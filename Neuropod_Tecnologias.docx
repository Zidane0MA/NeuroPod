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59616165"/>
        <w:docPartObj>
          <w:docPartGallery w:val="Cover Pages"/>
          <w:docPartUnique/>
        </w:docPartObj>
      </w:sdtPr>
      <w:sdtContent>
        <w:p w14:paraId="599A1554" w14:textId="4D5687DA" w:rsidR="00104AC8" w:rsidRPr="00104AC8" w:rsidRDefault="00104AC8" w:rsidP="00104AC8">
          <w:pPr>
            <w:spacing w:before="720"/>
            <w:jc w:val="center"/>
            <w:rPr>
              <w:sz w:val="28"/>
              <w:szCs w:val="28"/>
            </w:rPr>
          </w:pPr>
          <w:r w:rsidRPr="00104AC8">
            <w:rPr>
              <w:rFonts w:ascii="Times New Roman" w:hAnsi="Times New Roman" w:cs="Times New Roman"/>
              <w:b/>
              <w:bCs/>
              <w:sz w:val="32"/>
              <w:szCs w:val="32"/>
            </w:rPr>
            <w:t>IES FRANCISCO DE QUEVEDO</w:t>
          </w:r>
        </w:p>
        <w:p w14:paraId="1A041FFB" w14:textId="5455057B" w:rsidR="00104AC8" w:rsidRDefault="00104AC8">
          <w:r>
            <w:rPr>
              <w:noProof/>
            </w:rPr>
            <mc:AlternateContent>
              <mc:Choice Requires="wps">
                <w:drawing>
                  <wp:anchor distT="0" distB="0" distL="114300" distR="114300" simplePos="0" relativeHeight="251653632" behindDoc="0" locked="0" layoutInCell="1" allowOverlap="1" wp14:anchorId="631B6367" wp14:editId="4C759EA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3535680"/>
                    <wp:effectExtent l="0" t="0" r="10160" b="762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3535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DE41BB" w14:textId="6165203B" w:rsidR="00104AC8" w:rsidRDefault="0000000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04AC8">
                                      <w:rPr>
                                        <w:caps/>
                                        <w:color w:val="17365D" w:themeColor="text2" w:themeShade="BF"/>
                                        <w:sz w:val="52"/>
                                        <w:szCs w:val="52"/>
                                      </w:rPr>
                                      <w:t>Proyecto final</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A8C7966" w14:textId="7FF533D5" w:rsidR="00104AC8" w:rsidRDefault="00FD3429">
                                    <w:pPr>
                                      <w:pStyle w:val="Sinespaciado"/>
                                      <w:jc w:val="right"/>
                                      <w:rPr>
                                        <w:smallCaps/>
                                        <w:color w:val="1F497D" w:themeColor="text2"/>
                                        <w:sz w:val="36"/>
                                        <w:szCs w:val="36"/>
                                      </w:rPr>
                                    </w:pPr>
                                    <w:r>
                                      <w:rPr>
                                        <w:smallCaps/>
                                        <w:color w:val="1F497D" w:themeColor="text2"/>
                                        <w:sz w:val="36"/>
                                        <w:szCs w:val="36"/>
                                      </w:rPr>
                                      <w:t>Neuropod - PaaS con Kubernetes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631B6367" id="_x0000_t202" coordsize="21600,21600" o:spt="202" path="m,l,21600r21600,l21600,xe">
                    <v:stroke joinstyle="miter"/>
                    <v:path gradientshapeok="t" o:connecttype="rect"/>
                  </v:shapetype>
                  <v:shape id="Cuadro de texto 113" o:spid="_x0000_s1026" type="#_x0000_t202" style="position:absolute;margin-left:0;margin-top:0;width:453pt;height:278.4pt;z-index:251653632;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" filled="f" stroked="f" strokeweight=".5pt">
                    <v:textbox inset="0,0,0,0">
                      <w:txbxContent>
                        <w:p w14:paraId="45DE41BB" w14:textId="6165203B" w:rsidR="00104AC8" w:rsidRDefault="0000000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04AC8">
                                <w:rPr>
                                  <w:caps/>
                                  <w:color w:val="17365D" w:themeColor="text2" w:themeShade="BF"/>
                                  <w:sz w:val="52"/>
                                  <w:szCs w:val="52"/>
                                </w:rPr>
                                <w:t>Proyecto final</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A8C7966" w14:textId="7FF533D5" w:rsidR="00104AC8" w:rsidRDefault="00FD3429">
                              <w:pPr>
                                <w:pStyle w:val="Sinespaciado"/>
                                <w:jc w:val="right"/>
                                <w:rPr>
                                  <w:smallCaps/>
                                  <w:color w:val="1F497D" w:themeColor="text2"/>
                                  <w:sz w:val="36"/>
                                  <w:szCs w:val="36"/>
                                </w:rPr>
                              </w:pPr>
                              <w:r>
                                <w:rPr>
                                  <w:smallCaps/>
                                  <w:color w:val="1F497D" w:themeColor="text2"/>
                                  <w:sz w:val="36"/>
                                  <w:szCs w:val="36"/>
                                </w:rPr>
                                <w:t>Neuropod - PaaS con Kubernetes</w:t>
                              </w:r>
                            </w:p>
                          </w:sdtContent>
                        </w:sdt>
                      </w:txbxContent>
                    </v:textbox>
                    <w10:wrap type="square" anchorx="page" anchory="page"/>
                  </v:shape>
                </w:pict>
              </mc:Fallback>
            </mc:AlternateContent>
          </w:r>
          <w:r>
            <w:rPr>
              <w:noProof/>
            </w:rPr>
            <w:drawing>
              <wp:anchor distT="0" distB="0" distL="114300" distR="114300" simplePos="0" relativeHeight="251671040" behindDoc="0" locked="0" layoutInCell="1" allowOverlap="1" wp14:anchorId="5BF6FE75" wp14:editId="6A5F3E02">
                <wp:simplePos x="0" y="0"/>
                <wp:positionH relativeFrom="column">
                  <wp:posOffset>885190</wp:posOffset>
                </wp:positionH>
                <wp:positionV relativeFrom="paragraph">
                  <wp:posOffset>13335</wp:posOffset>
                </wp:positionV>
                <wp:extent cx="4176395" cy="2822575"/>
                <wp:effectExtent l="0" t="0" r="0" b="0"/>
                <wp:wrapNone/>
                <wp:docPr id="4417002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6395" cy="2822575"/>
                        </a:xfrm>
                        <a:prstGeom prst="rect">
                          <a:avLst/>
                        </a:prstGeom>
                        <a:noFill/>
                      </pic:spPr>
                    </pic:pic>
                  </a:graphicData>
                </a:graphic>
              </wp:anchor>
            </w:drawing>
          </w:r>
          <w:r>
            <w:rPr>
              <w:noProof/>
            </w:rPr>
            <mc:AlternateContent>
              <mc:Choice Requires="wps">
                <w:drawing>
                  <wp:anchor distT="0" distB="0" distL="114300" distR="114300" simplePos="0" relativeHeight="251665920" behindDoc="0" locked="0" layoutInCell="1" allowOverlap="1" wp14:anchorId="02FD4482" wp14:editId="4939D79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5-05-18T00:00:00Z">
                                    <w:dateFormat w:val="d 'de' MMMM 'de' yyyy"/>
                                    <w:lid w:val="es-ES"/>
                                    <w:storeMappedDataAs w:val="dateTime"/>
                                    <w:calendar w:val="gregorian"/>
                                  </w:date>
                                </w:sdtPr>
                                <w:sdtContent>
                                  <w:p w14:paraId="2B4B8EA4" w14:textId="5B192E1A" w:rsidR="00104AC8" w:rsidRDefault="00104AC8">
                                    <w:pPr>
                                      <w:pStyle w:val="Sinespaciado"/>
                                      <w:jc w:val="right"/>
                                      <w:rPr>
                                        <w:caps/>
                                        <w:color w:val="17365D" w:themeColor="text2" w:themeShade="BF"/>
                                        <w:sz w:val="40"/>
                                        <w:szCs w:val="40"/>
                                      </w:rPr>
                                    </w:pPr>
                                    <w:r>
                                      <w:rPr>
                                        <w:caps/>
                                        <w:color w:val="17365D" w:themeColor="text2" w:themeShade="BF"/>
                                        <w:sz w:val="40"/>
                                        <w:szCs w:val="40"/>
                                        <w:lang w:val="es-ES"/>
                                      </w:rPr>
                                      <w:t>18 de mayo de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2FD4482" id="Cuadro de texto 111" o:spid="_x0000_s1027" type="#_x0000_t202" style="position:absolute;margin-left:0;margin-top:0;width:288.25pt;height:287.5pt;z-index:25166592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5-05-18T00:00:00Z">
                              <w:dateFormat w:val="d 'de' MMMM 'de' yyyy"/>
                              <w:lid w:val="es-ES"/>
                              <w:storeMappedDataAs w:val="dateTime"/>
                              <w:calendar w:val="gregorian"/>
                            </w:date>
                          </w:sdtPr>
                          <w:sdtContent>
                            <w:p w14:paraId="2B4B8EA4" w14:textId="5B192E1A" w:rsidR="00104AC8" w:rsidRDefault="00104AC8">
                              <w:pPr>
                                <w:pStyle w:val="Sinespaciado"/>
                                <w:jc w:val="right"/>
                                <w:rPr>
                                  <w:caps/>
                                  <w:color w:val="17365D" w:themeColor="text2" w:themeShade="BF"/>
                                  <w:sz w:val="40"/>
                                  <w:szCs w:val="40"/>
                                </w:rPr>
                              </w:pPr>
                              <w:r>
                                <w:rPr>
                                  <w:caps/>
                                  <w:color w:val="17365D" w:themeColor="text2" w:themeShade="BF"/>
                                  <w:sz w:val="40"/>
                                  <w:szCs w:val="40"/>
                                  <w:lang w:val="es-ES"/>
                                </w:rPr>
                                <w:t>18 de mayo de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1" allowOverlap="1" wp14:anchorId="4B117834" wp14:editId="6CAAF86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CABF4BC" w14:textId="3E8E940A" w:rsidR="00104AC8" w:rsidRDefault="00104AC8">
                                    <w:pPr>
                                      <w:pStyle w:val="Sinespaciado"/>
                                      <w:jc w:val="right"/>
                                      <w:rPr>
                                        <w:caps/>
                                        <w:color w:val="262626" w:themeColor="text1" w:themeTint="D9"/>
                                        <w:sz w:val="28"/>
                                        <w:szCs w:val="28"/>
                                      </w:rPr>
                                    </w:pPr>
                                    <w:r w:rsidRPr="00104AC8">
                                      <w:rPr>
                                        <w:caps/>
                                        <w:color w:val="262626" w:themeColor="text1" w:themeTint="D9"/>
                                        <w:sz w:val="28"/>
                                        <w:szCs w:val="28"/>
                                      </w:rPr>
                                      <w:t>Zidan Marvin David Avendaño Vilchez</w:t>
                                    </w:r>
                                  </w:p>
                                </w:sdtContent>
                              </w:sdt>
                              <w:p w14:paraId="3BD88AE4" w14:textId="2E8F0E91" w:rsidR="00104AC8"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104AC8">
                                      <w:rPr>
                                        <w:caps/>
                                        <w:color w:val="262626" w:themeColor="text1" w:themeTint="D9"/>
                                        <w:sz w:val="20"/>
                                        <w:szCs w:val="20"/>
                                      </w:rPr>
                                      <w:t>TutoR: CésAr López</w:t>
                                    </w:r>
                                  </w:sdtContent>
                                </w:sdt>
                              </w:p>
                              <w:p w14:paraId="7D552850" w14:textId="3422725D" w:rsidR="00104AC8"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F61C7D">
                                      <w:rPr>
                                        <w:color w:val="262626" w:themeColor="text1" w:themeTint="D9"/>
                                        <w:sz w:val="20"/>
                                        <w:szCs w:val="20"/>
                                      </w:rPr>
                                      <w:t xml:space="preserve">CICLO: </w:t>
                                    </w:r>
                                    <w:r w:rsidR="00104AC8" w:rsidRPr="00104AC8">
                                      <w:rPr>
                                        <w:color w:val="262626" w:themeColor="text1" w:themeTint="D9"/>
                                        <w:sz w:val="20"/>
                                        <w:szCs w:val="20"/>
                                      </w:rPr>
                                      <w:t>2024/25.</w:t>
                                    </w:r>
                                  </w:sdtContent>
                                </w:sdt>
                                <w:r w:rsidR="00104AC8">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B117834" id="Cuadro de texto 112" o:spid="_x0000_s1028" type="#_x0000_t202" style="position:absolute;margin-left:0;margin-top:0;width:453pt;height:51.4pt;z-index:25165977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CABF4BC" w14:textId="3E8E940A" w:rsidR="00104AC8" w:rsidRDefault="00104AC8">
                              <w:pPr>
                                <w:pStyle w:val="Sinespaciado"/>
                                <w:jc w:val="right"/>
                                <w:rPr>
                                  <w:caps/>
                                  <w:color w:val="262626" w:themeColor="text1" w:themeTint="D9"/>
                                  <w:sz w:val="28"/>
                                  <w:szCs w:val="28"/>
                                </w:rPr>
                              </w:pPr>
                              <w:r w:rsidRPr="00104AC8">
                                <w:rPr>
                                  <w:caps/>
                                  <w:color w:val="262626" w:themeColor="text1" w:themeTint="D9"/>
                                  <w:sz w:val="28"/>
                                  <w:szCs w:val="28"/>
                                </w:rPr>
                                <w:t>Zidan Marvin David Avendaño Vilchez</w:t>
                              </w:r>
                            </w:p>
                          </w:sdtContent>
                        </w:sdt>
                        <w:p w14:paraId="3BD88AE4" w14:textId="2E8F0E91" w:rsidR="00104AC8"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104AC8">
                                <w:rPr>
                                  <w:caps/>
                                  <w:color w:val="262626" w:themeColor="text1" w:themeTint="D9"/>
                                  <w:sz w:val="20"/>
                                  <w:szCs w:val="20"/>
                                </w:rPr>
                                <w:t>TutoR: CésAr López</w:t>
                              </w:r>
                            </w:sdtContent>
                          </w:sdt>
                        </w:p>
                        <w:p w14:paraId="7D552850" w14:textId="3422725D" w:rsidR="00104AC8"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F61C7D">
                                <w:rPr>
                                  <w:color w:val="262626" w:themeColor="text1" w:themeTint="D9"/>
                                  <w:sz w:val="20"/>
                                  <w:szCs w:val="20"/>
                                </w:rPr>
                                <w:t xml:space="preserve">CICLO: </w:t>
                              </w:r>
                              <w:r w:rsidR="00104AC8" w:rsidRPr="00104AC8">
                                <w:rPr>
                                  <w:color w:val="262626" w:themeColor="text1" w:themeTint="D9"/>
                                  <w:sz w:val="20"/>
                                  <w:szCs w:val="20"/>
                                </w:rPr>
                                <w:t>2024/25.</w:t>
                              </w:r>
                            </w:sdtContent>
                          </w:sdt>
                          <w:r w:rsidR="00104AC8">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47488" behindDoc="0" locked="0" layoutInCell="1" allowOverlap="1" wp14:anchorId="0E2F659E" wp14:editId="4B5A052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DAAB1F3" id="Grupo 115" o:spid="_x0000_s1026" style="position:absolute;margin-left:0;margin-top:0;width:18pt;height:10in;z-index:2516474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br w:type="page"/>
          </w:r>
        </w:p>
      </w:sdtContent>
    </w:sdt>
    <w:p w14:paraId="18BDB6FC" w14:textId="53098586" w:rsidR="686D8B51" w:rsidRDefault="0D2D0598" w:rsidP="71CDE8E9">
      <w:pPr>
        <w:rPr>
          <w:rFonts w:ascii="Calibri" w:eastAsia="Calibri" w:hAnsi="Calibri" w:cs="Calibri"/>
          <w:b/>
          <w:bCs/>
          <w:color w:val="365F91" w:themeColor="accent1" w:themeShade="BF"/>
          <w:sz w:val="28"/>
          <w:szCs w:val="28"/>
        </w:rPr>
      </w:pPr>
      <w:r w:rsidRPr="71CDE8E9">
        <w:rPr>
          <w:rFonts w:ascii="Calibri" w:eastAsia="Calibri" w:hAnsi="Calibri" w:cs="Calibri"/>
          <w:b/>
          <w:bCs/>
          <w:color w:val="365F91" w:themeColor="accent1" w:themeShade="BF"/>
          <w:sz w:val="28"/>
          <w:szCs w:val="28"/>
        </w:rPr>
        <w:lastRenderedPageBreak/>
        <w:t>INDICE</w:t>
      </w:r>
    </w:p>
    <w:sdt>
      <w:sdtPr>
        <w:id w:val="81557380"/>
        <w:docPartObj>
          <w:docPartGallery w:val="Table of Contents"/>
          <w:docPartUnique/>
        </w:docPartObj>
      </w:sdtPr>
      <w:sdtContent>
        <w:p w14:paraId="37214C5F" w14:textId="4167CED0" w:rsidR="00FD3429" w:rsidRDefault="02D0F374">
          <w:pPr>
            <w:pStyle w:val="TDC1"/>
            <w:tabs>
              <w:tab w:val="right" w:leader="dot" w:pos="9350"/>
            </w:tabs>
            <w:rPr>
              <w:noProof/>
              <w:kern w:val="2"/>
              <w:lang w:eastAsia="es-ES"/>
              <w14:ligatures w14:val="standardContextual"/>
            </w:rPr>
          </w:pPr>
          <w:r>
            <w:fldChar w:fldCharType="begin"/>
          </w:r>
          <w:r w:rsidR="198D85DD">
            <w:instrText>TOC \o "1-3" \z \u \h</w:instrText>
          </w:r>
          <w:r>
            <w:fldChar w:fldCharType="separate"/>
          </w:r>
          <w:hyperlink w:anchor="_Toc199173847" w:history="1">
            <w:r w:rsidR="00FD3429" w:rsidRPr="00A446EE">
              <w:rPr>
                <w:rStyle w:val="Hipervnculo"/>
                <w:noProof/>
              </w:rPr>
              <w:t>1. Introducción</w:t>
            </w:r>
            <w:r w:rsidR="00FD3429">
              <w:rPr>
                <w:noProof/>
                <w:webHidden/>
              </w:rPr>
              <w:tab/>
            </w:r>
            <w:r w:rsidR="00FD3429">
              <w:rPr>
                <w:noProof/>
                <w:webHidden/>
              </w:rPr>
              <w:fldChar w:fldCharType="begin"/>
            </w:r>
            <w:r w:rsidR="00FD3429">
              <w:rPr>
                <w:noProof/>
                <w:webHidden/>
              </w:rPr>
              <w:instrText xml:space="preserve"> PAGEREF _Toc199173847 \h </w:instrText>
            </w:r>
            <w:r w:rsidR="00FD3429">
              <w:rPr>
                <w:noProof/>
                <w:webHidden/>
              </w:rPr>
            </w:r>
            <w:r w:rsidR="00FD3429">
              <w:rPr>
                <w:noProof/>
                <w:webHidden/>
              </w:rPr>
              <w:fldChar w:fldCharType="separate"/>
            </w:r>
            <w:r w:rsidR="00FD3429">
              <w:rPr>
                <w:noProof/>
                <w:webHidden/>
              </w:rPr>
              <w:t>3</w:t>
            </w:r>
            <w:r w:rsidR="00FD3429">
              <w:rPr>
                <w:noProof/>
                <w:webHidden/>
              </w:rPr>
              <w:fldChar w:fldCharType="end"/>
            </w:r>
          </w:hyperlink>
        </w:p>
        <w:p w14:paraId="137BB979" w14:textId="3EC4B0B3" w:rsidR="00FD3429" w:rsidRDefault="00FD3429">
          <w:pPr>
            <w:pStyle w:val="TDC1"/>
            <w:tabs>
              <w:tab w:val="right" w:leader="dot" w:pos="9350"/>
            </w:tabs>
            <w:rPr>
              <w:noProof/>
              <w:kern w:val="2"/>
              <w:lang w:eastAsia="es-ES"/>
              <w14:ligatures w14:val="standardContextual"/>
            </w:rPr>
          </w:pPr>
          <w:hyperlink w:anchor="_Toc199173848" w:history="1">
            <w:r w:rsidRPr="00A446EE">
              <w:rPr>
                <w:rStyle w:val="Hipervnculo"/>
                <w:noProof/>
              </w:rPr>
              <w:t>2. Objetivos</w:t>
            </w:r>
            <w:r>
              <w:rPr>
                <w:noProof/>
                <w:webHidden/>
              </w:rPr>
              <w:tab/>
            </w:r>
            <w:r>
              <w:rPr>
                <w:noProof/>
                <w:webHidden/>
              </w:rPr>
              <w:fldChar w:fldCharType="begin"/>
            </w:r>
            <w:r>
              <w:rPr>
                <w:noProof/>
                <w:webHidden/>
              </w:rPr>
              <w:instrText xml:space="preserve"> PAGEREF _Toc199173848 \h </w:instrText>
            </w:r>
            <w:r>
              <w:rPr>
                <w:noProof/>
                <w:webHidden/>
              </w:rPr>
            </w:r>
            <w:r>
              <w:rPr>
                <w:noProof/>
                <w:webHidden/>
              </w:rPr>
              <w:fldChar w:fldCharType="separate"/>
            </w:r>
            <w:r>
              <w:rPr>
                <w:noProof/>
                <w:webHidden/>
              </w:rPr>
              <w:t>3</w:t>
            </w:r>
            <w:r>
              <w:rPr>
                <w:noProof/>
                <w:webHidden/>
              </w:rPr>
              <w:fldChar w:fldCharType="end"/>
            </w:r>
          </w:hyperlink>
        </w:p>
        <w:p w14:paraId="0C870C16" w14:textId="49D0A8E3" w:rsidR="00FD3429" w:rsidRDefault="00FD3429">
          <w:pPr>
            <w:pStyle w:val="TDC2"/>
            <w:tabs>
              <w:tab w:val="right" w:leader="dot" w:pos="9350"/>
            </w:tabs>
            <w:rPr>
              <w:noProof/>
              <w:kern w:val="2"/>
              <w:lang w:eastAsia="es-ES"/>
              <w14:ligatures w14:val="standardContextual"/>
            </w:rPr>
          </w:pPr>
          <w:hyperlink w:anchor="_Toc199173849" w:history="1">
            <w:r w:rsidRPr="00A446EE">
              <w:rPr>
                <w:rStyle w:val="Hipervnculo"/>
                <w:noProof/>
              </w:rPr>
              <w:t>Objetivo principal</w:t>
            </w:r>
            <w:r>
              <w:rPr>
                <w:noProof/>
                <w:webHidden/>
              </w:rPr>
              <w:tab/>
            </w:r>
            <w:r>
              <w:rPr>
                <w:noProof/>
                <w:webHidden/>
              </w:rPr>
              <w:fldChar w:fldCharType="begin"/>
            </w:r>
            <w:r>
              <w:rPr>
                <w:noProof/>
                <w:webHidden/>
              </w:rPr>
              <w:instrText xml:space="preserve"> PAGEREF _Toc199173849 \h </w:instrText>
            </w:r>
            <w:r>
              <w:rPr>
                <w:noProof/>
                <w:webHidden/>
              </w:rPr>
            </w:r>
            <w:r>
              <w:rPr>
                <w:noProof/>
                <w:webHidden/>
              </w:rPr>
              <w:fldChar w:fldCharType="separate"/>
            </w:r>
            <w:r>
              <w:rPr>
                <w:noProof/>
                <w:webHidden/>
              </w:rPr>
              <w:t>3</w:t>
            </w:r>
            <w:r>
              <w:rPr>
                <w:noProof/>
                <w:webHidden/>
              </w:rPr>
              <w:fldChar w:fldCharType="end"/>
            </w:r>
          </w:hyperlink>
        </w:p>
        <w:p w14:paraId="33E75327" w14:textId="5D4B6BA9" w:rsidR="00FD3429" w:rsidRDefault="00FD3429">
          <w:pPr>
            <w:pStyle w:val="TDC2"/>
            <w:tabs>
              <w:tab w:val="right" w:leader="dot" w:pos="9350"/>
            </w:tabs>
            <w:rPr>
              <w:noProof/>
              <w:kern w:val="2"/>
              <w:lang w:eastAsia="es-ES"/>
              <w14:ligatures w14:val="standardContextual"/>
            </w:rPr>
          </w:pPr>
          <w:hyperlink w:anchor="_Toc199173850" w:history="1">
            <w:r w:rsidRPr="00A446EE">
              <w:rPr>
                <w:rStyle w:val="Hipervnculo"/>
                <w:noProof/>
              </w:rPr>
              <w:t>Objetivos específicos</w:t>
            </w:r>
            <w:r>
              <w:rPr>
                <w:noProof/>
                <w:webHidden/>
              </w:rPr>
              <w:tab/>
            </w:r>
            <w:r>
              <w:rPr>
                <w:noProof/>
                <w:webHidden/>
              </w:rPr>
              <w:fldChar w:fldCharType="begin"/>
            </w:r>
            <w:r>
              <w:rPr>
                <w:noProof/>
                <w:webHidden/>
              </w:rPr>
              <w:instrText xml:space="preserve"> PAGEREF _Toc199173850 \h </w:instrText>
            </w:r>
            <w:r>
              <w:rPr>
                <w:noProof/>
                <w:webHidden/>
              </w:rPr>
            </w:r>
            <w:r>
              <w:rPr>
                <w:noProof/>
                <w:webHidden/>
              </w:rPr>
              <w:fldChar w:fldCharType="separate"/>
            </w:r>
            <w:r>
              <w:rPr>
                <w:noProof/>
                <w:webHidden/>
              </w:rPr>
              <w:t>3</w:t>
            </w:r>
            <w:r>
              <w:rPr>
                <w:noProof/>
                <w:webHidden/>
              </w:rPr>
              <w:fldChar w:fldCharType="end"/>
            </w:r>
          </w:hyperlink>
        </w:p>
        <w:p w14:paraId="4C6DCA9F" w14:textId="5C556AAB" w:rsidR="00FD3429" w:rsidRDefault="00FD3429">
          <w:pPr>
            <w:pStyle w:val="TDC1"/>
            <w:tabs>
              <w:tab w:val="right" w:leader="dot" w:pos="9350"/>
            </w:tabs>
            <w:rPr>
              <w:noProof/>
              <w:kern w:val="2"/>
              <w:lang w:eastAsia="es-ES"/>
              <w14:ligatures w14:val="standardContextual"/>
            </w:rPr>
          </w:pPr>
          <w:hyperlink w:anchor="_Toc199173851" w:history="1">
            <w:r w:rsidRPr="00A446EE">
              <w:rPr>
                <w:rStyle w:val="Hipervnculo"/>
                <w:noProof/>
              </w:rPr>
              <w:t>3. Estado del Arte</w:t>
            </w:r>
            <w:r>
              <w:rPr>
                <w:noProof/>
                <w:webHidden/>
              </w:rPr>
              <w:tab/>
            </w:r>
            <w:r>
              <w:rPr>
                <w:noProof/>
                <w:webHidden/>
              </w:rPr>
              <w:fldChar w:fldCharType="begin"/>
            </w:r>
            <w:r>
              <w:rPr>
                <w:noProof/>
                <w:webHidden/>
              </w:rPr>
              <w:instrText xml:space="preserve"> PAGEREF _Toc199173851 \h </w:instrText>
            </w:r>
            <w:r>
              <w:rPr>
                <w:noProof/>
                <w:webHidden/>
              </w:rPr>
            </w:r>
            <w:r>
              <w:rPr>
                <w:noProof/>
                <w:webHidden/>
              </w:rPr>
              <w:fldChar w:fldCharType="separate"/>
            </w:r>
            <w:r>
              <w:rPr>
                <w:noProof/>
                <w:webHidden/>
              </w:rPr>
              <w:t>3</w:t>
            </w:r>
            <w:r>
              <w:rPr>
                <w:noProof/>
                <w:webHidden/>
              </w:rPr>
              <w:fldChar w:fldCharType="end"/>
            </w:r>
          </w:hyperlink>
        </w:p>
        <w:p w14:paraId="2B030C3B" w14:textId="62CC7B6D" w:rsidR="00FD3429" w:rsidRDefault="00FD3429">
          <w:pPr>
            <w:pStyle w:val="TDC1"/>
            <w:tabs>
              <w:tab w:val="right" w:leader="dot" w:pos="9350"/>
            </w:tabs>
            <w:rPr>
              <w:noProof/>
              <w:kern w:val="2"/>
              <w:lang w:eastAsia="es-ES"/>
              <w14:ligatures w14:val="standardContextual"/>
            </w:rPr>
          </w:pPr>
          <w:hyperlink w:anchor="_Toc199173852" w:history="1">
            <w:r w:rsidRPr="00A446EE">
              <w:rPr>
                <w:rStyle w:val="Hipervnculo"/>
                <w:noProof/>
              </w:rPr>
              <w:t>4. Planteamiento / Arquitectura del Proyecto</w:t>
            </w:r>
            <w:r>
              <w:rPr>
                <w:noProof/>
                <w:webHidden/>
              </w:rPr>
              <w:tab/>
            </w:r>
            <w:r>
              <w:rPr>
                <w:noProof/>
                <w:webHidden/>
              </w:rPr>
              <w:fldChar w:fldCharType="begin"/>
            </w:r>
            <w:r>
              <w:rPr>
                <w:noProof/>
                <w:webHidden/>
              </w:rPr>
              <w:instrText xml:space="preserve"> PAGEREF _Toc199173852 \h </w:instrText>
            </w:r>
            <w:r>
              <w:rPr>
                <w:noProof/>
                <w:webHidden/>
              </w:rPr>
            </w:r>
            <w:r>
              <w:rPr>
                <w:noProof/>
                <w:webHidden/>
              </w:rPr>
              <w:fldChar w:fldCharType="separate"/>
            </w:r>
            <w:r>
              <w:rPr>
                <w:noProof/>
                <w:webHidden/>
              </w:rPr>
              <w:t>4</w:t>
            </w:r>
            <w:r>
              <w:rPr>
                <w:noProof/>
                <w:webHidden/>
              </w:rPr>
              <w:fldChar w:fldCharType="end"/>
            </w:r>
          </w:hyperlink>
        </w:p>
        <w:p w14:paraId="2EF8FE70" w14:textId="07C9DBBD" w:rsidR="00FD3429" w:rsidRDefault="00FD3429">
          <w:pPr>
            <w:pStyle w:val="TDC2"/>
            <w:tabs>
              <w:tab w:val="right" w:leader="dot" w:pos="9350"/>
            </w:tabs>
            <w:rPr>
              <w:noProof/>
              <w:kern w:val="2"/>
              <w:lang w:eastAsia="es-ES"/>
              <w14:ligatures w14:val="standardContextual"/>
            </w:rPr>
          </w:pPr>
          <w:hyperlink w:anchor="_Toc199173853" w:history="1">
            <w:r w:rsidRPr="00A446EE">
              <w:rPr>
                <w:rStyle w:val="Hipervnculo"/>
                <w:noProof/>
              </w:rPr>
              <w:t>Esquema del proyecto</w:t>
            </w:r>
            <w:r>
              <w:rPr>
                <w:noProof/>
                <w:webHidden/>
              </w:rPr>
              <w:tab/>
            </w:r>
            <w:r>
              <w:rPr>
                <w:noProof/>
                <w:webHidden/>
              </w:rPr>
              <w:fldChar w:fldCharType="begin"/>
            </w:r>
            <w:r>
              <w:rPr>
                <w:noProof/>
                <w:webHidden/>
              </w:rPr>
              <w:instrText xml:space="preserve"> PAGEREF _Toc199173853 \h </w:instrText>
            </w:r>
            <w:r>
              <w:rPr>
                <w:noProof/>
                <w:webHidden/>
              </w:rPr>
            </w:r>
            <w:r>
              <w:rPr>
                <w:noProof/>
                <w:webHidden/>
              </w:rPr>
              <w:fldChar w:fldCharType="separate"/>
            </w:r>
            <w:r>
              <w:rPr>
                <w:noProof/>
                <w:webHidden/>
              </w:rPr>
              <w:t>4</w:t>
            </w:r>
            <w:r>
              <w:rPr>
                <w:noProof/>
                <w:webHidden/>
              </w:rPr>
              <w:fldChar w:fldCharType="end"/>
            </w:r>
          </w:hyperlink>
        </w:p>
        <w:p w14:paraId="2145E1B6" w14:textId="32A21BD5" w:rsidR="00FD3429" w:rsidRDefault="00FD3429">
          <w:pPr>
            <w:pStyle w:val="TDC2"/>
            <w:tabs>
              <w:tab w:val="right" w:leader="dot" w:pos="9350"/>
            </w:tabs>
            <w:rPr>
              <w:noProof/>
              <w:kern w:val="2"/>
              <w:lang w:eastAsia="es-ES"/>
              <w14:ligatures w14:val="standardContextual"/>
            </w:rPr>
          </w:pPr>
          <w:hyperlink w:anchor="_Toc199173854" w:history="1">
            <w:r w:rsidRPr="00A446EE">
              <w:rPr>
                <w:rStyle w:val="Hipervnculo"/>
                <w:noProof/>
              </w:rPr>
              <w:t>Esquema del clúster de minikube</w:t>
            </w:r>
            <w:r>
              <w:rPr>
                <w:noProof/>
                <w:webHidden/>
              </w:rPr>
              <w:tab/>
            </w:r>
            <w:r>
              <w:rPr>
                <w:noProof/>
                <w:webHidden/>
              </w:rPr>
              <w:fldChar w:fldCharType="begin"/>
            </w:r>
            <w:r>
              <w:rPr>
                <w:noProof/>
                <w:webHidden/>
              </w:rPr>
              <w:instrText xml:space="preserve"> PAGEREF _Toc199173854 \h </w:instrText>
            </w:r>
            <w:r>
              <w:rPr>
                <w:noProof/>
                <w:webHidden/>
              </w:rPr>
            </w:r>
            <w:r>
              <w:rPr>
                <w:noProof/>
                <w:webHidden/>
              </w:rPr>
              <w:fldChar w:fldCharType="separate"/>
            </w:r>
            <w:r>
              <w:rPr>
                <w:noProof/>
                <w:webHidden/>
              </w:rPr>
              <w:t>4</w:t>
            </w:r>
            <w:r>
              <w:rPr>
                <w:noProof/>
                <w:webHidden/>
              </w:rPr>
              <w:fldChar w:fldCharType="end"/>
            </w:r>
          </w:hyperlink>
        </w:p>
        <w:p w14:paraId="10F0C07D" w14:textId="5835D535" w:rsidR="00FD3429" w:rsidRDefault="00FD3429">
          <w:pPr>
            <w:pStyle w:val="TDC2"/>
            <w:tabs>
              <w:tab w:val="right" w:leader="dot" w:pos="9350"/>
            </w:tabs>
            <w:rPr>
              <w:noProof/>
              <w:kern w:val="2"/>
              <w:lang w:eastAsia="es-ES"/>
              <w14:ligatures w14:val="standardContextual"/>
            </w:rPr>
          </w:pPr>
          <w:hyperlink w:anchor="_Toc199173855" w:history="1">
            <w:r w:rsidRPr="00A446EE">
              <w:rPr>
                <w:rStyle w:val="Hipervnculo"/>
                <w:noProof/>
              </w:rPr>
              <w:t>Tecnologías Utilizadas</w:t>
            </w:r>
            <w:r>
              <w:rPr>
                <w:noProof/>
                <w:webHidden/>
              </w:rPr>
              <w:tab/>
            </w:r>
            <w:r>
              <w:rPr>
                <w:noProof/>
                <w:webHidden/>
              </w:rPr>
              <w:fldChar w:fldCharType="begin"/>
            </w:r>
            <w:r>
              <w:rPr>
                <w:noProof/>
                <w:webHidden/>
              </w:rPr>
              <w:instrText xml:space="preserve"> PAGEREF _Toc199173855 \h </w:instrText>
            </w:r>
            <w:r>
              <w:rPr>
                <w:noProof/>
                <w:webHidden/>
              </w:rPr>
            </w:r>
            <w:r>
              <w:rPr>
                <w:noProof/>
                <w:webHidden/>
              </w:rPr>
              <w:fldChar w:fldCharType="separate"/>
            </w:r>
            <w:r>
              <w:rPr>
                <w:noProof/>
                <w:webHidden/>
              </w:rPr>
              <w:t>4</w:t>
            </w:r>
            <w:r>
              <w:rPr>
                <w:noProof/>
                <w:webHidden/>
              </w:rPr>
              <w:fldChar w:fldCharType="end"/>
            </w:r>
          </w:hyperlink>
        </w:p>
        <w:p w14:paraId="7F1525D1" w14:textId="233AF08B" w:rsidR="00FD3429" w:rsidRDefault="00FD3429">
          <w:pPr>
            <w:pStyle w:val="TDC3"/>
            <w:tabs>
              <w:tab w:val="right" w:leader="dot" w:pos="9350"/>
            </w:tabs>
            <w:rPr>
              <w:noProof/>
              <w:kern w:val="2"/>
              <w:lang w:eastAsia="es-ES"/>
              <w14:ligatures w14:val="standardContextual"/>
            </w:rPr>
          </w:pPr>
          <w:hyperlink w:anchor="_Toc199173856" w:history="1">
            <w:r w:rsidRPr="00A446EE">
              <w:rPr>
                <w:rStyle w:val="Hipervnculo"/>
                <w:noProof/>
              </w:rPr>
              <w:t>React + Vite (Frontend)</w:t>
            </w:r>
            <w:r>
              <w:rPr>
                <w:noProof/>
                <w:webHidden/>
              </w:rPr>
              <w:tab/>
            </w:r>
            <w:r>
              <w:rPr>
                <w:noProof/>
                <w:webHidden/>
              </w:rPr>
              <w:fldChar w:fldCharType="begin"/>
            </w:r>
            <w:r>
              <w:rPr>
                <w:noProof/>
                <w:webHidden/>
              </w:rPr>
              <w:instrText xml:space="preserve"> PAGEREF _Toc199173856 \h </w:instrText>
            </w:r>
            <w:r>
              <w:rPr>
                <w:noProof/>
                <w:webHidden/>
              </w:rPr>
            </w:r>
            <w:r>
              <w:rPr>
                <w:noProof/>
                <w:webHidden/>
              </w:rPr>
              <w:fldChar w:fldCharType="separate"/>
            </w:r>
            <w:r>
              <w:rPr>
                <w:noProof/>
                <w:webHidden/>
              </w:rPr>
              <w:t>4</w:t>
            </w:r>
            <w:r>
              <w:rPr>
                <w:noProof/>
                <w:webHidden/>
              </w:rPr>
              <w:fldChar w:fldCharType="end"/>
            </w:r>
          </w:hyperlink>
        </w:p>
        <w:p w14:paraId="6958BBC8" w14:textId="37645B45" w:rsidR="00FD3429" w:rsidRDefault="00FD3429">
          <w:pPr>
            <w:pStyle w:val="TDC3"/>
            <w:tabs>
              <w:tab w:val="right" w:leader="dot" w:pos="9350"/>
            </w:tabs>
            <w:rPr>
              <w:noProof/>
              <w:kern w:val="2"/>
              <w:lang w:eastAsia="es-ES"/>
              <w14:ligatures w14:val="standardContextual"/>
            </w:rPr>
          </w:pPr>
          <w:hyperlink w:anchor="_Toc199173857" w:history="1">
            <w:r w:rsidRPr="00A446EE">
              <w:rPr>
                <w:rStyle w:val="Hipervnculo"/>
                <w:noProof/>
              </w:rPr>
              <w:t>Node.js + Express (Backend)</w:t>
            </w:r>
            <w:r>
              <w:rPr>
                <w:noProof/>
                <w:webHidden/>
              </w:rPr>
              <w:tab/>
            </w:r>
            <w:r>
              <w:rPr>
                <w:noProof/>
                <w:webHidden/>
              </w:rPr>
              <w:fldChar w:fldCharType="begin"/>
            </w:r>
            <w:r>
              <w:rPr>
                <w:noProof/>
                <w:webHidden/>
              </w:rPr>
              <w:instrText xml:space="preserve"> PAGEREF _Toc199173857 \h </w:instrText>
            </w:r>
            <w:r>
              <w:rPr>
                <w:noProof/>
                <w:webHidden/>
              </w:rPr>
            </w:r>
            <w:r>
              <w:rPr>
                <w:noProof/>
                <w:webHidden/>
              </w:rPr>
              <w:fldChar w:fldCharType="separate"/>
            </w:r>
            <w:r>
              <w:rPr>
                <w:noProof/>
                <w:webHidden/>
              </w:rPr>
              <w:t>4</w:t>
            </w:r>
            <w:r>
              <w:rPr>
                <w:noProof/>
                <w:webHidden/>
              </w:rPr>
              <w:fldChar w:fldCharType="end"/>
            </w:r>
          </w:hyperlink>
        </w:p>
        <w:p w14:paraId="0C28E76A" w14:textId="19736759" w:rsidR="00FD3429" w:rsidRDefault="00FD3429">
          <w:pPr>
            <w:pStyle w:val="TDC3"/>
            <w:tabs>
              <w:tab w:val="right" w:leader="dot" w:pos="9350"/>
            </w:tabs>
            <w:rPr>
              <w:noProof/>
              <w:kern w:val="2"/>
              <w:lang w:eastAsia="es-ES"/>
              <w14:ligatures w14:val="standardContextual"/>
            </w:rPr>
          </w:pPr>
          <w:hyperlink w:anchor="_Toc199173858" w:history="1">
            <w:r w:rsidRPr="00A446EE">
              <w:rPr>
                <w:rStyle w:val="Hipervnculo"/>
                <w:noProof/>
              </w:rPr>
              <w:t>Google OAuth2 + JWT (Autenticación)</w:t>
            </w:r>
            <w:r>
              <w:rPr>
                <w:noProof/>
                <w:webHidden/>
              </w:rPr>
              <w:tab/>
            </w:r>
            <w:r>
              <w:rPr>
                <w:noProof/>
                <w:webHidden/>
              </w:rPr>
              <w:fldChar w:fldCharType="begin"/>
            </w:r>
            <w:r>
              <w:rPr>
                <w:noProof/>
                <w:webHidden/>
              </w:rPr>
              <w:instrText xml:space="preserve"> PAGEREF _Toc199173858 \h </w:instrText>
            </w:r>
            <w:r>
              <w:rPr>
                <w:noProof/>
                <w:webHidden/>
              </w:rPr>
            </w:r>
            <w:r>
              <w:rPr>
                <w:noProof/>
                <w:webHidden/>
              </w:rPr>
              <w:fldChar w:fldCharType="separate"/>
            </w:r>
            <w:r>
              <w:rPr>
                <w:noProof/>
                <w:webHidden/>
              </w:rPr>
              <w:t>5</w:t>
            </w:r>
            <w:r>
              <w:rPr>
                <w:noProof/>
                <w:webHidden/>
              </w:rPr>
              <w:fldChar w:fldCharType="end"/>
            </w:r>
          </w:hyperlink>
        </w:p>
        <w:p w14:paraId="1842755F" w14:textId="00251402" w:rsidR="00FD3429" w:rsidRDefault="00FD3429">
          <w:pPr>
            <w:pStyle w:val="TDC3"/>
            <w:tabs>
              <w:tab w:val="right" w:leader="dot" w:pos="9350"/>
            </w:tabs>
            <w:rPr>
              <w:noProof/>
              <w:kern w:val="2"/>
              <w:lang w:eastAsia="es-ES"/>
              <w14:ligatures w14:val="standardContextual"/>
            </w:rPr>
          </w:pPr>
          <w:hyperlink w:anchor="_Toc199173859" w:history="1">
            <w:r w:rsidRPr="00A446EE">
              <w:rPr>
                <w:rStyle w:val="Hipervnculo"/>
                <w:noProof/>
              </w:rPr>
              <w:t>MongoDB (Base de datos)</w:t>
            </w:r>
            <w:r>
              <w:rPr>
                <w:noProof/>
                <w:webHidden/>
              </w:rPr>
              <w:tab/>
            </w:r>
            <w:r>
              <w:rPr>
                <w:noProof/>
                <w:webHidden/>
              </w:rPr>
              <w:fldChar w:fldCharType="begin"/>
            </w:r>
            <w:r>
              <w:rPr>
                <w:noProof/>
                <w:webHidden/>
              </w:rPr>
              <w:instrText xml:space="preserve"> PAGEREF _Toc199173859 \h </w:instrText>
            </w:r>
            <w:r>
              <w:rPr>
                <w:noProof/>
                <w:webHidden/>
              </w:rPr>
            </w:r>
            <w:r>
              <w:rPr>
                <w:noProof/>
                <w:webHidden/>
              </w:rPr>
              <w:fldChar w:fldCharType="separate"/>
            </w:r>
            <w:r>
              <w:rPr>
                <w:noProof/>
                <w:webHidden/>
              </w:rPr>
              <w:t>5</w:t>
            </w:r>
            <w:r>
              <w:rPr>
                <w:noProof/>
                <w:webHidden/>
              </w:rPr>
              <w:fldChar w:fldCharType="end"/>
            </w:r>
          </w:hyperlink>
        </w:p>
        <w:p w14:paraId="489D8944" w14:textId="2F5ED305" w:rsidR="00FD3429" w:rsidRDefault="00FD3429">
          <w:pPr>
            <w:pStyle w:val="TDC3"/>
            <w:tabs>
              <w:tab w:val="right" w:leader="dot" w:pos="9350"/>
            </w:tabs>
            <w:rPr>
              <w:noProof/>
              <w:kern w:val="2"/>
              <w:lang w:eastAsia="es-ES"/>
              <w14:ligatures w14:val="standardContextual"/>
            </w:rPr>
          </w:pPr>
          <w:hyperlink w:anchor="_Toc199173860" w:history="1">
            <w:r w:rsidRPr="00A446EE">
              <w:rPr>
                <w:rStyle w:val="Hipervnculo"/>
                <w:noProof/>
              </w:rPr>
              <w:t>Docker (Contenedores)</w:t>
            </w:r>
            <w:r>
              <w:rPr>
                <w:noProof/>
                <w:webHidden/>
              </w:rPr>
              <w:tab/>
            </w:r>
            <w:r>
              <w:rPr>
                <w:noProof/>
                <w:webHidden/>
              </w:rPr>
              <w:fldChar w:fldCharType="begin"/>
            </w:r>
            <w:r>
              <w:rPr>
                <w:noProof/>
                <w:webHidden/>
              </w:rPr>
              <w:instrText xml:space="preserve"> PAGEREF _Toc199173860 \h </w:instrText>
            </w:r>
            <w:r>
              <w:rPr>
                <w:noProof/>
                <w:webHidden/>
              </w:rPr>
            </w:r>
            <w:r>
              <w:rPr>
                <w:noProof/>
                <w:webHidden/>
              </w:rPr>
              <w:fldChar w:fldCharType="separate"/>
            </w:r>
            <w:r>
              <w:rPr>
                <w:noProof/>
                <w:webHidden/>
              </w:rPr>
              <w:t>5</w:t>
            </w:r>
            <w:r>
              <w:rPr>
                <w:noProof/>
                <w:webHidden/>
              </w:rPr>
              <w:fldChar w:fldCharType="end"/>
            </w:r>
          </w:hyperlink>
        </w:p>
        <w:p w14:paraId="5EA7C1AE" w14:textId="79479555" w:rsidR="00FD3429" w:rsidRDefault="00FD3429">
          <w:pPr>
            <w:pStyle w:val="TDC3"/>
            <w:tabs>
              <w:tab w:val="right" w:leader="dot" w:pos="9350"/>
            </w:tabs>
            <w:rPr>
              <w:noProof/>
              <w:kern w:val="2"/>
              <w:lang w:eastAsia="es-ES"/>
              <w14:ligatures w14:val="standardContextual"/>
            </w:rPr>
          </w:pPr>
          <w:hyperlink w:anchor="_Toc199173861" w:history="1">
            <w:r w:rsidRPr="00A446EE">
              <w:rPr>
                <w:rStyle w:val="Hipervnculo"/>
                <w:noProof/>
              </w:rPr>
              <w:t>Kubernetes (Minikube)</w:t>
            </w:r>
            <w:r>
              <w:rPr>
                <w:noProof/>
                <w:webHidden/>
              </w:rPr>
              <w:tab/>
            </w:r>
            <w:r>
              <w:rPr>
                <w:noProof/>
                <w:webHidden/>
              </w:rPr>
              <w:fldChar w:fldCharType="begin"/>
            </w:r>
            <w:r>
              <w:rPr>
                <w:noProof/>
                <w:webHidden/>
              </w:rPr>
              <w:instrText xml:space="preserve"> PAGEREF _Toc199173861 \h </w:instrText>
            </w:r>
            <w:r>
              <w:rPr>
                <w:noProof/>
                <w:webHidden/>
              </w:rPr>
            </w:r>
            <w:r>
              <w:rPr>
                <w:noProof/>
                <w:webHidden/>
              </w:rPr>
              <w:fldChar w:fldCharType="separate"/>
            </w:r>
            <w:r>
              <w:rPr>
                <w:noProof/>
                <w:webHidden/>
              </w:rPr>
              <w:t>5</w:t>
            </w:r>
            <w:r>
              <w:rPr>
                <w:noProof/>
                <w:webHidden/>
              </w:rPr>
              <w:fldChar w:fldCharType="end"/>
            </w:r>
          </w:hyperlink>
        </w:p>
        <w:p w14:paraId="64BE1117" w14:textId="1D940E21" w:rsidR="00FD3429" w:rsidRDefault="00FD3429">
          <w:pPr>
            <w:pStyle w:val="TDC3"/>
            <w:tabs>
              <w:tab w:val="right" w:leader="dot" w:pos="9350"/>
            </w:tabs>
            <w:rPr>
              <w:noProof/>
              <w:kern w:val="2"/>
              <w:lang w:eastAsia="es-ES"/>
              <w14:ligatures w14:val="standardContextual"/>
            </w:rPr>
          </w:pPr>
          <w:hyperlink w:anchor="_Toc199173862" w:history="1">
            <w:r w:rsidRPr="00A446EE">
              <w:rPr>
                <w:rStyle w:val="Hipervnculo"/>
                <w:noProof/>
              </w:rPr>
              <w:t>NGINX Ingress Controller</w:t>
            </w:r>
            <w:r>
              <w:rPr>
                <w:noProof/>
                <w:webHidden/>
              </w:rPr>
              <w:tab/>
            </w:r>
            <w:r>
              <w:rPr>
                <w:noProof/>
                <w:webHidden/>
              </w:rPr>
              <w:fldChar w:fldCharType="begin"/>
            </w:r>
            <w:r>
              <w:rPr>
                <w:noProof/>
                <w:webHidden/>
              </w:rPr>
              <w:instrText xml:space="preserve"> PAGEREF _Toc199173862 \h </w:instrText>
            </w:r>
            <w:r>
              <w:rPr>
                <w:noProof/>
                <w:webHidden/>
              </w:rPr>
            </w:r>
            <w:r>
              <w:rPr>
                <w:noProof/>
                <w:webHidden/>
              </w:rPr>
              <w:fldChar w:fldCharType="separate"/>
            </w:r>
            <w:r>
              <w:rPr>
                <w:noProof/>
                <w:webHidden/>
              </w:rPr>
              <w:t>6</w:t>
            </w:r>
            <w:r>
              <w:rPr>
                <w:noProof/>
                <w:webHidden/>
              </w:rPr>
              <w:fldChar w:fldCharType="end"/>
            </w:r>
          </w:hyperlink>
        </w:p>
        <w:p w14:paraId="6AA29A3C" w14:textId="0D74E464" w:rsidR="00FD3429" w:rsidRDefault="00FD3429">
          <w:pPr>
            <w:pStyle w:val="TDC3"/>
            <w:tabs>
              <w:tab w:val="right" w:leader="dot" w:pos="9350"/>
            </w:tabs>
            <w:rPr>
              <w:noProof/>
              <w:kern w:val="2"/>
              <w:lang w:eastAsia="es-ES"/>
              <w14:ligatures w14:val="standardContextual"/>
            </w:rPr>
          </w:pPr>
          <w:hyperlink w:anchor="_Toc199173863" w:history="1">
            <w:r w:rsidRPr="00A446EE">
              <w:rPr>
                <w:rStyle w:val="Hipervnculo"/>
                <w:noProof/>
              </w:rPr>
              <w:t>Cloudflare Tunnel + DNS Wildcard</w:t>
            </w:r>
            <w:r>
              <w:rPr>
                <w:noProof/>
                <w:webHidden/>
              </w:rPr>
              <w:tab/>
            </w:r>
            <w:r>
              <w:rPr>
                <w:noProof/>
                <w:webHidden/>
              </w:rPr>
              <w:fldChar w:fldCharType="begin"/>
            </w:r>
            <w:r>
              <w:rPr>
                <w:noProof/>
                <w:webHidden/>
              </w:rPr>
              <w:instrText xml:space="preserve"> PAGEREF _Toc199173863 \h </w:instrText>
            </w:r>
            <w:r>
              <w:rPr>
                <w:noProof/>
                <w:webHidden/>
              </w:rPr>
            </w:r>
            <w:r>
              <w:rPr>
                <w:noProof/>
                <w:webHidden/>
              </w:rPr>
              <w:fldChar w:fldCharType="separate"/>
            </w:r>
            <w:r>
              <w:rPr>
                <w:noProof/>
                <w:webHidden/>
              </w:rPr>
              <w:t>6</w:t>
            </w:r>
            <w:r>
              <w:rPr>
                <w:noProof/>
                <w:webHidden/>
              </w:rPr>
              <w:fldChar w:fldCharType="end"/>
            </w:r>
          </w:hyperlink>
        </w:p>
        <w:p w14:paraId="7B03EBCD" w14:textId="089BB245" w:rsidR="00FD3429" w:rsidRDefault="00FD3429">
          <w:pPr>
            <w:pStyle w:val="TDC3"/>
            <w:tabs>
              <w:tab w:val="right" w:leader="dot" w:pos="9350"/>
            </w:tabs>
            <w:rPr>
              <w:noProof/>
              <w:kern w:val="2"/>
              <w:lang w:eastAsia="es-ES"/>
              <w14:ligatures w14:val="standardContextual"/>
            </w:rPr>
          </w:pPr>
          <w:hyperlink w:anchor="_Toc199173864" w:history="1">
            <w:r w:rsidRPr="00A446EE">
              <w:rPr>
                <w:rStyle w:val="Hipervnculo"/>
                <w:noProof/>
              </w:rPr>
              <w:t>Persistent Volume Claim (PVC)</w:t>
            </w:r>
            <w:r>
              <w:rPr>
                <w:noProof/>
                <w:webHidden/>
              </w:rPr>
              <w:tab/>
            </w:r>
            <w:r>
              <w:rPr>
                <w:noProof/>
                <w:webHidden/>
              </w:rPr>
              <w:fldChar w:fldCharType="begin"/>
            </w:r>
            <w:r>
              <w:rPr>
                <w:noProof/>
                <w:webHidden/>
              </w:rPr>
              <w:instrText xml:space="preserve"> PAGEREF _Toc199173864 \h </w:instrText>
            </w:r>
            <w:r>
              <w:rPr>
                <w:noProof/>
                <w:webHidden/>
              </w:rPr>
            </w:r>
            <w:r>
              <w:rPr>
                <w:noProof/>
                <w:webHidden/>
              </w:rPr>
              <w:fldChar w:fldCharType="separate"/>
            </w:r>
            <w:r>
              <w:rPr>
                <w:noProof/>
                <w:webHidden/>
              </w:rPr>
              <w:t>6</w:t>
            </w:r>
            <w:r>
              <w:rPr>
                <w:noProof/>
                <w:webHidden/>
              </w:rPr>
              <w:fldChar w:fldCharType="end"/>
            </w:r>
          </w:hyperlink>
        </w:p>
        <w:p w14:paraId="607A08EA" w14:textId="6F403D40" w:rsidR="00FD3429" w:rsidRDefault="00FD3429">
          <w:pPr>
            <w:pStyle w:val="TDC2"/>
            <w:tabs>
              <w:tab w:val="right" w:leader="dot" w:pos="9350"/>
            </w:tabs>
            <w:rPr>
              <w:noProof/>
              <w:kern w:val="2"/>
              <w:lang w:eastAsia="es-ES"/>
              <w14:ligatures w14:val="standardContextual"/>
            </w:rPr>
          </w:pPr>
          <w:hyperlink w:anchor="_Toc199173865" w:history="1">
            <w:r w:rsidRPr="00A446EE">
              <w:rPr>
                <w:rStyle w:val="Hipervnculo"/>
                <w:noProof/>
              </w:rPr>
              <w:t>Documentación generada</w:t>
            </w:r>
            <w:r>
              <w:rPr>
                <w:noProof/>
                <w:webHidden/>
              </w:rPr>
              <w:tab/>
            </w:r>
            <w:r>
              <w:rPr>
                <w:noProof/>
                <w:webHidden/>
              </w:rPr>
              <w:fldChar w:fldCharType="begin"/>
            </w:r>
            <w:r>
              <w:rPr>
                <w:noProof/>
                <w:webHidden/>
              </w:rPr>
              <w:instrText xml:space="preserve"> PAGEREF _Toc199173865 \h </w:instrText>
            </w:r>
            <w:r>
              <w:rPr>
                <w:noProof/>
                <w:webHidden/>
              </w:rPr>
            </w:r>
            <w:r>
              <w:rPr>
                <w:noProof/>
                <w:webHidden/>
              </w:rPr>
              <w:fldChar w:fldCharType="separate"/>
            </w:r>
            <w:r>
              <w:rPr>
                <w:noProof/>
                <w:webHidden/>
              </w:rPr>
              <w:t>6</w:t>
            </w:r>
            <w:r>
              <w:rPr>
                <w:noProof/>
                <w:webHidden/>
              </w:rPr>
              <w:fldChar w:fldCharType="end"/>
            </w:r>
          </w:hyperlink>
        </w:p>
        <w:p w14:paraId="44B4D326" w14:textId="6C3E0FF0" w:rsidR="00FD3429" w:rsidRDefault="00FD3429">
          <w:pPr>
            <w:pStyle w:val="TDC2"/>
            <w:tabs>
              <w:tab w:val="right" w:leader="dot" w:pos="9350"/>
            </w:tabs>
            <w:rPr>
              <w:noProof/>
              <w:kern w:val="2"/>
              <w:lang w:eastAsia="es-ES"/>
              <w14:ligatures w14:val="standardContextual"/>
            </w:rPr>
          </w:pPr>
          <w:hyperlink w:anchor="_Toc199173866" w:history="1">
            <w:r w:rsidRPr="00A446EE">
              <w:rPr>
                <w:rStyle w:val="Hipervnculo"/>
                <w:noProof/>
              </w:rPr>
              <w:t>Arquitectura de la base de datos</w:t>
            </w:r>
            <w:r>
              <w:rPr>
                <w:noProof/>
                <w:webHidden/>
              </w:rPr>
              <w:tab/>
            </w:r>
            <w:r>
              <w:rPr>
                <w:noProof/>
                <w:webHidden/>
              </w:rPr>
              <w:fldChar w:fldCharType="begin"/>
            </w:r>
            <w:r>
              <w:rPr>
                <w:noProof/>
                <w:webHidden/>
              </w:rPr>
              <w:instrText xml:space="preserve"> PAGEREF _Toc199173866 \h </w:instrText>
            </w:r>
            <w:r>
              <w:rPr>
                <w:noProof/>
                <w:webHidden/>
              </w:rPr>
            </w:r>
            <w:r>
              <w:rPr>
                <w:noProof/>
                <w:webHidden/>
              </w:rPr>
              <w:fldChar w:fldCharType="separate"/>
            </w:r>
            <w:r>
              <w:rPr>
                <w:noProof/>
                <w:webHidden/>
              </w:rPr>
              <w:t>6</w:t>
            </w:r>
            <w:r>
              <w:rPr>
                <w:noProof/>
                <w:webHidden/>
              </w:rPr>
              <w:fldChar w:fldCharType="end"/>
            </w:r>
          </w:hyperlink>
        </w:p>
        <w:p w14:paraId="68151FFC" w14:textId="2A50F0DA" w:rsidR="00FD3429" w:rsidRDefault="00FD3429">
          <w:pPr>
            <w:pStyle w:val="TDC1"/>
            <w:tabs>
              <w:tab w:val="right" w:leader="dot" w:pos="9350"/>
            </w:tabs>
            <w:rPr>
              <w:noProof/>
              <w:kern w:val="2"/>
              <w:lang w:eastAsia="es-ES"/>
              <w14:ligatures w14:val="standardContextual"/>
            </w:rPr>
          </w:pPr>
          <w:hyperlink w:anchor="_Toc199173867" w:history="1">
            <w:r w:rsidRPr="00A446EE">
              <w:rPr>
                <w:rStyle w:val="Hipervnculo"/>
                <w:noProof/>
              </w:rPr>
              <w:t>5. Desarrollo del Proyecto</w:t>
            </w:r>
            <w:r>
              <w:rPr>
                <w:noProof/>
                <w:webHidden/>
              </w:rPr>
              <w:tab/>
            </w:r>
            <w:r>
              <w:rPr>
                <w:noProof/>
                <w:webHidden/>
              </w:rPr>
              <w:fldChar w:fldCharType="begin"/>
            </w:r>
            <w:r>
              <w:rPr>
                <w:noProof/>
                <w:webHidden/>
              </w:rPr>
              <w:instrText xml:space="preserve"> PAGEREF _Toc199173867 \h </w:instrText>
            </w:r>
            <w:r>
              <w:rPr>
                <w:noProof/>
                <w:webHidden/>
              </w:rPr>
            </w:r>
            <w:r>
              <w:rPr>
                <w:noProof/>
                <w:webHidden/>
              </w:rPr>
              <w:fldChar w:fldCharType="separate"/>
            </w:r>
            <w:r>
              <w:rPr>
                <w:noProof/>
                <w:webHidden/>
              </w:rPr>
              <w:t>7</w:t>
            </w:r>
            <w:r>
              <w:rPr>
                <w:noProof/>
                <w:webHidden/>
              </w:rPr>
              <w:fldChar w:fldCharType="end"/>
            </w:r>
          </w:hyperlink>
        </w:p>
        <w:p w14:paraId="0D78F5D2" w14:textId="5EDF0704" w:rsidR="00FD3429" w:rsidRDefault="00FD3429">
          <w:pPr>
            <w:pStyle w:val="TDC2"/>
            <w:tabs>
              <w:tab w:val="right" w:leader="dot" w:pos="9350"/>
            </w:tabs>
            <w:rPr>
              <w:noProof/>
              <w:kern w:val="2"/>
              <w:lang w:eastAsia="es-ES"/>
              <w14:ligatures w14:val="standardContextual"/>
            </w:rPr>
          </w:pPr>
          <w:hyperlink w:anchor="_Toc199173868" w:history="1">
            <w:r w:rsidRPr="00A446EE">
              <w:rPr>
                <w:rStyle w:val="Hipervnculo"/>
                <w:noProof/>
              </w:rPr>
              <w:t>Instalación, configuraciones previas y gestión</w:t>
            </w:r>
            <w:r>
              <w:rPr>
                <w:noProof/>
                <w:webHidden/>
              </w:rPr>
              <w:tab/>
            </w:r>
            <w:r>
              <w:rPr>
                <w:noProof/>
                <w:webHidden/>
              </w:rPr>
              <w:fldChar w:fldCharType="begin"/>
            </w:r>
            <w:r>
              <w:rPr>
                <w:noProof/>
                <w:webHidden/>
              </w:rPr>
              <w:instrText xml:space="preserve"> PAGEREF _Toc199173868 \h </w:instrText>
            </w:r>
            <w:r>
              <w:rPr>
                <w:noProof/>
                <w:webHidden/>
              </w:rPr>
            </w:r>
            <w:r>
              <w:rPr>
                <w:noProof/>
                <w:webHidden/>
              </w:rPr>
              <w:fldChar w:fldCharType="separate"/>
            </w:r>
            <w:r>
              <w:rPr>
                <w:noProof/>
                <w:webHidden/>
              </w:rPr>
              <w:t>7</w:t>
            </w:r>
            <w:r>
              <w:rPr>
                <w:noProof/>
                <w:webHidden/>
              </w:rPr>
              <w:fldChar w:fldCharType="end"/>
            </w:r>
          </w:hyperlink>
        </w:p>
        <w:p w14:paraId="747B22A6" w14:textId="49BD3413" w:rsidR="00FD3429" w:rsidRDefault="00FD3429">
          <w:pPr>
            <w:pStyle w:val="TDC3"/>
            <w:tabs>
              <w:tab w:val="right" w:leader="dot" w:pos="9350"/>
            </w:tabs>
            <w:rPr>
              <w:noProof/>
              <w:kern w:val="2"/>
              <w:lang w:eastAsia="es-ES"/>
              <w14:ligatures w14:val="standardContextual"/>
            </w:rPr>
          </w:pPr>
          <w:hyperlink w:anchor="_Toc199173869" w:history="1">
            <w:r w:rsidRPr="00A446EE">
              <w:rPr>
                <w:rStyle w:val="Hipervnculo"/>
                <w:noProof/>
              </w:rPr>
              <w:t>MongoDB</w:t>
            </w:r>
            <w:r>
              <w:rPr>
                <w:noProof/>
                <w:webHidden/>
              </w:rPr>
              <w:tab/>
            </w:r>
            <w:r>
              <w:rPr>
                <w:noProof/>
                <w:webHidden/>
              </w:rPr>
              <w:fldChar w:fldCharType="begin"/>
            </w:r>
            <w:r>
              <w:rPr>
                <w:noProof/>
                <w:webHidden/>
              </w:rPr>
              <w:instrText xml:space="preserve"> PAGEREF _Toc199173869 \h </w:instrText>
            </w:r>
            <w:r>
              <w:rPr>
                <w:noProof/>
                <w:webHidden/>
              </w:rPr>
            </w:r>
            <w:r>
              <w:rPr>
                <w:noProof/>
                <w:webHidden/>
              </w:rPr>
              <w:fldChar w:fldCharType="separate"/>
            </w:r>
            <w:r>
              <w:rPr>
                <w:noProof/>
                <w:webHidden/>
              </w:rPr>
              <w:t>7</w:t>
            </w:r>
            <w:r>
              <w:rPr>
                <w:noProof/>
                <w:webHidden/>
              </w:rPr>
              <w:fldChar w:fldCharType="end"/>
            </w:r>
          </w:hyperlink>
        </w:p>
        <w:p w14:paraId="32ED1E56" w14:textId="107E0DA4" w:rsidR="00FD3429" w:rsidRDefault="00FD3429">
          <w:pPr>
            <w:pStyle w:val="TDC3"/>
            <w:tabs>
              <w:tab w:val="right" w:leader="dot" w:pos="9350"/>
            </w:tabs>
            <w:rPr>
              <w:noProof/>
              <w:kern w:val="2"/>
              <w:lang w:eastAsia="es-ES"/>
              <w14:ligatures w14:val="standardContextual"/>
            </w:rPr>
          </w:pPr>
          <w:hyperlink w:anchor="_Toc199173870" w:history="1">
            <w:r w:rsidRPr="00A446EE">
              <w:rPr>
                <w:rStyle w:val="Hipervnculo"/>
                <w:noProof/>
              </w:rPr>
              <w:t>Minikube y Docker</w:t>
            </w:r>
            <w:r>
              <w:rPr>
                <w:noProof/>
                <w:webHidden/>
              </w:rPr>
              <w:tab/>
            </w:r>
            <w:r>
              <w:rPr>
                <w:noProof/>
                <w:webHidden/>
              </w:rPr>
              <w:fldChar w:fldCharType="begin"/>
            </w:r>
            <w:r>
              <w:rPr>
                <w:noProof/>
                <w:webHidden/>
              </w:rPr>
              <w:instrText xml:space="preserve"> PAGEREF _Toc199173870 \h </w:instrText>
            </w:r>
            <w:r>
              <w:rPr>
                <w:noProof/>
                <w:webHidden/>
              </w:rPr>
            </w:r>
            <w:r>
              <w:rPr>
                <w:noProof/>
                <w:webHidden/>
              </w:rPr>
              <w:fldChar w:fldCharType="separate"/>
            </w:r>
            <w:r>
              <w:rPr>
                <w:noProof/>
                <w:webHidden/>
              </w:rPr>
              <w:t>7</w:t>
            </w:r>
            <w:r>
              <w:rPr>
                <w:noProof/>
                <w:webHidden/>
              </w:rPr>
              <w:fldChar w:fldCharType="end"/>
            </w:r>
          </w:hyperlink>
        </w:p>
        <w:p w14:paraId="4DB18F99" w14:textId="6A74E5AB" w:rsidR="00FD3429" w:rsidRDefault="00FD3429">
          <w:pPr>
            <w:pStyle w:val="TDC3"/>
            <w:tabs>
              <w:tab w:val="right" w:leader="dot" w:pos="9350"/>
            </w:tabs>
            <w:rPr>
              <w:noProof/>
              <w:kern w:val="2"/>
              <w:lang w:eastAsia="es-ES"/>
              <w14:ligatures w14:val="standardContextual"/>
            </w:rPr>
          </w:pPr>
          <w:hyperlink w:anchor="_Toc199173871" w:history="1">
            <w:r w:rsidRPr="00A446EE">
              <w:rPr>
                <w:rStyle w:val="Hipervnculo"/>
                <w:noProof/>
              </w:rPr>
              <w:t>Vscode y Git</w:t>
            </w:r>
            <w:r>
              <w:rPr>
                <w:noProof/>
                <w:webHidden/>
              </w:rPr>
              <w:tab/>
            </w:r>
            <w:r>
              <w:rPr>
                <w:noProof/>
                <w:webHidden/>
              </w:rPr>
              <w:fldChar w:fldCharType="begin"/>
            </w:r>
            <w:r>
              <w:rPr>
                <w:noProof/>
                <w:webHidden/>
              </w:rPr>
              <w:instrText xml:space="preserve"> PAGEREF _Toc199173871 \h </w:instrText>
            </w:r>
            <w:r>
              <w:rPr>
                <w:noProof/>
                <w:webHidden/>
              </w:rPr>
            </w:r>
            <w:r>
              <w:rPr>
                <w:noProof/>
                <w:webHidden/>
              </w:rPr>
              <w:fldChar w:fldCharType="separate"/>
            </w:r>
            <w:r>
              <w:rPr>
                <w:noProof/>
                <w:webHidden/>
              </w:rPr>
              <w:t>8</w:t>
            </w:r>
            <w:r>
              <w:rPr>
                <w:noProof/>
                <w:webHidden/>
              </w:rPr>
              <w:fldChar w:fldCharType="end"/>
            </w:r>
          </w:hyperlink>
        </w:p>
        <w:p w14:paraId="2FDECFED" w14:textId="698757F9" w:rsidR="00FD3429" w:rsidRDefault="00FD3429">
          <w:pPr>
            <w:pStyle w:val="TDC3"/>
            <w:tabs>
              <w:tab w:val="right" w:leader="dot" w:pos="9350"/>
            </w:tabs>
            <w:rPr>
              <w:noProof/>
              <w:kern w:val="2"/>
              <w:lang w:eastAsia="es-ES"/>
              <w14:ligatures w14:val="standardContextual"/>
            </w:rPr>
          </w:pPr>
          <w:hyperlink w:anchor="_Toc199173872" w:history="1">
            <w:r w:rsidRPr="00A446EE">
              <w:rPr>
                <w:rStyle w:val="Hipervnculo"/>
                <w:noProof/>
              </w:rPr>
              <w:t>fnm y Node.js</w:t>
            </w:r>
            <w:r>
              <w:rPr>
                <w:noProof/>
                <w:webHidden/>
              </w:rPr>
              <w:tab/>
            </w:r>
            <w:r>
              <w:rPr>
                <w:noProof/>
                <w:webHidden/>
              </w:rPr>
              <w:fldChar w:fldCharType="begin"/>
            </w:r>
            <w:r>
              <w:rPr>
                <w:noProof/>
                <w:webHidden/>
              </w:rPr>
              <w:instrText xml:space="preserve"> PAGEREF _Toc199173872 \h </w:instrText>
            </w:r>
            <w:r>
              <w:rPr>
                <w:noProof/>
                <w:webHidden/>
              </w:rPr>
            </w:r>
            <w:r>
              <w:rPr>
                <w:noProof/>
                <w:webHidden/>
              </w:rPr>
              <w:fldChar w:fldCharType="separate"/>
            </w:r>
            <w:r>
              <w:rPr>
                <w:noProof/>
                <w:webHidden/>
              </w:rPr>
              <w:t>9</w:t>
            </w:r>
            <w:r>
              <w:rPr>
                <w:noProof/>
                <w:webHidden/>
              </w:rPr>
              <w:fldChar w:fldCharType="end"/>
            </w:r>
          </w:hyperlink>
        </w:p>
        <w:p w14:paraId="11DB8DCB" w14:textId="4E834014" w:rsidR="00FD3429" w:rsidRDefault="00FD3429">
          <w:pPr>
            <w:pStyle w:val="TDC3"/>
            <w:tabs>
              <w:tab w:val="right" w:leader="dot" w:pos="9350"/>
            </w:tabs>
            <w:rPr>
              <w:noProof/>
              <w:kern w:val="2"/>
              <w:lang w:eastAsia="es-ES"/>
              <w14:ligatures w14:val="standardContextual"/>
            </w:rPr>
          </w:pPr>
          <w:hyperlink w:anchor="_Toc199173873" w:history="1">
            <w:r w:rsidRPr="00A446EE">
              <w:rPr>
                <w:rStyle w:val="Hipervnculo"/>
                <w:noProof/>
              </w:rPr>
              <w:t>Google Cloud Console</w:t>
            </w:r>
            <w:r>
              <w:rPr>
                <w:noProof/>
                <w:webHidden/>
              </w:rPr>
              <w:tab/>
            </w:r>
            <w:r>
              <w:rPr>
                <w:noProof/>
                <w:webHidden/>
              </w:rPr>
              <w:fldChar w:fldCharType="begin"/>
            </w:r>
            <w:r>
              <w:rPr>
                <w:noProof/>
                <w:webHidden/>
              </w:rPr>
              <w:instrText xml:space="preserve"> PAGEREF _Toc199173873 \h </w:instrText>
            </w:r>
            <w:r>
              <w:rPr>
                <w:noProof/>
                <w:webHidden/>
              </w:rPr>
            </w:r>
            <w:r>
              <w:rPr>
                <w:noProof/>
                <w:webHidden/>
              </w:rPr>
              <w:fldChar w:fldCharType="separate"/>
            </w:r>
            <w:r>
              <w:rPr>
                <w:noProof/>
                <w:webHidden/>
              </w:rPr>
              <w:t>9</w:t>
            </w:r>
            <w:r>
              <w:rPr>
                <w:noProof/>
                <w:webHidden/>
              </w:rPr>
              <w:fldChar w:fldCharType="end"/>
            </w:r>
          </w:hyperlink>
        </w:p>
        <w:p w14:paraId="2EDB5E4B" w14:textId="09657DB1" w:rsidR="00FD3429" w:rsidRDefault="00FD3429">
          <w:pPr>
            <w:pStyle w:val="TDC3"/>
            <w:tabs>
              <w:tab w:val="right" w:leader="dot" w:pos="9350"/>
            </w:tabs>
            <w:rPr>
              <w:noProof/>
              <w:kern w:val="2"/>
              <w:lang w:eastAsia="es-ES"/>
              <w14:ligatures w14:val="standardContextual"/>
            </w:rPr>
          </w:pPr>
          <w:hyperlink w:anchor="_Toc199173874" w:history="1">
            <w:r w:rsidRPr="00A446EE">
              <w:rPr>
                <w:rStyle w:val="Hipervnculo"/>
                <w:noProof/>
              </w:rPr>
              <w:t>Transferir la Gestión DNS a Cloudflare</w:t>
            </w:r>
            <w:r>
              <w:rPr>
                <w:noProof/>
                <w:webHidden/>
              </w:rPr>
              <w:tab/>
            </w:r>
            <w:r>
              <w:rPr>
                <w:noProof/>
                <w:webHidden/>
              </w:rPr>
              <w:fldChar w:fldCharType="begin"/>
            </w:r>
            <w:r>
              <w:rPr>
                <w:noProof/>
                <w:webHidden/>
              </w:rPr>
              <w:instrText xml:space="preserve"> PAGEREF _Toc199173874 \h </w:instrText>
            </w:r>
            <w:r>
              <w:rPr>
                <w:noProof/>
                <w:webHidden/>
              </w:rPr>
            </w:r>
            <w:r>
              <w:rPr>
                <w:noProof/>
                <w:webHidden/>
              </w:rPr>
              <w:fldChar w:fldCharType="separate"/>
            </w:r>
            <w:r>
              <w:rPr>
                <w:noProof/>
                <w:webHidden/>
              </w:rPr>
              <w:t>10</w:t>
            </w:r>
            <w:r>
              <w:rPr>
                <w:noProof/>
                <w:webHidden/>
              </w:rPr>
              <w:fldChar w:fldCharType="end"/>
            </w:r>
          </w:hyperlink>
        </w:p>
        <w:p w14:paraId="30BD29E8" w14:textId="6695DB1C" w:rsidR="00FD3429" w:rsidRDefault="00FD3429">
          <w:pPr>
            <w:pStyle w:val="TDC3"/>
            <w:tabs>
              <w:tab w:val="right" w:leader="dot" w:pos="9350"/>
            </w:tabs>
            <w:rPr>
              <w:noProof/>
              <w:kern w:val="2"/>
              <w:lang w:eastAsia="es-ES"/>
              <w14:ligatures w14:val="standardContextual"/>
            </w:rPr>
          </w:pPr>
          <w:hyperlink w:anchor="_Toc199173875" w:history="1">
            <w:r w:rsidRPr="00A446EE">
              <w:rPr>
                <w:rStyle w:val="Hipervnculo"/>
                <w:noProof/>
              </w:rPr>
              <w:t>Cloudflare Tunnel</w:t>
            </w:r>
            <w:r>
              <w:rPr>
                <w:noProof/>
                <w:webHidden/>
              </w:rPr>
              <w:tab/>
            </w:r>
            <w:r>
              <w:rPr>
                <w:noProof/>
                <w:webHidden/>
              </w:rPr>
              <w:fldChar w:fldCharType="begin"/>
            </w:r>
            <w:r>
              <w:rPr>
                <w:noProof/>
                <w:webHidden/>
              </w:rPr>
              <w:instrText xml:space="preserve"> PAGEREF _Toc199173875 \h </w:instrText>
            </w:r>
            <w:r>
              <w:rPr>
                <w:noProof/>
                <w:webHidden/>
              </w:rPr>
            </w:r>
            <w:r>
              <w:rPr>
                <w:noProof/>
                <w:webHidden/>
              </w:rPr>
              <w:fldChar w:fldCharType="separate"/>
            </w:r>
            <w:r>
              <w:rPr>
                <w:noProof/>
                <w:webHidden/>
              </w:rPr>
              <w:t>12</w:t>
            </w:r>
            <w:r>
              <w:rPr>
                <w:noProof/>
                <w:webHidden/>
              </w:rPr>
              <w:fldChar w:fldCharType="end"/>
            </w:r>
          </w:hyperlink>
        </w:p>
        <w:p w14:paraId="63FD67C5" w14:textId="20239D33" w:rsidR="00FD3429" w:rsidRDefault="00FD3429">
          <w:pPr>
            <w:pStyle w:val="TDC2"/>
            <w:tabs>
              <w:tab w:val="right" w:leader="dot" w:pos="9350"/>
            </w:tabs>
            <w:rPr>
              <w:noProof/>
              <w:kern w:val="2"/>
              <w:lang w:eastAsia="es-ES"/>
              <w14:ligatures w14:val="standardContextual"/>
            </w:rPr>
          </w:pPr>
          <w:hyperlink w:anchor="_Toc199173876" w:history="1">
            <w:r w:rsidRPr="00A446EE">
              <w:rPr>
                <w:rStyle w:val="Hipervnculo"/>
                <w:noProof/>
              </w:rPr>
              <w:t>Base de datos (aun no terminada)</w:t>
            </w:r>
            <w:r>
              <w:rPr>
                <w:noProof/>
                <w:webHidden/>
              </w:rPr>
              <w:tab/>
            </w:r>
            <w:r>
              <w:rPr>
                <w:noProof/>
                <w:webHidden/>
              </w:rPr>
              <w:fldChar w:fldCharType="begin"/>
            </w:r>
            <w:r>
              <w:rPr>
                <w:noProof/>
                <w:webHidden/>
              </w:rPr>
              <w:instrText xml:space="preserve"> PAGEREF _Toc199173876 \h </w:instrText>
            </w:r>
            <w:r>
              <w:rPr>
                <w:noProof/>
                <w:webHidden/>
              </w:rPr>
            </w:r>
            <w:r>
              <w:rPr>
                <w:noProof/>
                <w:webHidden/>
              </w:rPr>
              <w:fldChar w:fldCharType="separate"/>
            </w:r>
            <w:r>
              <w:rPr>
                <w:noProof/>
                <w:webHidden/>
              </w:rPr>
              <w:t>13</w:t>
            </w:r>
            <w:r>
              <w:rPr>
                <w:noProof/>
                <w:webHidden/>
              </w:rPr>
              <w:fldChar w:fldCharType="end"/>
            </w:r>
          </w:hyperlink>
        </w:p>
        <w:p w14:paraId="0B82DD24" w14:textId="7BBEB264" w:rsidR="00FD3429" w:rsidRDefault="00FD3429">
          <w:pPr>
            <w:pStyle w:val="TDC2"/>
            <w:tabs>
              <w:tab w:val="right" w:leader="dot" w:pos="9350"/>
            </w:tabs>
            <w:rPr>
              <w:noProof/>
              <w:kern w:val="2"/>
              <w:lang w:eastAsia="es-ES"/>
              <w14:ligatures w14:val="standardContextual"/>
            </w:rPr>
          </w:pPr>
          <w:hyperlink w:anchor="_Toc199173877" w:history="1">
            <w:r w:rsidRPr="00A446EE">
              <w:rPr>
                <w:rStyle w:val="Hipervnculo"/>
                <w:noProof/>
              </w:rPr>
              <w:t>Métodos de Autenticación</w:t>
            </w:r>
            <w:r>
              <w:rPr>
                <w:noProof/>
                <w:webHidden/>
              </w:rPr>
              <w:tab/>
            </w:r>
            <w:r>
              <w:rPr>
                <w:noProof/>
                <w:webHidden/>
              </w:rPr>
              <w:fldChar w:fldCharType="begin"/>
            </w:r>
            <w:r>
              <w:rPr>
                <w:noProof/>
                <w:webHidden/>
              </w:rPr>
              <w:instrText xml:space="preserve"> PAGEREF _Toc199173877 \h </w:instrText>
            </w:r>
            <w:r>
              <w:rPr>
                <w:noProof/>
                <w:webHidden/>
              </w:rPr>
            </w:r>
            <w:r>
              <w:rPr>
                <w:noProof/>
                <w:webHidden/>
              </w:rPr>
              <w:fldChar w:fldCharType="separate"/>
            </w:r>
            <w:r>
              <w:rPr>
                <w:noProof/>
                <w:webHidden/>
              </w:rPr>
              <w:t>14</w:t>
            </w:r>
            <w:r>
              <w:rPr>
                <w:noProof/>
                <w:webHidden/>
              </w:rPr>
              <w:fldChar w:fldCharType="end"/>
            </w:r>
          </w:hyperlink>
        </w:p>
        <w:p w14:paraId="366A691F" w14:textId="2AF071F1" w:rsidR="00FD3429" w:rsidRDefault="00FD3429">
          <w:pPr>
            <w:pStyle w:val="TDC3"/>
            <w:tabs>
              <w:tab w:val="right" w:leader="dot" w:pos="9350"/>
            </w:tabs>
            <w:rPr>
              <w:noProof/>
              <w:kern w:val="2"/>
              <w:lang w:eastAsia="es-ES"/>
              <w14:ligatures w14:val="standardContextual"/>
            </w:rPr>
          </w:pPr>
          <w:hyperlink w:anchor="_Toc199173878" w:history="1">
            <w:r w:rsidRPr="00A446EE">
              <w:rPr>
                <w:rStyle w:val="Hipervnculo"/>
                <w:noProof/>
              </w:rPr>
              <w:t>Componentes del Sistema</w:t>
            </w:r>
            <w:r>
              <w:rPr>
                <w:noProof/>
                <w:webHidden/>
              </w:rPr>
              <w:tab/>
            </w:r>
            <w:r>
              <w:rPr>
                <w:noProof/>
                <w:webHidden/>
              </w:rPr>
              <w:fldChar w:fldCharType="begin"/>
            </w:r>
            <w:r>
              <w:rPr>
                <w:noProof/>
                <w:webHidden/>
              </w:rPr>
              <w:instrText xml:space="preserve"> PAGEREF _Toc199173878 \h </w:instrText>
            </w:r>
            <w:r>
              <w:rPr>
                <w:noProof/>
                <w:webHidden/>
              </w:rPr>
            </w:r>
            <w:r>
              <w:rPr>
                <w:noProof/>
                <w:webHidden/>
              </w:rPr>
              <w:fldChar w:fldCharType="separate"/>
            </w:r>
            <w:r>
              <w:rPr>
                <w:noProof/>
                <w:webHidden/>
              </w:rPr>
              <w:t>14</w:t>
            </w:r>
            <w:r>
              <w:rPr>
                <w:noProof/>
                <w:webHidden/>
              </w:rPr>
              <w:fldChar w:fldCharType="end"/>
            </w:r>
          </w:hyperlink>
        </w:p>
        <w:p w14:paraId="2B4FA933" w14:textId="2088ED18" w:rsidR="00FD3429" w:rsidRDefault="00FD3429">
          <w:pPr>
            <w:pStyle w:val="TDC3"/>
            <w:tabs>
              <w:tab w:val="right" w:leader="dot" w:pos="9350"/>
            </w:tabs>
            <w:rPr>
              <w:noProof/>
              <w:kern w:val="2"/>
              <w:lang w:eastAsia="es-ES"/>
              <w14:ligatures w14:val="standardContextual"/>
            </w:rPr>
          </w:pPr>
          <w:hyperlink w:anchor="_Toc199173879" w:history="1">
            <w:r w:rsidRPr="00A446EE">
              <w:rPr>
                <w:rStyle w:val="Hipervnculo"/>
                <w:noProof/>
              </w:rPr>
              <w:t>Variables de Entorno</w:t>
            </w:r>
            <w:r>
              <w:rPr>
                <w:noProof/>
                <w:webHidden/>
              </w:rPr>
              <w:tab/>
            </w:r>
            <w:r>
              <w:rPr>
                <w:noProof/>
                <w:webHidden/>
              </w:rPr>
              <w:fldChar w:fldCharType="begin"/>
            </w:r>
            <w:r>
              <w:rPr>
                <w:noProof/>
                <w:webHidden/>
              </w:rPr>
              <w:instrText xml:space="preserve"> PAGEREF _Toc199173879 \h </w:instrText>
            </w:r>
            <w:r>
              <w:rPr>
                <w:noProof/>
                <w:webHidden/>
              </w:rPr>
            </w:r>
            <w:r>
              <w:rPr>
                <w:noProof/>
                <w:webHidden/>
              </w:rPr>
              <w:fldChar w:fldCharType="separate"/>
            </w:r>
            <w:r>
              <w:rPr>
                <w:noProof/>
                <w:webHidden/>
              </w:rPr>
              <w:t>14</w:t>
            </w:r>
            <w:r>
              <w:rPr>
                <w:noProof/>
                <w:webHidden/>
              </w:rPr>
              <w:fldChar w:fldCharType="end"/>
            </w:r>
          </w:hyperlink>
        </w:p>
        <w:p w14:paraId="2A1AC253" w14:textId="14A836B2" w:rsidR="00FD3429" w:rsidRDefault="00FD3429">
          <w:pPr>
            <w:pStyle w:val="TDC3"/>
            <w:tabs>
              <w:tab w:val="right" w:leader="dot" w:pos="9350"/>
            </w:tabs>
            <w:rPr>
              <w:noProof/>
              <w:kern w:val="2"/>
              <w:lang w:eastAsia="es-ES"/>
              <w14:ligatures w14:val="standardContextual"/>
            </w:rPr>
          </w:pPr>
          <w:hyperlink w:anchor="_Toc199173880" w:history="1">
            <w:r w:rsidRPr="00A446EE">
              <w:rPr>
                <w:rStyle w:val="Hipervnculo"/>
                <w:noProof/>
              </w:rPr>
              <w:t>Flujo de Autenticación</w:t>
            </w:r>
            <w:r>
              <w:rPr>
                <w:noProof/>
                <w:webHidden/>
              </w:rPr>
              <w:tab/>
            </w:r>
            <w:r>
              <w:rPr>
                <w:noProof/>
                <w:webHidden/>
              </w:rPr>
              <w:fldChar w:fldCharType="begin"/>
            </w:r>
            <w:r>
              <w:rPr>
                <w:noProof/>
                <w:webHidden/>
              </w:rPr>
              <w:instrText xml:space="preserve"> PAGEREF _Toc199173880 \h </w:instrText>
            </w:r>
            <w:r>
              <w:rPr>
                <w:noProof/>
                <w:webHidden/>
              </w:rPr>
            </w:r>
            <w:r>
              <w:rPr>
                <w:noProof/>
                <w:webHidden/>
              </w:rPr>
              <w:fldChar w:fldCharType="separate"/>
            </w:r>
            <w:r>
              <w:rPr>
                <w:noProof/>
                <w:webHidden/>
              </w:rPr>
              <w:t>15</w:t>
            </w:r>
            <w:r>
              <w:rPr>
                <w:noProof/>
                <w:webHidden/>
              </w:rPr>
              <w:fldChar w:fldCharType="end"/>
            </w:r>
          </w:hyperlink>
        </w:p>
        <w:p w14:paraId="5F9DB7DA" w14:textId="0426AFD4" w:rsidR="00FD3429" w:rsidRDefault="00FD3429">
          <w:pPr>
            <w:pStyle w:val="TDC3"/>
            <w:tabs>
              <w:tab w:val="right" w:leader="dot" w:pos="9350"/>
            </w:tabs>
            <w:rPr>
              <w:noProof/>
              <w:kern w:val="2"/>
              <w:lang w:eastAsia="es-ES"/>
              <w14:ligatures w14:val="standardContextual"/>
            </w:rPr>
          </w:pPr>
          <w:hyperlink w:anchor="_Toc199173881" w:history="1">
            <w:r w:rsidRPr="00A446EE">
              <w:rPr>
                <w:rStyle w:val="Hipervnculo"/>
                <w:noProof/>
              </w:rPr>
              <w:t>Cierre de Sesión (Logout)</w:t>
            </w:r>
            <w:r>
              <w:rPr>
                <w:noProof/>
                <w:webHidden/>
              </w:rPr>
              <w:tab/>
            </w:r>
            <w:r>
              <w:rPr>
                <w:noProof/>
                <w:webHidden/>
              </w:rPr>
              <w:fldChar w:fldCharType="begin"/>
            </w:r>
            <w:r>
              <w:rPr>
                <w:noProof/>
                <w:webHidden/>
              </w:rPr>
              <w:instrText xml:space="preserve"> PAGEREF _Toc199173881 \h </w:instrText>
            </w:r>
            <w:r>
              <w:rPr>
                <w:noProof/>
                <w:webHidden/>
              </w:rPr>
            </w:r>
            <w:r>
              <w:rPr>
                <w:noProof/>
                <w:webHidden/>
              </w:rPr>
              <w:fldChar w:fldCharType="separate"/>
            </w:r>
            <w:r>
              <w:rPr>
                <w:noProof/>
                <w:webHidden/>
              </w:rPr>
              <w:t>15</w:t>
            </w:r>
            <w:r>
              <w:rPr>
                <w:noProof/>
                <w:webHidden/>
              </w:rPr>
              <w:fldChar w:fldCharType="end"/>
            </w:r>
          </w:hyperlink>
        </w:p>
        <w:p w14:paraId="40A30DE5" w14:textId="5992695D" w:rsidR="00FD3429" w:rsidRDefault="00FD3429">
          <w:pPr>
            <w:pStyle w:val="TDC3"/>
            <w:tabs>
              <w:tab w:val="right" w:leader="dot" w:pos="9350"/>
            </w:tabs>
            <w:rPr>
              <w:noProof/>
              <w:kern w:val="2"/>
              <w:lang w:eastAsia="es-ES"/>
              <w14:ligatures w14:val="standardContextual"/>
            </w:rPr>
          </w:pPr>
          <w:hyperlink w:anchor="_Toc199173882" w:history="1">
            <w:r w:rsidRPr="00A446EE">
              <w:rPr>
                <w:rStyle w:val="Hipervnculo"/>
                <w:noProof/>
              </w:rPr>
              <w:t>Control de Acceso</w:t>
            </w:r>
            <w:r>
              <w:rPr>
                <w:noProof/>
                <w:webHidden/>
              </w:rPr>
              <w:tab/>
            </w:r>
            <w:r>
              <w:rPr>
                <w:noProof/>
                <w:webHidden/>
              </w:rPr>
              <w:fldChar w:fldCharType="begin"/>
            </w:r>
            <w:r>
              <w:rPr>
                <w:noProof/>
                <w:webHidden/>
              </w:rPr>
              <w:instrText xml:space="preserve"> PAGEREF _Toc199173882 \h </w:instrText>
            </w:r>
            <w:r>
              <w:rPr>
                <w:noProof/>
                <w:webHidden/>
              </w:rPr>
            </w:r>
            <w:r>
              <w:rPr>
                <w:noProof/>
                <w:webHidden/>
              </w:rPr>
              <w:fldChar w:fldCharType="separate"/>
            </w:r>
            <w:r>
              <w:rPr>
                <w:noProof/>
                <w:webHidden/>
              </w:rPr>
              <w:t>17</w:t>
            </w:r>
            <w:r>
              <w:rPr>
                <w:noProof/>
                <w:webHidden/>
              </w:rPr>
              <w:fldChar w:fldCharType="end"/>
            </w:r>
          </w:hyperlink>
        </w:p>
        <w:p w14:paraId="4A58F304" w14:textId="1399C743" w:rsidR="00FD3429" w:rsidRDefault="00FD3429">
          <w:pPr>
            <w:pStyle w:val="TDC3"/>
            <w:tabs>
              <w:tab w:val="right" w:leader="dot" w:pos="9350"/>
            </w:tabs>
            <w:rPr>
              <w:noProof/>
              <w:kern w:val="2"/>
              <w:lang w:eastAsia="es-ES"/>
              <w14:ligatures w14:val="standardContextual"/>
            </w:rPr>
          </w:pPr>
          <w:hyperlink w:anchor="_Toc199173883" w:history="1">
            <w:r w:rsidRPr="00A446EE">
              <w:rPr>
                <w:rStyle w:val="Hipervnculo"/>
                <w:noProof/>
              </w:rPr>
              <w:t>Seguridad</w:t>
            </w:r>
            <w:r>
              <w:rPr>
                <w:noProof/>
                <w:webHidden/>
              </w:rPr>
              <w:tab/>
            </w:r>
            <w:r>
              <w:rPr>
                <w:noProof/>
                <w:webHidden/>
              </w:rPr>
              <w:fldChar w:fldCharType="begin"/>
            </w:r>
            <w:r>
              <w:rPr>
                <w:noProof/>
                <w:webHidden/>
              </w:rPr>
              <w:instrText xml:space="preserve"> PAGEREF _Toc199173883 \h </w:instrText>
            </w:r>
            <w:r>
              <w:rPr>
                <w:noProof/>
                <w:webHidden/>
              </w:rPr>
            </w:r>
            <w:r>
              <w:rPr>
                <w:noProof/>
                <w:webHidden/>
              </w:rPr>
              <w:fldChar w:fldCharType="separate"/>
            </w:r>
            <w:r>
              <w:rPr>
                <w:noProof/>
                <w:webHidden/>
              </w:rPr>
              <w:t>17</w:t>
            </w:r>
            <w:r>
              <w:rPr>
                <w:noProof/>
                <w:webHidden/>
              </w:rPr>
              <w:fldChar w:fldCharType="end"/>
            </w:r>
          </w:hyperlink>
        </w:p>
        <w:p w14:paraId="516FBEB6" w14:textId="0705D2B1" w:rsidR="00FD3429" w:rsidRDefault="00FD3429">
          <w:pPr>
            <w:pStyle w:val="TDC3"/>
            <w:tabs>
              <w:tab w:val="right" w:leader="dot" w:pos="9350"/>
            </w:tabs>
            <w:rPr>
              <w:noProof/>
              <w:kern w:val="2"/>
              <w:lang w:eastAsia="es-ES"/>
              <w14:ligatures w14:val="standardContextual"/>
            </w:rPr>
          </w:pPr>
          <w:hyperlink w:anchor="_Toc199173884" w:history="1">
            <w:r w:rsidRPr="00A446EE">
              <w:rPr>
                <w:rStyle w:val="Hipervnculo"/>
                <w:noProof/>
              </w:rPr>
              <w:t>Desarrollo vs Producción</w:t>
            </w:r>
            <w:r>
              <w:rPr>
                <w:noProof/>
                <w:webHidden/>
              </w:rPr>
              <w:tab/>
            </w:r>
            <w:r>
              <w:rPr>
                <w:noProof/>
                <w:webHidden/>
              </w:rPr>
              <w:fldChar w:fldCharType="begin"/>
            </w:r>
            <w:r>
              <w:rPr>
                <w:noProof/>
                <w:webHidden/>
              </w:rPr>
              <w:instrText xml:space="preserve"> PAGEREF _Toc199173884 \h </w:instrText>
            </w:r>
            <w:r>
              <w:rPr>
                <w:noProof/>
                <w:webHidden/>
              </w:rPr>
            </w:r>
            <w:r>
              <w:rPr>
                <w:noProof/>
                <w:webHidden/>
              </w:rPr>
              <w:fldChar w:fldCharType="separate"/>
            </w:r>
            <w:r>
              <w:rPr>
                <w:noProof/>
                <w:webHidden/>
              </w:rPr>
              <w:t>17</w:t>
            </w:r>
            <w:r>
              <w:rPr>
                <w:noProof/>
                <w:webHidden/>
              </w:rPr>
              <w:fldChar w:fldCharType="end"/>
            </w:r>
          </w:hyperlink>
        </w:p>
        <w:p w14:paraId="46F4394A" w14:textId="68C8B996" w:rsidR="00FD3429" w:rsidRDefault="00FD3429">
          <w:pPr>
            <w:pStyle w:val="TDC2"/>
            <w:tabs>
              <w:tab w:val="right" w:leader="dot" w:pos="9350"/>
            </w:tabs>
            <w:rPr>
              <w:noProof/>
              <w:kern w:val="2"/>
              <w:lang w:eastAsia="es-ES"/>
              <w14:ligatures w14:val="standardContextual"/>
            </w:rPr>
          </w:pPr>
          <w:hyperlink w:anchor="_Toc199173885" w:history="1">
            <w:r w:rsidRPr="00A446EE">
              <w:rPr>
                <w:rStyle w:val="Hipervnculo"/>
                <w:noProof/>
              </w:rPr>
              <w:t>Minikube</w:t>
            </w:r>
            <w:r>
              <w:rPr>
                <w:noProof/>
                <w:webHidden/>
              </w:rPr>
              <w:tab/>
            </w:r>
            <w:r>
              <w:rPr>
                <w:noProof/>
                <w:webHidden/>
              </w:rPr>
              <w:fldChar w:fldCharType="begin"/>
            </w:r>
            <w:r>
              <w:rPr>
                <w:noProof/>
                <w:webHidden/>
              </w:rPr>
              <w:instrText xml:space="preserve"> PAGEREF _Toc199173885 \h </w:instrText>
            </w:r>
            <w:r>
              <w:rPr>
                <w:noProof/>
                <w:webHidden/>
              </w:rPr>
            </w:r>
            <w:r>
              <w:rPr>
                <w:noProof/>
                <w:webHidden/>
              </w:rPr>
              <w:fldChar w:fldCharType="separate"/>
            </w:r>
            <w:r>
              <w:rPr>
                <w:noProof/>
                <w:webHidden/>
              </w:rPr>
              <w:t>18</w:t>
            </w:r>
            <w:r>
              <w:rPr>
                <w:noProof/>
                <w:webHidden/>
              </w:rPr>
              <w:fldChar w:fldCharType="end"/>
            </w:r>
          </w:hyperlink>
        </w:p>
        <w:p w14:paraId="22469850" w14:textId="1525C101" w:rsidR="00FD3429" w:rsidRDefault="00FD3429">
          <w:pPr>
            <w:pStyle w:val="TDC3"/>
            <w:tabs>
              <w:tab w:val="right" w:leader="dot" w:pos="9350"/>
            </w:tabs>
            <w:rPr>
              <w:noProof/>
              <w:kern w:val="2"/>
              <w:lang w:eastAsia="es-ES"/>
              <w14:ligatures w14:val="standardContextual"/>
            </w:rPr>
          </w:pPr>
          <w:hyperlink w:anchor="_Toc199173886" w:history="1">
            <w:r w:rsidRPr="00A446EE">
              <w:rPr>
                <w:rStyle w:val="Hipervnculo"/>
                <w:noProof/>
              </w:rPr>
              <w:t>Iniciar un entorno limpio</w:t>
            </w:r>
            <w:r>
              <w:rPr>
                <w:noProof/>
                <w:webHidden/>
              </w:rPr>
              <w:tab/>
            </w:r>
            <w:r>
              <w:rPr>
                <w:noProof/>
                <w:webHidden/>
              </w:rPr>
              <w:fldChar w:fldCharType="begin"/>
            </w:r>
            <w:r>
              <w:rPr>
                <w:noProof/>
                <w:webHidden/>
              </w:rPr>
              <w:instrText xml:space="preserve"> PAGEREF _Toc199173886 \h </w:instrText>
            </w:r>
            <w:r>
              <w:rPr>
                <w:noProof/>
                <w:webHidden/>
              </w:rPr>
            </w:r>
            <w:r>
              <w:rPr>
                <w:noProof/>
                <w:webHidden/>
              </w:rPr>
              <w:fldChar w:fldCharType="separate"/>
            </w:r>
            <w:r>
              <w:rPr>
                <w:noProof/>
                <w:webHidden/>
              </w:rPr>
              <w:t>18</w:t>
            </w:r>
            <w:r>
              <w:rPr>
                <w:noProof/>
                <w:webHidden/>
              </w:rPr>
              <w:fldChar w:fldCharType="end"/>
            </w:r>
          </w:hyperlink>
        </w:p>
        <w:p w14:paraId="094DF308" w14:textId="0A8D6DF4" w:rsidR="00FD3429" w:rsidRDefault="00FD3429">
          <w:pPr>
            <w:pStyle w:val="TDC3"/>
            <w:tabs>
              <w:tab w:val="right" w:leader="dot" w:pos="9350"/>
            </w:tabs>
            <w:rPr>
              <w:noProof/>
              <w:kern w:val="2"/>
              <w:lang w:eastAsia="es-ES"/>
              <w14:ligatures w14:val="standardContextual"/>
            </w:rPr>
          </w:pPr>
          <w:hyperlink w:anchor="_Toc199173887" w:history="1">
            <w:r w:rsidRPr="00A446EE">
              <w:rPr>
                <w:rStyle w:val="Hipervnculo"/>
                <w:noProof/>
              </w:rPr>
              <w:t>Verificación inicial de Minikube</w:t>
            </w:r>
            <w:r>
              <w:rPr>
                <w:noProof/>
                <w:webHidden/>
              </w:rPr>
              <w:tab/>
            </w:r>
            <w:r>
              <w:rPr>
                <w:noProof/>
                <w:webHidden/>
              </w:rPr>
              <w:fldChar w:fldCharType="begin"/>
            </w:r>
            <w:r>
              <w:rPr>
                <w:noProof/>
                <w:webHidden/>
              </w:rPr>
              <w:instrText xml:space="preserve"> PAGEREF _Toc199173887 \h </w:instrText>
            </w:r>
            <w:r>
              <w:rPr>
                <w:noProof/>
                <w:webHidden/>
              </w:rPr>
            </w:r>
            <w:r>
              <w:rPr>
                <w:noProof/>
                <w:webHidden/>
              </w:rPr>
              <w:fldChar w:fldCharType="separate"/>
            </w:r>
            <w:r>
              <w:rPr>
                <w:noProof/>
                <w:webHidden/>
              </w:rPr>
              <w:t>18</w:t>
            </w:r>
            <w:r>
              <w:rPr>
                <w:noProof/>
                <w:webHidden/>
              </w:rPr>
              <w:fldChar w:fldCharType="end"/>
            </w:r>
          </w:hyperlink>
        </w:p>
        <w:p w14:paraId="0E7135B4" w14:textId="13D9E6B6" w:rsidR="00FD3429" w:rsidRDefault="00FD3429">
          <w:pPr>
            <w:pStyle w:val="TDC3"/>
            <w:tabs>
              <w:tab w:val="right" w:leader="dot" w:pos="9350"/>
            </w:tabs>
            <w:rPr>
              <w:noProof/>
              <w:kern w:val="2"/>
              <w:lang w:eastAsia="es-ES"/>
              <w14:ligatures w14:val="standardContextual"/>
            </w:rPr>
          </w:pPr>
          <w:hyperlink w:anchor="_Toc199173888" w:history="1">
            <w:r w:rsidRPr="00A446EE">
              <w:rPr>
                <w:rStyle w:val="Hipervnculo"/>
                <w:noProof/>
              </w:rPr>
              <w:t>Habilitación de complementos en Minikube</w:t>
            </w:r>
            <w:r>
              <w:rPr>
                <w:noProof/>
                <w:webHidden/>
              </w:rPr>
              <w:tab/>
            </w:r>
            <w:r>
              <w:rPr>
                <w:noProof/>
                <w:webHidden/>
              </w:rPr>
              <w:fldChar w:fldCharType="begin"/>
            </w:r>
            <w:r>
              <w:rPr>
                <w:noProof/>
                <w:webHidden/>
              </w:rPr>
              <w:instrText xml:space="preserve"> PAGEREF _Toc199173888 \h </w:instrText>
            </w:r>
            <w:r>
              <w:rPr>
                <w:noProof/>
                <w:webHidden/>
              </w:rPr>
            </w:r>
            <w:r>
              <w:rPr>
                <w:noProof/>
                <w:webHidden/>
              </w:rPr>
              <w:fldChar w:fldCharType="separate"/>
            </w:r>
            <w:r>
              <w:rPr>
                <w:noProof/>
                <w:webHidden/>
              </w:rPr>
              <w:t>18</w:t>
            </w:r>
            <w:r>
              <w:rPr>
                <w:noProof/>
                <w:webHidden/>
              </w:rPr>
              <w:fldChar w:fldCharType="end"/>
            </w:r>
          </w:hyperlink>
        </w:p>
        <w:p w14:paraId="2825EBEC" w14:textId="37C5DA96" w:rsidR="00FD3429" w:rsidRDefault="00FD3429">
          <w:pPr>
            <w:pStyle w:val="TDC3"/>
            <w:tabs>
              <w:tab w:val="right" w:leader="dot" w:pos="9350"/>
            </w:tabs>
            <w:rPr>
              <w:noProof/>
              <w:kern w:val="2"/>
              <w:lang w:eastAsia="es-ES"/>
              <w14:ligatures w14:val="standardContextual"/>
            </w:rPr>
          </w:pPr>
          <w:hyperlink w:anchor="_Toc199173889" w:history="1">
            <w:r w:rsidRPr="00A446EE">
              <w:rPr>
                <w:rStyle w:val="Hipervnculo"/>
                <w:noProof/>
              </w:rPr>
              <w:t>Creación del directorio workspace</w:t>
            </w:r>
            <w:r>
              <w:rPr>
                <w:noProof/>
                <w:webHidden/>
              </w:rPr>
              <w:tab/>
            </w:r>
            <w:r>
              <w:rPr>
                <w:noProof/>
                <w:webHidden/>
              </w:rPr>
              <w:fldChar w:fldCharType="begin"/>
            </w:r>
            <w:r>
              <w:rPr>
                <w:noProof/>
                <w:webHidden/>
              </w:rPr>
              <w:instrText xml:space="preserve"> PAGEREF _Toc199173889 \h </w:instrText>
            </w:r>
            <w:r>
              <w:rPr>
                <w:noProof/>
                <w:webHidden/>
              </w:rPr>
            </w:r>
            <w:r>
              <w:rPr>
                <w:noProof/>
                <w:webHidden/>
              </w:rPr>
              <w:fldChar w:fldCharType="separate"/>
            </w:r>
            <w:r>
              <w:rPr>
                <w:noProof/>
                <w:webHidden/>
              </w:rPr>
              <w:t>19</w:t>
            </w:r>
            <w:r>
              <w:rPr>
                <w:noProof/>
                <w:webHidden/>
              </w:rPr>
              <w:fldChar w:fldCharType="end"/>
            </w:r>
          </w:hyperlink>
        </w:p>
        <w:p w14:paraId="51D872AF" w14:textId="1DD1365C" w:rsidR="00FD3429" w:rsidRDefault="00FD3429">
          <w:pPr>
            <w:pStyle w:val="TDC3"/>
            <w:tabs>
              <w:tab w:val="right" w:leader="dot" w:pos="9350"/>
            </w:tabs>
            <w:rPr>
              <w:noProof/>
              <w:kern w:val="2"/>
              <w:lang w:eastAsia="es-ES"/>
              <w14:ligatures w14:val="standardContextual"/>
            </w:rPr>
          </w:pPr>
          <w:hyperlink w:anchor="_Toc199173890" w:history="1">
            <w:r w:rsidRPr="00A446EE">
              <w:rPr>
                <w:rStyle w:val="Hipervnculo"/>
                <w:noProof/>
              </w:rPr>
              <w:t>Aplicación del manifiesto Neuropod</w:t>
            </w:r>
            <w:r>
              <w:rPr>
                <w:noProof/>
                <w:webHidden/>
              </w:rPr>
              <w:tab/>
            </w:r>
            <w:r>
              <w:rPr>
                <w:noProof/>
                <w:webHidden/>
              </w:rPr>
              <w:fldChar w:fldCharType="begin"/>
            </w:r>
            <w:r>
              <w:rPr>
                <w:noProof/>
                <w:webHidden/>
              </w:rPr>
              <w:instrText xml:space="preserve"> PAGEREF _Toc199173890 \h </w:instrText>
            </w:r>
            <w:r>
              <w:rPr>
                <w:noProof/>
                <w:webHidden/>
              </w:rPr>
            </w:r>
            <w:r>
              <w:rPr>
                <w:noProof/>
                <w:webHidden/>
              </w:rPr>
              <w:fldChar w:fldCharType="separate"/>
            </w:r>
            <w:r>
              <w:rPr>
                <w:noProof/>
                <w:webHidden/>
              </w:rPr>
              <w:t>19</w:t>
            </w:r>
            <w:r>
              <w:rPr>
                <w:noProof/>
                <w:webHidden/>
              </w:rPr>
              <w:fldChar w:fldCharType="end"/>
            </w:r>
          </w:hyperlink>
        </w:p>
        <w:p w14:paraId="77B47505" w14:textId="11B21B3F" w:rsidR="00FD3429" w:rsidRDefault="00FD3429">
          <w:pPr>
            <w:pStyle w:val="TDC3"/>
            <w:tabs>
              <w:tab w:val="right" w:leader="dot" w:pos="9350"/>
            </w:tabs>
            <w:rPr>
              <w:noProof/>
              <w:kern w:val="2"/>
              <w:lang w:eastAsia="es-ES"/>
              <w14:ligatures w14:val="standardContextual"/>
            </w:rPr>
          </w:pPr>
          <w:hyperlink w:anchor="_Toc199173891" w:history="1">
            <w:r w:rsidRPr="00A446EE">
              <w:rPr>
                <w:rStyle w:val="Hipervnculo"/>
                <w:noProof/>
              </w:rPr>
              <w:t>Contenido del manifiesto Neuropod</w:t>
            </w:r>
            <w:r>
              <w:rPr>
                <w:noProof/>
                <w:webHidden/>
              </w:rPr>
              <w:tab/>
            </w:r>
            <w:r>
              <w:rPr>
                <w:noProof/>
                <w:webHidden/>
              </w:rPr>
              <w:fldChar w:fldCharType="begin"/>
            </w:r>
            <w:r>
              <w:rPr>
                <w:noProof/>
                <w:webHidden/>
              </w:rPr>
              <w:instrText xml:space="preserve"> PAGEREF _Toc199173891 \h </w:instrText>
            </w:r>
            <w:r>
              <w:rPr>
                <w:noProof/>
                <w:webHidden/>
              </w:rPr>
            </w:r>
            <w:r>
              <w:rPr>
                <w:noProof/>
                <w:webHidden/>
              </w:rPr>
              <w:fldChar w:fldCharType="separate"/>
            </w:r>
            <w:r>
              <w:rPr>
                <w:noProof/>
                <w:webHidden/>
              </w:rPr>
              <w:t>19</w:t>
            </w:r>
            <w:r>
              <w:rPr>
                <w:noProof/>
                <w:webHidden/>
              </w:rPr>
              <w:fldChar w:fldCharType="end"/>
            </w:r>
          </w:hyperlink>
        </w:p>
        <w:p w14:paraId="60FA2BAA" w14:textId="4D0E0545" w:rsidR="00FD3429" w:rsidRDefault="00FD3429">
          <w:pPr>
            <w:pStyle w:val="TDC3"/>
            <w:tabs>
              <w:tab w:val="right" w:leader="dot" w:pos="9350"/>
            </w:tabs>
            <w:rPr>
              <w:noProof/>
              <w:kern w:val="2"/>
              <w:lang w:eastAsia="es-ES"/>
              <w14:ligatures w14:val="standardContextual"/>
            </w:rPr>
          </w:pPr>
          <w:hyperlink w:anchor="_Toc199173892" w:history="1">
            <w:r w:rsidRPr="00A446EE">
              <w:rPr>
                <w:rStyle w:val="Hipervnculo"/>
                <w:noProof/>
              </w:rPr>
              <w:t>Verificación de recursos desplegados</w:t>
            </w:r>
            <w:r>
              <w:rPr>
                <w:noProof/>
                <w:webHidden/>
              </w:rPr>
              <w:tab/>
            </w:r>
            <w:r>
              <w:rPr>
                <w:noProof/>
                <w:webHidden/>
              </w:rPr>
              <w:fldChar w:fldCharType="begin"/>
            </w:r>
            <w:r>
              <w:rPr>
                <w:noProof/>
                <w:webHidden/>
              </w:rPr>
              <w:instrText xml:space="preserve"> PAGEREF _Toc199173892 \h </w:instrText>
            </w:r>
            <w:r>
              <w:rPr>
                <w:noProof/>
                <w:webHidden/>
              </w:rPr>
            </w:r>
            <w:r>
              <w:rPr>
                <w:noProof/>
                <w:webHidden/>
              </w:rPr>
              <w:fldChar w:fldCharType="separate"/>
            </w:r>
            <w:r>
              <w:rPr>
                <w:noProof/>
                <w:webHidden/>
              </w:rPr>
              <w:t>25</w:t>
            </w:r>
            <w:r>
              <w:rPr>
                <w:noProof/>
                <w:webHidden/>
              </w:rPr>
              <w:fldChar w:fldCharType="end"/>
            </w:r>
          </w:hyperlink>
        </w:p>
        <w:p w14:paraId="7869F37E" w14:textId="5EB58F4E" w:rsidR="00FD3429" w:rsidRDefault="00FD3429">
          <w:pPr>
            <w:pStyle w:val="TDC3"/>
            <w:tabs>
              <w:tab w:val="right" w:leader="dot" w:pos="9350"/>
            </w:tabs>
            <w:rPr>
              <w:noProof/>
              <w:kern w:val="2"/>
              <w:lang w:eastAsia="es-ES"/>
              <w14:ligatures w14:val="standardContextual"/>
            </w:rPr>
          </w:pPr>
          <w:hyperlink w:anchor="_Toc199173893" w:history="1">
            <w:r w:rsidRPr="00A446EE">
              <w:rPr>
                <w:rStyle w:val="Hipervnculo"/>
                <w:noProof/>
              </w:rPr>
              <w:t>Esquema de la arquitectura Neuropod en Minikube</w:t>
            </w:r>
            <w:r>
              <w:rPr>
                <w:noProof/>
                <w:webHidden/>
              </w:rPr>
              <w:tab/>
            </w:r>
            <w:r>
              <w:rPr>
                <w:noProof/>
                <w:webHidden/>
              </w:rPr>
              <w:fldChar w:fldCharType="begin"/>
            </w:r>
            <w:r>
              <w:rPr>
                <w:noProof/>
                <w:webHidden/>
              </w:rPr>
              <w:instrText xml:space="preserve"> PAGEREF _Toc199173893 \h </w:instrText>
            </w:r>
            <w:r>
              <w:rPr>
                <w:noProof/>
                <w:webHidden/>
              </w:rPr>
            </w:r>
            <w:r>
              <w:rPr>
                <w:noProof/>
                <w:webHidden/>
              </w:rPr>
              <w:fldChar w:fldCharType="separate"/>
            </w:r>
            <w:r>
              <w:rPr>
                <w:noProof/>
                <w:webHidden/>
              </w:rPr>
              <w:t>26</w:t>
            </w:r>
            <w:r>
              <w:rPr>
                <w:noProof/>
                <w:webHidden/>
              </w:rPr>
              <w:fldChar w:fldCharType="end"/>
            </w:r>
          </w:hyperlink>
        </w:p>
        <w:p w14:paraId="13AF27B4" w14:textId="77A95D6D" w:rsidR="00FD3429" w:rsidRDefault="00FD3429">
          <w:pPr>
            <w:pStyle w:val="TDC2"/>
            <w:tabs>
              <w:tab w:val="right" w:leader="dot" w:pos="9350"/>
            </w:tabs>
            <w:rPr>
              <w:noProof/>
              <w:kern w:val="2"/>
              <w:lang w:eastAsia="es-ES"/>
              <w14:ligatures w14:val="standardContextual"/>
            </w:rPr>
          </w:pPr>
          <w:hyperlink w:anchor="_Toc199173894" w:history="1">
            <w:r w:rsidRPr="00A446EE">
              <w:rPr>
                <w:rStyle w:val="Hipervnculo"/>
                <w:noProof/>
              </w:rPr>
              <w:t>Gestión de pods</w:t>
            </w:r>
            <w:r>
              <w:rPr>
                <w:noProof/>
                <w:webHidden/>
              </w:rPr>
              <w:tab/>
            </w:r>
            <w:r>
              <w:rPr>
                <w:noProof/>
                <w:webHidden/>
              </w:rPr>
              <w:fldChar w:fldCharType="begin"/>
            </w:r>
            <w:r>
              <w:rPr>
                <w:noProof/>
                <w:webHidden/>
              </w:rPr>
              <w:instrText xml:space="preserve"> PAGEREF _Toc199173894 \h </w:instrText>
            </w:r>
            <w:r>
              <w:rPr>
                <w:noProof/>
                <w:webHidden/>
              </w:rPr>
            </w:r>
            <w:r>
              <w:rPr>
                <w:noProof/>
                <w:webHidden/>
              </w:rPr>
              <w:fldChar w:fldCharType="separate"/>
            </w:r>
            <w:r>
              <w:rPr>
                <w:noProof/>
                <w:webHidden/>
              </w:rPr>
              <w:t>27</w:t>
            </w:r>
            <w:r>
              <w:rPr>
                <w:noProof/>
                <w:webHidden/>
              </w:rPr>
              <w:fldChar w:fldCharType="end"/>
            </w:r>
          </w:hyperlink>
        </w:p>
        <w:p w14:paraId="4192F2D7" w14:textId="60BFDA7A" w:rsidR="00FD3429" w:rsidRDefault="00FD3429">
          <w:pPr>
            <w:pStyle w:val="TDC1"/>
            <w:tabs>
              <w:tab w:val="right" w:leader="dot" w:pos="9350"/>
            </w:tabs>
            <w:rPr>
              <w:noProof/>
              <w:kern w:val="2"/>
              <w:lang w:eastAsia="es-ES"/>
              <w14:ligatures w14:val="standardContextual"/>
            </w:rPr>
          </w:pPr>
          <w:hyperlink w:anchor="_Toc199173895" w:history="1">
            <w:r w:rsidRPr="00A446EE">
              <w:rPr>
                <w:rStyle w:val="Hipervnculo"/>
                <w:noProof/>
              </w:rPr>
              <w:t>6. Conclusiones</w:t>
            </w:r>
            <w:r>
              <w:rPr>
                <w:noProof/>
                <w:webHidden/>
              </w:rPr>
              <w:tab/>
            </w:r>
            <w:r>
              <w:rPr>
                <w:noProof/>
                <w:webHidden/>
              </w:rPr>
              <w:fldChar w:fldCharType="begin"/>
            </w:r>
            <w:r>
              <w:rPr>
                <w:noProof/>
                <w:webHidden/>
              </w:rPr>
              <w:instrText xml:space="preserve"> PAGEREF _Toc199173895 \h </w:instrText>
            </w:r>
            <w:r>
              <w:rPr>
                <w:noProof/>
                <w:webHidden/>
              </w:rPr>
            </w:r>
            <w:r>
              <w:rPr>
                <w:noProof/>
                <w:webHidden/>
              </w:rPr>
              <w:fldChar w:fldCharType="separate"/>
            </w:r>
            <w:r>
              <w:rPr>
                <w:noProof/>
                <w:webHidden/>
              </w:rPr>
              <w:t>27</w:t>
            </w:r>
            <w:r>
              <w:rPr>
                <w:noProof/>
                <w:webHidden/>
              </w:rPr>
              <w:fldChar w:fldCharType="end"/>
            </w:r>
          </w:hyperlink>
        </w:p>
        <w:p w14:paraId="3D7B02C3" w14:textId="506B4EAD" w:rsidR="00FD3429" w:rsidRDefault="00FD3429">
          <w:pPr>
            <w:pStyle w:val="TDC1"/>
            <w:tabs>
              <w:tab w:val="right" w:leader="dot" w:pos="9350"/>
            </w:tabs>
            <w:rPr>
              <w:noProof/>
              <w:kern w:val="2"/>
              <w:lang w:eastAsia="es-ES"/>
              <w14:ligatures w14:val="standardContextual"/>
            </w:rPr>
          </w:pPr>
          <w:hyperlink w:anchor="_Toc199173896" w:history="1">
            <w:r w:rsidRPr="00A446EE">
              <w:rPr>
                <w:rStyle w:val="Hipervnculo"/>
                <w:noProof/>
              </w:rPr>
              <w:t>7. Base de datos</w:t>
            </w:r>
            <w:r>
              <w:rPr>
                <w:noProof/>
                <w:webHidden/>
              </w:rPr>
              <w:tab/>
            </w:r>
            <w:r>
              <w:rPr>
                <w:noProof/>
                <w:webHidden/>
              </w:rPr>
              <w:fldChar w:fldCharType="begin"/>
            </w:r>
            <w:r>
              <w:rPr>
                <w:noProof/>
                <w:webHidden/>
              </w:rPr>
              <w:instrText xml:space="preserve"> PAGEREF _Toc199173896 \h </w:instrText>
            </w:r>
            <w:r>
              <w:rPr>
                <w:noProof/>
                <w:webHidden/>
              </w:rPr>
            </w:r>
            <w:r>
              <w:rPr>
                <w:noProof/>
                <w:webHidden/>
              </w:rPr>
              <w:fldChar w:fldCharType="separate"/>
            </w:r>
            <w:r>
              <w:rPr>
                <w:noProof/>
                <w:webHidden/>
              </w:rPr>
              <w:t>27</w:t>
            </w:r>
            <w:r>
              <w:rPr>
                <w:noProof/>
                <w:webHidden/>
              </w:rPr>
              <w:fldChar w:fldCharType="end"/>
            </w:r>
          </w:hyperlink>
        </w:p>
        <w:p w14:paraId="0DC37875" w14:textId="3325D8D1" w:rsidR="02D0F374" w:rsidRDefault="02D0F374" w:rsidP="02D0F374">
          <w:pPr>
            <w:pStyle w:val="TDC1"/>
            <w:tabs>
              <w:tab w:val="right" w:leader="dot" w:pos="9360"/>
            </w:tabs>
            <w:rPr>
              <w:rStyle w:val="Hipervnculo"/>
            </w:rPr>
          </w:pPr>
          <w:r>
            <w:fldChar w:fldCharType="end"/>
          </w:r>
        </w:p>
      </w:sdtContent>
    </w:sdt>
    <w:p w14:paraId="6A6E4AE4" w14:textId="2EFFD197" w:rsidR="02D0F374" w:rsidRDefault="02D0F374">
      <w:r>
        <w:br w:type="page"/>
      </w:r>
    </w:p>
    <w:p w14:paraId="202AA194" w14:textId="6DDD2816" w:rsidR="2B83BC12" w:rsidRDefault="74B1888D" w:rsidP="71CDE8E9">
      <w:pPr>
        <w:pStyle w:val="Ttulo1"/>
        <w:spacing w:before="0"/>
      </w:pPr>
      <w:bookmarkStart w:id="0" w:name="_Toc199173847"/>
      <w:r>
        <w:lastRenderedPageBreak/>
        <w:t>1. Introducción</w:t>
      </w:r>
      <w:bookmarkEnd w:id="0"/>
    </w:p>
    <w:p w14:paraId="6351D5A8" w14:textId="475A564B" w:rsidR="26E5F864" w:rsidRDefault="55A12F3A" w:rsidP="153ACE8B">
      <w:pPr>
        <w:rPr>
          <w:sz w:val="28"/>
          <w:szCs w:val="28"/>
        </w:rPr>
      </w:pPr>
      <w:r>
        <w:t xml:space="preserve">Este proyecto consiste en diseñar e implementar una plataforma web escalable que permita ejecutar contenedores de forma remota, desde cualquier lugar, a través de un navegador. Inspirado en servicios como </w:t>
      </w:r>
      <w:proofErr w:type="spellStart"/>
      <w:r>
        <w:t>RunPod</w:t>
      </w:r>
      <w:proofErr w:type="spellEnd"/>
      <w:r>
        <w:t>, busca ofrecer una solución accesible y eficiente para trabajar con modelos de generación de imágenes basados en inteligencia artificial, sin depender exclusivamente de la ejecución local. El sistema está pensado como una Plataforma como Servicio (PaaS), gestionada desde un único equipo físico, pero con una arquitectura modular basada en contenedores, autenticación segura, y acceso web mediante interfaz moderna.</w:t>
      </w:r>
    </w:p>
    <w:p w14:paraId="1B1CBE32" w14:textId="19371EBA" w:rsidR="2B83BC12" w:rsidRDefault="74B1888D" w:rsidP="198D85DD">
      <w:pPr>
        <w:pStyle w:val="Ttulo1"/>
      </w:pPr>
      <w:bookmarkStart w:id="1" w:name="_Toc199173848"/>
      <w:r>
        <w:t xml:space="preserve">2. </w:t>
      </w:r>
      <w:r w:rsidR="410CE16E">
        <w:t>Objetivos</w:t>
      </w:r>
      <w:bookmarkEnd w:id="1"/>
    </w:p>
    <w:p w14:paraId="0D7F003F" w14:textId="556AFDA0" w:rsidR="512CE7E1" w:rsidRDefault="57C91A03" w:rsidP="153ACE8B">
      <w:pPr>
        <w:pStyle w:val="Ttulo2"/>
        <w:rPr>
          <w:color w:val="000000" w:themeColor="text1"/>
        </w:rPr>
      </w:pPr>
      <w:bookmarkStart w:id="2" w:name="_Toc199173849"/>
      <w:r>
        <w:t>Objetivo principal</w:t>
      </w:r>
      <w:bookmarkEnd w:id="2"/>
    </w:p>
    <w:p w14:paraId="6B06D536" w14:textId="30DFDB8C" w:rsidR="14E0A06D" w:rsidRDefault="2205A1C1" w:rsidP="198D85DD">
      <w:r>
        <w:t xml:space="preserve">Desarrollar una </w:t>
      </w:r>
      <w:r w:rsidR="0F034D6F">
        <w:t>aplicación web</w:t>
      </w:r>
      <w:r>
        <w:t xml:space="preserve"> modular y escalable que permita a los usuarios gestionar contenedores personalizados</w:t>
      </w:r>
      <w:r w:rsidR="06085FED">
        <w:t xml:space="preserve"> </w:t>
      </w:r>
      <w:r>
        <w:t xml:space="preserve">(como </w:t>
      </w:r>
      <w:proofErr w:type="spellStart"/>
      <w:r>
        <w:t>ComfyUI</w:t>
      </w:r>
      <w:proofErr w:type="spellEnd"/>
      <w:r w:rsidR="6E13E4C9">
        <w:t xml:space="preserve"> </w:t>
      </w:r>
      <w:r w:rsidR="4EB98AC3">
        <w:t>y</w:t>
      </w:r>
      <w:r w:rsidR="6E13E4C9">
        <w:t xml:space="preserve"> Ubuntu</w:t>
      </w:r>
      <w:r>
        <w:t>)</w:t>
      </w:r>
      <w:r w:rsidR="66F7A22D">
        <w:t xml:space="preserve"> o propios</w:t>
      </w:r>
      <w:r>
        <w:t xml:space="preserve"> a través de una interfaz gráfica remota</w:t>
      </w:r>
      <w:r w:rsidR="1CDFD980">
        <w:t>.</w:t>
      </w:r>
    </w:p>
    <w:p w14:paraId="2CAD8C9B" w14:textId="3A84C94A" w:rsidR="512CE7E1" w:rsidRDefault="57C91A03" w:rsidP="198D85DD">
      <w:pPr>
        <w:pStyle w:val="Ttulo2"/>
      </w:pPr>
      <w:bookmarkStart w:id="3" w:name="_Toc199173850"/>
      <w:r>
        <w:t>Objetivos específicos</w:t>
      </w:r>
      <w:bookmarkEnd w:id="3"/>
    </w:p>
    <w:p w14:paraId="20E15614" w14:textId="273C16DB" w:rsidR="54A51BA1" w:rsidRDefault="54A51BA1" w:rsidP="198D85DD">
      <w:pPr>
        <w:pStyle w:val="Listaconvietas"/>
        <w:rPr>
          <w:sz w:val="22"/>
          <w:szCs w:val="22"/>
        </w:rPr>
      </w:pPr>
      <w:r>
        <w:t>Ejecutar contenedores Docker con acceso remoto mediante subdominios personalizados.</w:t>
      </w:r>
    </w:p>
    <w:p w14:paraId="220B91BB" w14:textId="5830BCA6" w:rsidR="54A51BA1" w:rsidRDefault="54A51BA1" w:rsidP="198D85DD">
      <w:pPr>
        <w:pStyle w:val="Listaconvietas"/>
        <w:rPr>
          <w:sz w:val="22"/>
          <w:szCs w:val="22"/>
        </w:rPr>
      </w:pPr>
      <w:r>
        <w:t>Implementar un sistema de autenticación OAuth2 con Google.</w:t>
      </w:r>
    </w:p>
    <w:p w14:paraId="19B4C616" w14:textId="54EF7462" w:rsidR="54A51BA1" w:rsidRDefault="54A51BA1" w:rsidP="198D85DD">
      <w:pPr>
        <w:pStyle w:val="Listaconvietas"/>
        <w:rPr>
          <w:sz w:val="22"/>
          <w:szCs w:val="22"/>
        </w:rPr>
      </w:pPr>
      <w:r>
        <w:t>Gestionar sesiones seguras con JWT.</w:t>
      </w:r>
    </w:p>
    <w:p w14:paraId="72FB2DB7" w14:textId="5152001E" w:rsidR="54A51BA1" w:rsidRDefault="54A51BA1" w:rsidP="198D85DD">
      <w:pPr>
        <w:pStyle w:val="Listaconvietas"/>
        <w:rPr>
          <w:sz w:val="22"/>
          <w:szCs w:val="22"/>
        </w:rPr>
      </w:pPr>
      <w:r>
        <w:t xml:space="preserve">Gestionar los </w:t>
      </w:r>
      <w:proofErr w:type="spellStart"/>
      <w:r>
        <w:t>pods</w:t>
      </w:r>
      <w:proofErr w:type="spellEnd"/>
      <w:r>
        <w:t xml:space="preserve"> dinámicamente desde Node.js usando la API de </w:t>
      </w:r>
      <w:proofErr w:type="spellStart"/>
      <w:r>
        <w:t>Kubernetes</w:t>
      </w:r>
      <w:proofErr w:type="spellEnd"/>
      <w:r>
        <w:t>.</w:t>
      </w:r>
    </w:p>
    <w:p w14:paraId="657EF042" w14:textId="6A00549C" w:rsidR="54A51BA1" w:rsidRDefault="54A51BA1" w:rsidP="198D85DD">
      <w:pPr>
        <w:pStyle w:val="Listaconvietas"/>
        <w:rPr>
          <w:sz w:val="22"/>
          <w:szCs w:val="22"/>
        </w:rPr>
      </w:pPr>
      <w:r>
        <w:t xml:space="preserve">Proporcionar persistencia de datos vía PVC montado en </w:t>
      </w:r>
      <w:r w:rsidRPr="71CDE8E9">
        <w:rPr>
          <w:rStyle w:val="ConsolaChar"/>
        </w:rPr>
        <w:t>/</w:t>
      </w:r>
      <w:proofErr w:type="spellStart"/>
      <w:r w:rsidRPr="71CDE8E9">
        <w:rPr>
          <w:rStyle w:val="ConsolaChar"/>
        </w:rPr>
        <w:t>workspace</w:t>
      </w:r>
      <w:proofErr w:type="spellEnd"/>
      <w:r>
        <w:t>.</w:t>
      </w:r>
    </w:p>
    <w:p w14:paraId="320FE087" w14:textId="4E278B34" w:rsidR="54A51BA1" w:rsidRDefault="54A51BA1" w:rsidP="198D85DD">
      <w:pPr>
        <w:pStyle w:val="Listaconvietas"/>
        <w:rPr>
          <w:sz w:val="22"/>
          <w:szCs w:val="22"/>
        </w:rPr>
      </w:pPr>
      <w:r>
        <w:t>Controlar el uso mediante sistema de saldo por usuario.</w:t>
      </w:r>
    </w:p>
    <w:p w14:paraId="2074F48F" w14:textId="66638B9D" w:rsidR="54A51BA1" w:rsidRDefault="54A51BA1" w:rsidP="198D85DD">
      <w:pPr>
        <w:pStyle w:val="Listaconvietas"/>
        <w:rPr>
          <w:sz w:val="22"/>
          <w:szCs w:val="22"/>
        </w:rPr>
      </w:pPr>
      <w:r>
        <w:t xml:space="preserve">Exponer los servicios mediante </w:t>
      </w:r>
      <w:proofErr w:type="spellStart"/>
      <w:r>
        <w:t>Cloudflare</w:t>
      </w:r>
      <w:proofErr w:type="spellEnd"/>
      <w:r>
        <w:t xml:space="preserve"> </w:t>
      </w:r>
      <w:proofErr w:type="spellStart"/>
      <w:r>
        <w:t>Tunnel</w:t>
      </w:r>
      <w:proofErr w:type="spellEnd"/>
      <w:r>
        <w:t xml:space="preserve"> y configurar DNS </w:t>
      </w:r>
      <w:proofErr w:type="spellStart"/>
      <w:r>
        <w:t>wildcard</w:t>
      </w:r>
      <w:proofErr w:type="spellEnd"/>
      <w:r>
        <w:t>.</w:t>
      </w:r>
    </w:p>
    <w:p w14:paraId="6A0287FF" w14:textId="7F3E301A" w:rsidR="2B83BC12" w:rsidRDefault="74B1888D" w:rsidP="198D85DD">
      <w:pPr>
        <w:pStyle w:val="Ttulo1"/>
      </w:pPr>
      <w:bookmarkStart w:id="4" w:name="_Toc199173851"/>
      <w:r>
        <w:t xml:space="preserve">3. </w:t>
      </w:r>
      <w:r w:rsidR="19E0F4CA">
        <w:t>Estado del Arte</w:t>
      </w:r>
      <w:bookmarkEnd w:id="4"/>
    </w:p>
    <w:p w14:paraId="07FD0C43" w14:textId="3EFFD93A" w:rsidR="1259BFB9" w:rsidRDefault="1259BFB9" w:rsidP="198D85DD">
      <w:r>
        <w:t xml:space="preserve">Actualmente, existen plataformas como </w:t>
      </w:r>
      <w:proofErr w:type="spellStart"/>
      <w:r>
        <w:t>RunPod</w:t>
      </w:r>
      <w:proofErr w:type="spellEnd"/>
      <w:r>
        <w:t xml:space="preserve">, </w:t>
      </w:r>
      <w:proofErr w:type="spellStart"/>
      <w:r>
        <w:t>ComfyUI</w:t>
      </w:r>
      <w:proofErr w:type="spellEnd"/>
      <w:r>
        <w:t xml:space="preserve"> Online, y </w:t>
      </w:r>
      <w:proofErr w:type="spellStart"/>
      <w:r>
        <w:t>Hugging</w:t>
      </w:r>
      <w:proofErr w:type="spellEnd"/>
      <w:r>
        <w:t xml:space="preserve"> </w:t>
      </w:r>
      <w:proofErr w:type="spellStart"/>
      <w:r>
        <w:t>Face</w:t>
      </w:r>
      <w:proofErr w:type="spellEnd"/>
      <w:r>
        <w:t xml:space="preserve"> Spaces, que permiten ejecutar interfaces de IA desde la nube. Estas herramientas aprovechan tecnologías modernas de contenedores (Docker), orquestación (</w:t>
      </w:r>
      <w:proofErr w:type="spellStart"/>
      <w:r>
        <w:t>Kubernetes</w:t>
      </w:r>
      <w:proofErr w:type="spellEnd"/>
      <w:r>
        <w:t xml:space="preserve">), e interfaces gráficas basadas en la web. Las metodologías DevOps y la computación </w:t>
      </w:r>
      <w:proofErr w:type="spellStart"/>
      <w:r>
        <w:t>serverless</w:t>
      </w:r>
      <w:proofErr w:type="spellEnd"/>
      <w:r>
        <w:t xml:space="preserve"> también están en auge, facilitando despliegues rápidos, escalado automático y reducción de costes de infraestructura. Sin embargo, muchas de estas soluciones requieren recursos económicos considerables o conocimientos avanzados. Este proyecto se plantea como una alternativa educativa y personal a estas soluciones comerciales, pero aplicando las mismas tecnologías utilizadas en la industria, adaptadas a un único servidor físico.</w:t>
      </w:r>
    </w:p>
    <w:p w14:paraId="4710D99F" w14:textId="55C08736" w:rsidR="00B82A60" w:rsidRDefault="7D196477" w:rsidP="198D85DD">
      <w:pPr>
        <w:pStyle w:val="Ttulo1"/>
      </w:pPr>
      <w:bookmarkStart w:id="5" w:name="_Toc958359401"/>
      <w:bookmarkStart w:id="6" w:name="_Toc199173852"/>
      <w:r>
        <w:lastRenderedPageBreak/>
        <w:t xml:space="preserve">4. </w:t>
      </w:r>
      <w:r w:rsidR="71C57D3A">
        <w:t>Planteamiento / Arquitectura del Proyecto</w:t>
      </w:r>
      <w:bookmarkEnd w:id="5"/>
      <w:bookmarkEnd w:id="6"/>
    </w:p>
    <w:p w14:paraId="4B48578E" w14:textId="28947F30" w:rsidR="7A71D856" w:rsidRDefault="3A4A8DDE" w:rsidP="153ACE8B">
      <w:pPr>
        <w:pStyle w:val="Listaconvietas"/>
        <w:numPr>
          <w:ilvl w:val="0"/>
          <w:numId w:val="0"/>
        </w:numPr>
      </w:pPr>
      <w:r w:rsidRPr="71CDE8E9">
        <w:t xml:space="preserve">La arquitectura del proyecto sigue un enfoque estructurado en cinco fases, iniciando con la preparación del entorno mediante la instalación de MongoDB y </w:t>
      </w:r>
      <w:proofErr w:type="spellStart"/>
      <w:r w:rsidRPr="71CDE8E9">
        <w:t>Kubernetes</w:t>
      </w:r>
      <w:proofErr w:type="spellEnd"/>
      <w:r w:rsidRPr="71CDE8E9">
        <w:t>. En la segunda fase,</w:t>
      </w:r>
      <w:r w:rsidR="1744B23C" w:rsidRPr="71CDE8E9">
        <w:t xml:space="preserve"> </w:t>
      </w:r>
      <w:r w:rsidRPr="71CDE8E9">
        <w:t xml:space="preserve">se desarrolla el </w:t>
      </w:r>
      <w:proofErr w:type="spellStart"/>
      <w:r w:rsidRPr="71CDE8E9">
        <w:t>backend</w:t>
      </w:r>
      <w:proofErr w:type="spellEnd"/>
      <w:r w:rsidRPr="71CDE8E9">
        <w:t xml:space="preserve"> con Node.js y Express, integrando autenticación con Google OAuth2 y JWT, además de </w:t>
      </w:r>
      <w:proofErr w:type="spellStart"/>
      <w:r w:rsidRPr="71CDE8E9">
        <w:t>WebSockets</w:t>
      </w:r>
      <w:proofErr w:type="spellEnd"/>
      <w:r w:rsidRPr="71CDE8E9">
        <w:t xml:space="preserve"> opcionalmente. La tercera fase aborda el </w:t>
      </w:r>
      <w:proofErr w:type="spellStart"/>
      <w:r w:rsidRPr="71CDE8E9">
        <w:t>frontend</w:t>
      </w:r>
      <w:proofErr w:type="spellEnd"/>
      <w:r w:rsidRPr="71CDE8E9">
        <w:t xml:space="preserve"> con </w:t>
      </w:r>
      <w:proofErr w:type="spellStart"/>
      <w:r w:rsidRPr="71CDE8E9">
        <w:t>React</w:t>
      </w:r>
      <w:proofErr w:type="spellEnd"/>
      <w:r w:rsidRPr="71CDE8E9">
        <w:t xml:space="preserve">, estableciendo una interfaz que se comunica con el </w:t>
      </w:r>
      <w:proofErr w:type="spellStart"/>
      <w:r w:rsidRPr="71CDE8E9">
        <w:t>backend</w:t>
      </w:r>
      <w:proofErr w:type="spellEnd"/>
      <w:r w:rsidRPr="71CDE8E9">
        <w:t xml:space="preserve"> a través de Axios y </w:t>
      </w:r>
      <w:proofErr w:type="spellStart"/>
      <w:r w:rsidRPr="71CDE8E9">
        <w:t>WebSockets</w:t>
      </w:r>
      <w:proofErr w:type="spellEnd"/>
      <w:r w:rsidRPr="71CDE8E9">
        <w:t xml:space="preserve">. Luego, en la fase de </w:t>
      </w:r>
      <w:proofErr w:type="spellStart"/>
      <w:r w:rsidRPr="71CDE8E9">
        <w:t>contenerización</w:t>
      </w:r>
      <w:proofErr w:type="spellEnd"/>
      <w:r w:rsidRPr="71CDE8E9">
        <w:t xml:space="preserve">, se implementan Docker y </w:t>
      </w:r>
      <w:proofErr w:type="spellStart"/>
      <w:r w:rsidRPr="71CDE8E9">
        <w:t>Kubernetes</w:t>
      </w:r>
      <w:proofErr w:type="spellEnd"/>
      <w:r w:rsidRPr="71CDE8E9">
        <w:t xml:space="preserve"> para el despliegue, asegurando configuración de seguridad con TLS y NGINX. Finalmente, la última fase refuerza la seguridad y documentación del sistema, gestionando </w:t>
      </w:r>
      <w:proofErr w:type="spellStart"/>
      <w:r w:rsidRPr="71CDE8E9">
        <w:t>backups</w:t>
      </w:r>
      <w:proofErr w:type="spellEnd"/>
      <w:r w:rsidRPr="71CDE8E9">
        <w:t xml:space="preserve"> y errores, además de proporcionar instrucciones detalladas para su uso y despliegue</w:t>
      </w:r>
      <w:r w:rsidR="1AFD6BA9" w:rsidRPr="71CDE8E9">
        <w:t>.</w:t>
      </w:r>
    </w:p>
    <w:p w14:paraId="4124517E" w14:textId="41246CBC" w:rsidR="17BC68AC" w:rsidRDefault="30941BDA" w:rsidP="198D85DD">
      <w:pPr>
        <w:pStyle w:val="Ttulo2"/>
      </w:pPr>
      <w:bookmarkStart w:id="7" w:name="_Toc613125189"/>
      <w:bookmarkStart w:id="8" w:name="_Toc199173853"/>
      <w:r>
        <w:t>Esquema del proyecto</w:t>
      </w:r>
      <w:bookmarkEnd w:id="7"/>
      <w:bookmarkEnd w:id="8"/>
    </w:p>
    <w:p w14:paraId="0ADA4BD2" w14:textId="403EF931" w:rsidR="3D7066C9" w:rsidRDefault="777F0788" w:rsidP="198D85DD">
      <w:pPr>
        <w:spacing w:after="0"/>
      </w:pPr>
      <w:r>
        <w:rPr>
          <w:noProof/>
        </w:rPr>
        <w:drawing>
          <wp:inline distT="0" distB="0" distL="0" distR="0" wp14:anchorId="22854D34" wp14:editId="7E64787D">
            <wp:extent cx="5943600" cy="1704975"/>
            <wp:effectExtent l="0" t="0" r="0" b="0"/>
            <wp:docPr id="970115095" name="Imagen 970115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70115095"/>
                    <pic:cNvPicPr/>
                  </pic:nvPicPr>
                  <pic:blipFill>
                    <a:blip r:embed="rId8">
                      <a:extLst>
                        <a:ext uri="{28A0092B-C50C-407E-A947-70E740481C1C}">
                          <a14:useLocalDpi xmlns:a14="http://schemas.microsoft.com/office/drawing/2010/main" val="0"/>
                        </a:ext>
                      </a:extLst>
                    </a:blip>
                    <a:stretch>
                      <a:fillRect/>
                    </a:stretch>
                  </pic:blipFill>
                  <pic:spPr>
                    <a:xfrm>
                      <a:off x="0" y="0"/>
                      <a:ext cx="5943600" cy="1704975"/>
                    </a:xfrm>
                    <a:prstGeom prst="rect">
                      <a:avLst/>
                    </a:prstGeom>
                  </pic:spPr>
                </pic:pic>
              </a:graphicData>
            </a:graphic>
          </wp:inline>
        </w:drawing>
      </w:r>
    </w:p>
    <w:p w14:paraId="3162CF6B" w14:textId="2C587E88" w:rsidR="4150D716" w:rsidRDefault="4150D716" w:rsidP="296BA592">
      <w:pPr>
        <w:pStyle w:val="Ttulo2"/>
      </w:pPr>
      <w:bookmarkStart w:id="9" w:name="_Toc199173854"/>
      <w:r>
        <w:t xml:space="preserve">Esquema del clúster de </w:t>
      </w:r>
      <w:proofErr w:type="spellStart"/>
      <w:r w:rsidR="00FD3429">
        <w:t>M</w:t>
      </w:r>
      <w:r>
        <w:t>inikube</w:t>
      </w:r>
      <w:bookmarkEnd w:id="9"/>
      <w:proofErr w:type="spellEnd"/>
    </w:p>
    <w:p w14:paraId="5A7F1346" w14:textId="5BD71B28" w:rsidR="296BA592" w:rsidRDefault="296BA592" w:rsidP="296BA592">
      <w:pPr>
        <w:spacing w:after="0"/>
      </w:pPr>
    </w:p>
    <w:p w14:paraId="1CD5CB5E" w14:textId="4FDAA89B" w:rsidR="7293565F" w:rsidRDefault="2C776CC3" w:rsidP="198D85DD">
      <w:pPr>
        <w:pStyle w:val="Ttulo2"/>
        <w:spacing w:before="0"/>
      </w:pPr>
      <w:bookmarkStart w:id="10" w:name="_Toc199173855"/>
      <w:r>
        <w:t>Tecnologías</w:t>
      </w:r>
      <w:r w:rsidR="2A10D58A">
        <w:t xml:space="preserve"> Utilizadas</w:t>
      </w:r>
      <w:bookmarkEnd w:id="10"/>
    </w:p>
    <w:p w14:paraId="47FD97FD" w14:textId="77777777" w:rsidR="00B82A60" w:rsidRDefault="7D196477" w:rsidP="77D303C6">
      <w:pPr>
        <w:pStyle w:val="Ttulo3"/>
        <w:rPr>
          <w:color w:val="000000" w:themeColor="text1"/>
        </w:rPr>
      </w:pPr>
      <w:bookmarkStart w:id="11" w:name="_Toc199173856"/>
      <w:proofErr w:type="spellStart"/>
      <w:r>
        <w:t>React</w:t>
      </w:r>
      <w:proofErr w:type="spellEnd"/>
      <w:r>
        <w:t xml:space="preserve"> + Vite (</w:t>
      </w:r>
      <w:proofErr w:type="spellStart"/>
      <w:r>
        <w:t>Frontend</w:t>
      </w:r>
      <w:proofErr w:type="spellEnd"/>
      <w:r>
        <w:t>)</w:t>
      </w:r>
      <w:bookmarkEnd w:id="11"/>
    </w:p>
    <w:p w14:paraId="6D192E1C" w14:textId="16477093" w:rsidR="00B82A60" w:rsidRDefault="198D85DD" w:rsidP="198D85DD">
      <w:pPr>
        <w:pStyle w:val="Listaconvietas"/>
      </w:pPr>
      <w:r>
        <w:t>Función: Construcción de la interfaz gráfica de usuario.</w:t>
      </w:r>
    </w:p>
    <w:p w14:paraId="23DF7B69" w14:textId="6E67A584" w:rsidR="00B82A60" w:rsidRDefault="198D85DD" w:rsidP="198D85DD">
      <w:pPr>
        <w:pStyle w:val="Listaconvietas"/>
      </w:pPr>
      <w:r>
        <w:t xml:space="preserve">Descripción: </w:t>
      </w:r>
      <w:proofErr w:type="spellStart"/>
      <w:r>
        <w:t>React</w:t>
      </w:r>
      <w:proofErr w:type="spellEnd"/>
      <w:r>
        <w:t xml:space="preserve"> es una biblioteca de JavaScript para construir interfaces dinámicas y modulares. Vite, por su parte, es una herramienta de desarrollo rápido que acelera la carga y compilación de proyectos </w:t>
      </w:r>
      <w:proofErr w:type="spellStart"/>
      <w:r>
        <w:t>React</w:t>
      </w:r>
      <w:proofErr w:type="spellEnd"/>
      <w:r>
        <w:t>.</w:t>
      </w:r>
    </w:p>
    <w:p w14:paraId="672A6659" w14:textId="00FE212E" w:rsidR="00B82A60" w:rsidRDefault="198D85DD" w:rsidP="198D85DD">
      <w:pPr>
        <w:pStyle w:val="Listaconvietas"/>
      </w:pPr>
      <w:r>
        <w:t xml:space="preserve">Motivo de uso: Se eligió </w:t>
      </w:r>
      <w:proofErr w:type="spellStart"/>
      <w:r>
        <w:t>React</w:t>
      </w:r>
      <w:proofErr w:type="spellEnd"/>
      <w:r>
        <w:t xml:space="preserve"> por su popularidad, comunidad y eficiencia para construir interfaces reactivas. Vite fue seleccionado por su velocidad en entornos locales y su integración fluida con </w:t>
      </w:r>
      <w:proofErr w:type="spellStart"/>
      <w:r>
        <w:t>React</w:t>
      </w:r>
      <w:proofErr w:type="spellEnd"/>
      <w:r>
        <w:t>, lo que permite un desarrollo ágil y moderno.</w:t>
      </w:r>
    </w:p>
    <w:p w14:paraId="40C221EF" w14:textId="77777777" w:rsidR="00B82A60" w:rsidRDefault="7D196477" w:rsidP="198D85DD">
      <w:pPr>
        <w:pStyle w:val="Ttulo3"/>
      </w:pPr>
      <w:bookmarkStart w:id="12" w:name="_Toc199173857"/>
      <w:r>
        <w:t>Node.js + Express (</w:t>
      </w:r>
      <w:proofErr w:type="spellStart"/>
      <w:r>
        <w:t>Backend</w:t>
      </w:r>
      <w:proofErr w:type="spellEnd"/>
      <w:r>
        <w:t>)</w:t>
      </w:r>
      <w:bookmarkEnd w:id="12"/>
    </w:p>
    <w:p w14:paraId="5E78172D" w14:textId="6382DE4B" w:rsidR="00B82A60" w:rsidRDefault="198D85DD" w:rsidP="198D85DD">
      <w:pPr>
        <w:pStyle w:val="Listaconvietas"/>
      </w:pPr>
      <w:r>
        <w:t xml:space="preserve">Función: Servidor de la API que gestiona usuarios, sesiones, contenedores y comunicación con </w:t>
      </w:r>
      <w:proofErr w:type="spellStart"/>
      <w:r>
        <w:t>Kubernetes</w:t>
      </w:r>
      <w:proofErr w:type="spellEnd"/>
      <w:r>
        <w:t>.</w:t>
      </w:r>
    </w:p>
    <w:p w14:paraId="34353E27" w14:textId="6FA216BF" w:rsidR="00B82A60" w:rsidRDefault="198D85DD" w:rsidP="198D85DD">
      <w:pPr>
        <w:pStyle w:val="Listaconvietas"/>
      </w:pPr>
      <w:r>
        <w:lastRenderedPageBreak/>
        <w:t xml:space="preserve">Descripción: Node.js permite ejecutar JavaScript en el servidor, mientras que Express es un </w:t>
      </w:r>
      <w:proofErr w:type="spellStart"/>
      <w:r>
        <w:t>framework</w:t>
      </w:r>
      <w:proofErr w:type="spellEnd"/>
      <w:r>
        <w:t xml:space="preserve"> minimalista para construir servidores web.</w:t>
      </w:r>
    </w:p>
    <w:p w14:paraId="0A37501D" w14:textId="4F64C12C" w:rsidR="00B82A60" w:rsidRDefault="198D85DD" w:rsidP="198D85DD">
      <w:pPr>
        <w:pStyle w:val="Listaconvietas"/>
      </w:pPr>
      <w:r>
        <w:t xml:space="preserve">Motivo de uso: Node.js ofrece un entorno ligero y no bloqueante ideal para aplicaciones web en tiempo real. Express simplifica la creación de </w:t>
      </w:r>
      <w:proofErr w:type="spellStart"/>
      <w:r>
        <w:t>APIs</w:t>
      </w:r>
      <w:proofErr w:type="spellEnd"/>
      <w:r>
        <w:t xml:space="preserve"> REST y se integra fácilmente con librerías como </w:t>
      </w:r>
      <w:proofErr w:type="spellStart"/>
      <w:r>
        <w:t>google-auth-library</w:t>
      </w:r>
      <w:proofErr w:type="spellEnd"/>
      <w:r>
        <w:t xml:space="preserve">, </w:t>
      </w:r>
      <w:proofErr w:type="spellStart"/>
      <w:r>
        <w:t>mongoose</w:t>
      </w:r>
      <w:proofErr w:type="spellEnd"/>
      <w:r>
        <w:t xml:space="preserve"> y </w:t>
      </w:r>
      <w:proofErr w:type="spellStart"/>
      <w:r>
        <w:t>jsonwebtoken</w:t>
      </w:r>
      <w:proofErr w:type="spellEnd"/>
      <w:r>
        <w:t>.</w:t>
      </w:r>
    </w:p>
    <w:p w14:paraId="70C26C55" w14:textId="77777777" w:rsidR="00B82A60" w:rsidRDefault="7D196477" w:rsidP="198D85DD">
      <w:pPr>
        <w:pStyle w:val="Ttulo3"/>
        <w:rPr>
          <w:sz w:val="24"/>
          <w:szCs w:val="24"/>
        </w:rPr>
      </w:pPr>
      <w:bookmarkStart w:id="13" w:name="_Toc199173858"/>
      <w:r>
        <w:t>Google OAuth2 + JWT (Autenticación)</w:t>
      </w:r>
      <w:bookmarkEnd w:id="13"/>
    </w:p>
    <w:p w14:paraId="08047F98" w14:textId="32C58FE8" w:rsidR="00B82A60" w:rsidRDefault="198D85DD" w:rsidP="198D85DD">
      <w:pPr>
        <w:pStyle w:val="Listaconvietas"/>
      </w:pPr>
      <w:r>
        <w:t>Función: Sistema de autenticación de usuarios y gestión de sesiones seguras.</w:t>
      </w:r>
    </w:p>
    <w:p w14:paraId="3860DA70" w14:textId="48BBC506" w:rsidR="00B82A60" w:rsidRDefault="198D85DD" w:rsidP="198D85DD">
      <w:pPr>
        <w:pStyle w:val="Listaconvietas"/>
      </w:pPr>
      <w:r>
        <w:t>Descripción: OAuth2 permite a los usuarios iniciar sesión usando su cuenta de Google. JWT (JSON Web Token) se utiliza para firmar y verificar sesiones sin almacenar datos en el servidor.</w:t>
      </w:r>
    </w:p>
    <w:p w14:paraId="5DAB6C7B" w14:textId="35179013" w:rsidR="00B82A60" w:rsidRDefault="198D85DD" w:rsidP="198D85DD">
      <w:pPr>
        <w:pStyle w:val="Listaconvietas"/>
      </w:pPr>
      <w:r>
        <w:t>Motivo de uso: Google OAuth2 facilita el acceso seguro sin gestionar contraseñas. JWT permite un sistema de sesiones eficiente y escalable, muy útil en aplicaciones distribuidas.</w:t>
      </w:r>
    </w:p>
    <w:p w14:paraId="67DCB1E2" w14:textId="77777777" w:rsidR="00B82A60" w:rsidRDefault="7D196477" w:rsidP="198D85DD">
      <w:pPr>
        <w:pStyle w:val="Ttulo3"/>
      </w:pPr>
      <w:bookmarkStart w:id="14" w:name="_Toc199173859"/>
      <w:r>
        <w:t>MongoDB (Base de datos)</w:t>
      </w:r>
      <w:bookmarkEnd w:id="14"/>
    </w:p>
    <w:p w14:paraId="1360277A" w14:textId="1029C0A1" w:rsidR="00B82A60" w:rsidRDefault="198D85DD" w:rsidP="198D85DD">
      <w:pPr>
        <w:pStyle w:val="Listaconvietas"/>
      </w:pPr>
      <w:r>
        <w:t xml:space="preserve">Función: Almacenamiento de datos persistentes del sistema (usuarios, </w:t>
      </w:r>
      <w:proofErr w:type="spellStart"/>
      <w:r>
        <w:t>pods</w:t>
      </w:r>
      <w:proofErr w:type="spellEnd"/>
      <w:r>
        <w:t>, logs, sesiones, plantillas).</w:t>
      </w:r>
    </w:p>
    <w:p w14:paraId="5D0150A5" w14:textId="150CDCD1" w:rsidR="00B82A60" w:rsidRDefault="79AD5D27" w:rsidP="198D85DD">
      <w:pPr>
        <w:pStyle w:val="Listaconvietas"/>
      </w:pPr>
      <w:r>
        <w:t>Descripción: MongoDB es una base de datos NoSQL orientada a documentos que guarda los datos en formato JSON.</w:t>
      </w:r>
    </w:p>
    <w:p w14:paraId="02EB378F" w14:textId="671BE28E" w:rsidR="00B82A60" w:rsidRDefault="198D85DD" w:rsidP="198D85DD">
      <w:pPr>
        <w:pStyle w:val="Listaconvietas"/>
      </w:pPr>
      <w:r>
        <w:t xml:space="preserve">Motivo de uso: Su flexibilidad de esquemas es ideal para prototipos y sistemas que evolucionan rápidamente, como </w:t>
      </w:r>
      <w:proofErr w:type="spellStart"/>
      <w:r>
        <w:t>NeuroPod</w:t>
      </w:r>
      <w:proofErr w:type="spellEnd"/>
      <w:r>
        <w:t xml:space="preserve">. Además, se integra fácilmente con Node.js mediante </w:t>
      </w:r>
      <w:proofErr w:type="spellStart"/>
      <w:r>
        <w:t>Mongoose</w:t>
      </w:r>
      <w:proofErr w:type="spellEnd"/>
      <w:r>
        <w:t>.</w:t>
      </w:r>
    </w:p>
    <w:p w14:paraId="1D45B574" w14:textId="77777777" w:rsidR="00B82A60" w:rsidRDefault="7D196477" w:rsidP="198D85DD">
      <w:pPr>
        <w:pStyle w:val="Ttulo3"/>
      </w:pPr>
      <w:bookmarkStart w:id="15" w:name="_Toc199173860"/>
      <w:r>
        <w:t>Docker (Contenedores)</w:t>
      </w:r>
      <w:bookmarkEnd w:id="15"/>
    </w:p>
    <w:p w14:paraId="040DABFB" w14:textId="0118CC37" w:rsidR="00B82A60" w:rsidRDefault="198D85DD" w:rsidP="198D85DD">
      <w:pPr>
        <w:pStyle w:val="Listaconvietas"/>
      </w:pPr>
      <w:r>
        <w:t xml:space="preserve">Función: Estandarización del entorno de ejecución de aplicaciones como </w:t>
      </w:r>
      <w:proofErr w:type="spellStart"/>
      <w:r>
        <w:t>ComfyUI</w:t>
      </w:r>
      <w:proofErr w:type="spellEnd"/>
      <w:r>
        <w:t xml:space="preserve"> y Ubuntu.</w:t>
      </w:r>
    </w:p>
    <w:p w14:paraId="70AD944C" w14:textId="41B75BC9" w:rsidR="00B82A60" w:rsidRDefault="198D85DD" w:rsidP="198D85DD">
      <w:pPr>
        <w:pStyle w:val="Listaconvietas"/>
      </w:pPr>
      <w:r>
        <w:t>Descripción: Docker permite crear contenedores ligeros y portables con todo lo necesario para ejecutar una aplicación.</w:t>
      </w:r>
    </w:p>
    <w:p w14:paraId="6A05A809" w14:textId="6208FA66" w:rsidR="00B82A60" w:rsidRDefault="198D85DD" w:rsidP="198D85DD">
      <w:pPr>
        <w:pStyle w:val="Listaconvietas"/>
      </w:pPr>
      <w:r>
        <w:t>Motivo de uso: Facilita el despliegue y gestión de entornos aislados para cada usuario, permitiendo ejecutar distintas imágenes sin conflictos entre ellas.</w:t>
      </w:r>
    </w:p>
    <w:p w14:paraId="663B9E2F" w14:textId="77777777" w:rsidR="00B82A60" w:rsidRDefault="7D196477" w:rsidP="198D85DD">
      <w:pPr>
        <w:pStyle w:val="Ttulo3"/>
      </w:pPr>
      <w:bookmarkStart w:id="16" w:name="_Toc199173861"/>
      <w:proofErr w:type="spellStart"/>
      <w:r>
        <w:t>Kubernetes</w:t>
      </w:r>
      <w:proofErr w:type="spellEnd"/>
      <w:r>
        <w:t xml:space="preserve"> (</w:t>
      </w:r>
      <w:proofErr w:type="spellStart"/>
      <w:r>
        <w:t>Minikube</w:t>
      </w:r>
      <w:proofErr w:type="spellEnd"/>
      <w:r>
        <w:t>)</w:t>
      </w:r>
      <w:bookmarkEnd w:id="16"/>
    </w:p>
    <w:p w14:paraId="2BC8B499" w14:textId="3DB37A92" w:rsidR="00B82A60" w:rsidRDefault="198D85DD" w:rsidP="198D85DD">
      <w:pPr>
        <w:pStyle w:val="Listaconvietas"/>
      </w:pPr>
      <w:r>
        <w:t>Función: Orquestación de contenedores: despliegue, monitorización, escalado y eliminación automática.</w:t>
      </w:r>
    </w:p>
    <w:p w14:paraId="6BFA029C" w14:textId="345860BF" w:rsidR="00B82A60" w:rsidRDefault="198D85DD" w:rsidP="198D85DD">
      <w:pPr>
        <w:pStyle w:val="Listaconvietas"/>
      </w:pPr>
      <w:r>
        <w:t xml:space="preserve">Descripción: </w:t>
      </w:r>
      <w:proofErr w:type="spellStart"/>
      <w:r>
        <w:t>Kubernetes</w:t>
      </w:r>
      <w:proofErr w:type="spellEnd"/>
      <w:r>
        <w:t xml:space="preserve"> es un sistema de orquestación para contenedores. </w:t>
      </w:r>
      <w:proofErr w:type="spellStart"/>
      <w:r>
        <w:t>Minikube</w:t>
      </w:r>
      <w:proofErr w:type="spellEnd"/>
      <w:r>
        <w:t xml:space="preserve"> permite ejecutar un clúster </w:t>
      </w:r>
      <w:proofErr w:type="spellStart"/>
      <w:r>
        <w:t>Kubernetes</w:t>
      </w:r>
      <w:proofErr w:type="spellEnd"/>
      <w:r>
        <w:t xml:space="preserve"> local en un único equipo.</w:t>
      </w:r>
    </w:p>
    <w:p w14:paraId="5A39BBE3" w14:textId="0F60135C" w:rsidR="00B82A60" w:rsidRDefault="198D85DD" w:rsidP="198D85DD">
      <w:pPr>
        <w:pStyle w:val="Listaconvietas"/>
      </w:pPr>
      <w:r>
        <w:t xml:space="preserve">Motivo de uso: Proporciona control total sobre el ciclo de vida de los contenedores. Usar </w:t>
      </w:r>
      <w:proofErr w:type="spellStart"/>
      <w:r>
        <w:t>Minikube</w:t>
      </w:r>
      <w:proofErr w:type="spellEnd"/>
      <w:r>
        <w:t xml:space="preserve"> simplifica el desarrollo y pruebas sin requerir infraestructura en la nube.</w:t>
      </w:r>
    </w:p>
    <w:p w14:paraId="6C30ECD8" w14:textId="77777777" w:rsidR="00B82A60" w:rsidRDefault="7D196477" w:rsidP="198D85DD">
      <w:pPr>
        <w:pStyle w:val="Ttulo3"/>
      </w:pPr>
      <w:bookmarkStart w:id="17" w:name="_Toc199173862"/>
      <w:r>
        <w:lastRenderedPageBreak/>
        <w:t xml:space="preserve">NGINX </w:t>
      </w:r>
      <w:proofErr w:type="spellStart"/>
      <w:r>
        <w:t>Ingress</w:t>
      </w:r>
      <w:proofErr w:type="spellEnd"/>
      <w:r>
        <w:t xml:space="preserve"> </w:t>
      </w:r>
      <w:proofErr w:type="spellStart"/>
      <w:r>
        <w:t>Controller</w:t>
      </w:r>
      <w:bookmarkEnd w:id="17"/>
      <w:proofErr w:type="spellEnd"/>
    </w:p>
    <w:p w14:paraId="11040E27" w14:textId="3753411C" w:rsidR="00B82A60" w:rsidRDefault="198D85DD" w:rsidP="198D85DD">
      <w:pPr>
        <w:pStyle w:val="Listaconvietas"/>
      </w:pPr>
      <w:r>
        <w:t xml:space="preserve">Función: Gestión del tráfico entrante hacia los </w:t>
      </w:r>
      <w:proofErr w:type="spellStart"/>
      <w:r>
        <w:t>pods</w:t>
      </w:r>
      <w:proofErr w:type="spellEnd"/>
      <w:r>
        <w:t xml:space="preserve"> de usuario mediante rutas dinámicas y subdominios.</w:t>
      </w:r>
    </w:p>
    <w:p w14:paraId="41E8B256" w14:textId="62E196F4" w:rsidR="00B82A60" w:rsidRDefault="198D85DD" w:rsidP="198D85DD">
      <w:pPr>
        <w:pStyle w:val="Listaconvietas"/>
      </w:pPr>
      <w:r>
        <w:t xml:space="preserve">Descripción: Un </w:t>
      </w:r>
      <w:proofErr w:type="spellStart"/>
      <w:r>
        <w:t>Ingress</w:t>
      </w:r>
      <w:proofErr w:type="spellEnd"/>
      <w:r>
        <w:t xml:space="preserve"> </w:t>
      </w:r>
      <w:proofErr w:type="spellStart"/>
      <w:r>
        <w:t>Controller</w:t>
      </w:r>
      <w:proofErr w:type="spellEnd"/>
      <w:r>
        <w:t xml:space="preserve"> actúa como proxy inverso que enruta las peticiones externas al servicio </w:t>
      </w:r>
      <w:proofErr w:type="spellStart"/>
      <w:r>
        <w:t>Kubernetes</w:t>
      </w:r>
      <w:proofErr w:type="spellEnd"/>
      <w:r>
        <w:t xml:space="preserve"> correspondiente, usando reglas configuradas.</w:t>
      </w:r>
    </w:p>
    <w:p w14:paraId="41C8F396" w14:textId="32B115DB" w:rsidR="00B82A60" w:rsidRDefault="198D85DD" w:rsidP="198D85DD">
      <w:pPr>
        <w:pStyle w:val="Listaconvietas"/>
      </w:pPr>
      <w:r>
        <w:t>Motivo de uso: Permite exponer múltiples contenedores a través de subdominios sin necesidad de asignar puertos diferentes. Es esencial para un sistema multiusuario con acceso web.</w:t>
      </w:r>
    </w:p>
    <w:p w14:paraId="3BD6B439" w14:textId="77777777" w:rsidR="00B82A60" w:rsidRDefault="7D196477" w:rsidP="198D85DD">
      <w:pPr>
        <w:pStyle w:val="Ttulo3"/>
      </w:pPr>
      <w:bookmarkStart w:id="18" w:name="_Toc199173863"/>
      <w:proofErr w:type="spellStart"/>
      <w:r>
        <w:t>Cloudflare</w:t>
      </w:r>
      <w:proofErr w:type="spellEnd"/>
      <w:r>
        <w:t xml:space="preserve"> </w:t>
      </w:r>
      <w:proofErr w:type="spellStart"/>
      <w:r>
        <w:t>Tunnel</w:t>
      </w:r>
      <w:proofErr w:type="spellEnd"/>
      <w:r>
        <w:t xml:space="preserve"> + DNS </w:t>
      </w:r>
      <w:proofErr w:type="spellStart"/>
      <w:r>
        <w:t>Wildcard</w:t>
      </w:r>
      <w:bookmarkEnd w:id="18"/>
      <w:proofErr w:type="spellEnd"/>
    </w:p>
    <w:p w14:paraId="627F6025" w14:textId="50005DD9" w:rsidR="00B82A60" w:rsidRDefault="198D85DD" w:rsidP="198D85DD">
      <w:pPr>
        <w:pStyle w:val="Listaconvietas"/>
      </w:pPr>
      <w:r>
        <w:t>Función: Exposición segura de los servicios internos al exterior usando HTTPS y subdominios automáticos.</w:t>
      </w:r>
    </w:p>
    <w:p w14:paraId="2C568306" w14:textId="1EF756C5" w:rsidR="00B82A60" w:rsidRDefault="198D85DD" w:rsidP="198D85DD">
      <w:pPr>
        <w:pStyle w:val="Listaconvietas"/>
      </w:pPr>
      <w:r>
        <w:t xml:space="preserve">Descripción: </w:t>
      </w:r>
      <w:proofErr w:type="spellStart"/>
      <w:r>
        <w:t>Cloudflare</w:t>
      </w:r>
      <w:proofErr w:type="spellEnd"/>
      <w:r>
        <w:t xml:space="preserve"> </w:t>
      </w:r>
      <w:proofErr w:type="spellStart"/>
      <w:r>
        <w:t>Tunnel</w:t>
      </w:r>
      <w:proofErr w:type="spellEnd"/>
      <w:r>
        <w:t xml:space="preserve"> conecta de forma segura una máquina local a internet sin abrir puertos. El DNS </w:t>
      </w:r>
      <w:proofErr w:type="spellStart"/>
      <w:r>
        <w:t>wildcard</w:t>
      </w:r>
      <w:proofErr w:type="spellEnd"/>
      <w:r>
        <w:t xml:space="preserve"> permite que cualquier subdominio (</w:t>
      </w:r>
      <w:proofErr w:type="gramStart"/>
      <w:r>
        <w:t>*.</w:t>
      </w:r>
      <w:proofErr w:type="spellStart"/>
      <w:r>
        <w:t>neuropod</w:t>
      </w:r>
      <w:proofErr w:type="gramEnd"/>
      <w:r>
        <w:t>.online</w:t>
      </w:r>
      <w:proofErr w:type="spellEnd"/>
      <w:r>
        <w:t>) apunte al túnel.</w:t>
      </w:r>
    </w:p>
    <w:p w14:paraId="72A3D3EC" w14:textId="71D2843F" w:rsidR="00B82A60" w:rsidRDefault="198D85DD" w:rsidP="198D85DD">
      <w:pPr>
        <w:pStyle w:val="Listaconvietas"/>
      </w:pPr>
      <w:r>
        <w:t xml:space="preserve">Motivo de uso: Simplifica el acceso remoto, evita configuración de </w:t>
      </w:r>
      <w:proofErr w:type="spellStart"/>
      <w:r>
        <w:t>routers</w:t>
      </w:r>
      <w:proofErr w:type="spellEnd"/>
      <w:r>
        <w:t>/firewalls, y garantiza seguridad TLS sin necesidad de certificados manuales. Ideal para proyectos locales expuestos temporalmente.</w:t>
      </w:r>
    </w:p>
    <w:p w14:paraId="71ECD6B0" w14:textId="77777777" w:rsidR="00B82A60" w:rsidRDefault="7D196477" w:rsidP="198D85DD">
      <w:pPr>
        <w:pStyle w:val="Ttulo3"/>
      </w:pPr>
      <w:bookmarkStart w:id="19" w:name="_Toc199173864"/>
      <w:proofErr w:type="spellStart"/>
      <w:r>
        <w:t>Persistent</w:t>
      </w:r>
      <w:proofErr w:type="spellEnd"/>
      <w:r>
        <w:t xml:space="preserve"> </w:t>
      </w:r>
      <w:proofErr w:type="spellStart"/>
      <w:r>
        <w:t>Volume</w:t>
      </w:r>
      <w:proofErr w:type="spellEnd"/>
      <w:r>
        <w:t xml:space="preserve"> </w:t>
      </w:r>
      <w:proofErr w:type="spellStart"/>
      <w:r>
        <w:t>Claim</w:t>
      </w:r>
      <w:proofErr w:type="spellEnd"/>
      <w:r>
        <w:t xml:space="preserve"> (PVC)</w:t>
      </w:r>
      <w:bookmarkEnd w:id="19"/>
    </w:p>
    <w:p w14:paraId="71CBD02C" w14:textId="51AEA34D" w:rsidR="00B82A60" w:rsidRDefault="198D85DD" w:rsidP="198D85DD">
      <w:pPr>
        <w:pStyle w:val="Listaconvietas"/>
      </w:pPr>
      <w:r>
        <w:t xml:space="preserve">Función: Proveer almacenamiento persistente para cada </w:t>
      </w:r>
      <w:proofErr w:type="spellStart"/>
      <w:r>
        <w:t>pod</w:t>
      </w:r>
      <w:proofErr w:type="spellEnd"/>
      <w:r>
        <w:t xml:space="preserve"> en el directorio /</w:t>
      </w:r>
      <w:proofErr w:type="spellStart"/>
      <w:r>
        <w:t>workspace</w:t>
      </w:r>
      <w:proofErr w:type="spellEnd"/>
      <w:r>
        <w:t>.</w:t>
      </w:r>
    </w:p>
    <w:p w14:paraId="012A6C99" w14:textId="29EDFF30" w:rsidR="00B82A60" w:rsidRDefault="198D85DD" w:rsidP="198D85DD">
      <w:pPr>
        <w:pStyle w:val="Listaconvietas"/>
      </w:pPr>
      <w:r>
        <w:t xml:space="preserve">Descripción: En </w:t>
      </w:r>
      <w:proofErr w:type="spellStart"/>
      <w:r>
        <w:t>Kubernetes</w:t>
      </w:r>
      <w:proofErr w:type="spellEnd"/>
      <w:r>
        <w:t xml:space="preserve">, los PVC permiten que los datos de un contenedor persistan incluso después de que el </w:t>
      </w:r>
      <w:proofErr w:type="spellStart"/>
      <w:r>
        <w:t>pod</w:t>
      </w:r>
      <w:proofErr w:type="spellEnd"/>
      <w:r>
        <w:t xml:space="preserve"> sea destruido.</w:t>
      </w:r>
    </w:p>
    <w:p w14:paraId="205FB3D8" w14:textId="28F16E47" w:rsidR="00B82A60" w:rsidRDefault="691028C8" w:rsidP="198D85DD">
      <w:pPr>
        <w:pStyle w:val="Listaconvietas"/>
      </w:pPr>
      <w:r>
        <w:t>Motivo de uso: Es fundamental para que los usuarios conserven sus archivos entre sesiones, permitiendo continuidad de trabajo en entornos temporales.</w:t>
      </w:r>
    </w:p>
    <w:p w14:paraId="38003EF9" w14:textId="6A440E48" w:rsidR="21C415D0" w:rsidRDefault="6F12FAFD" w:rsidP="153ACE8B">
      <w:pPr>
        <w:pStyle w:val="Ttulo2"/>
        <w:spacing w:before="0"/>
      </w:pPr>
      <w:bookmarkStart w:id="20" w:name="_Toc199173865"/>
      <w:r>
        <w:t>Documentación generada</w:t>
      </w:r>
      <w:bookmarkEnd w:id="20"/>
    </w:p>
    <w:p w14:paraId="26075FAF" w14:textId="67F88D5E" w:rsidR="21C415D0" w:rsidRDefault="0A73761D" w:rsidP="153ACE8B">
      <w:pPr>
        <w:pStyle w:val="Listaconvietas"/>
        <w:numPr>
          <w:ilvl w:val="0"/>
          <w:numId w:val="0"/>
        </w:numPr>
        <w:rPr>
          <w:color w:val="31849B" w:themeColor="accent5" w:themeShade="BF"/>
        </w:rPr>
      </w:pPr>
      <w:r>
        <w:t xml:space="preserve">Gracias a la inteligencia artificial y la plataforma </w:t>
      </w:r>
      <w:proofErr w:type="spellStart"/>
      <w:r>
        <w:t>deepwiki</w:t>
      </w:r>
      <w:proofErr w:type="spellEnd"/>
      <w:r>
        <w:t xml:space="preserve"> se puede generar documentación sobre los repositorios públicos en </w:t>
      </w:r>
      <w:proofErr w:type="spellStart"/>
      <w:r>
        <w:t>Github</w:t>
      </w:r>
      <w:proofErr w:type="spellEnd"/>
      <w:r w:rsidR="67D1E952">
        <w:t>:</w:t>
      </w:r>
      <w:r>
        <w:t xml:space="preserve"> </w:t>
      </w:r>
      <w:hyperlink r:id="rId9">
        <w:r w:rsidRPr="296BA592">
          <w:rPr>
            <w:rStyle w:val="Hipervnculo"/>
            <w:color w:val="31849B" w:themeColor="accent5" w:themeShade="BF"/>
          </w:rPr>
          <w:t>https://deepwiki.com/Zidane0MA/NeuroPod</w:t>
        </w:r>
      </w:hyperlink>
      <w:r w:rsidR="73BBC3DB">
        <w:t>.</w:t>
      </w:r>
    </w:p>
    <w:p w14:paraId="1D941FEF" w14:textId="36CD3B70" w:rsidR="21C415D0" w:rsidRDefault="6F12FAFD" w:rsidP="153ACE8B">
      <w:pPr>
        <w:pStyle w:val="Ttulo2"/>
      </w:pPr>
      <w:bookmarkStart w:id="21" w:name="_Toc199173866"/>
      <w:r>
        <w:t>Arquitectura de la base de datos</w:t>
      </w:r>
      <w:bookmarkEnd w:id="21"/>
    </w:p>
    <w:p w14:paraId="219B4935" w14:textId="74AF91AD" w:rsidR="0296C41A" w:rsidRDefault="0296C41A" w:rsidP="153ACE8B">
      <w:pPr>
        <w:rPr>
          <w:rFonts w:ascii="Cambria" w:eastAsia="Cambria" w:hAnsi="Cambria" w:cs="Cambria"/>
          <w:sz w:val="22"/>
          <w:szCs w:val="22"/>
        </w:rPr>
      </w:pPr>
      <w:r>
        <w:t xml:space="preserve">La arquitectura de la base de datos del proyecto </w:t>
      </w:r>
      <w:proofErr w:type="spellStart"/>
      <w:r>
        <w:t>Neuropod</w:t>
      </w:r>
      <w:proofErr w:type="spellEnd"/>
      <w:r>
        <w:t xml:space="preserve"> está centrada en el uso de MongoDB, y se ha diseñado para </w:t>
      </w:r>
      <w:r w:rsidR="2EA3E654">
        <w:t>s</w:t>
      </w:r>
      <w:r>
        <w:t>oportar múltiples usuarios con sesiones autenticadas</w:t>
      </w:r>
      <w:r w:rsidR="17D3CA7A">
        <w:t xml:space="preserve">, </w:t>
      </w:r>
      <w:r>
        <w:t>Registrar contenedores/</w:t>
      </w:r>
      <w:proofErr w:type="spellStart"/>
      <w:r>
        <w:t>pods</w:t>
      </w:r>
      <w:proofErr w:type="spellEnd"/>
      <w:r>
        <w:t xml:space="preserve"> desplegados por cada usuario</w:t>
      </w:r>
      <w:r w:rsidR="4FDFDD56">
        <w:t xml:space="preserve">, </w:t>
      </w:r>
      <w:r>
        <w:t>Permitir la persistencia de logs, transacciones económicas (uso del saldo) y plantillas reutilizables</w:t>
      </w:r>
      <w:r w:rsidR="14AC5728">
        <w:t xml:space="preserve">, </w:t>
      </w:r>
      <w:r>
        <w:t>Escalar fácilmente sin requerir esquemas rígidos (gracias a la naturaleza NoSQL).</w:t>
      </w:r>
    </w:p>
    <w:p w14:paraId="0599AE0C" w14:textId="2F677F3B" w:rsidR="26072551" w:rsidRDefault="26072551" w:rsidP="153ACE8B">
      <w:pPr>
        <w:pStyle w:val="Prrafodelista"/>
        <w:numPr>
          <w:ilvl w:val="0"/>
          <w:numId w:val="28"/>
        </w:numPr>
        <w:rPr>
          <w:rFonts w:ascii="Cambria" w:eastAsia="Cambria" w:hAnsi="Cambria" w:cs="Cambria"/>
        </w:rPr>
      </w:pPr>
      <w:proofErr w:type="spellStart"/>
      <w:r>
        <w:t>users</w:t>
      </w:r>
      <w:proofErr w:type="spellEnd"/>
      <w:r>
        <w:t xml:space="preserve"> — Usuarios del sistema</w:t>
      </w:r>
      <w:r w:rsidR="4C37C134">
        <w:t>.</w:t>
      </w:r>
    </w:p>
    <w:p w14:paraId="6BC912AA" w14:textId="2AF6B2F4" w:rsidR="26072551" w:rsidRDefault="26072551" w:rsidP="153ACE8B">
      <w:pPr>
        <w:pStyle w:val="Prrafodelista"/>
        <w:numPr>
          <w:ilvl w:val="0"/>
          <w:numId w:val="28"/>
        </w:numPr>
        <w:rPr>
          <w:rFonts w:ascii="Cambria" w:eastAsia="Cambria" w:hAnsi="Cambria" w:cs="Cambria"/>
        </w:rPr>
      </w:pPr>
      <w:proofErr w:type="spellStart"/>
      <w:r>
        <w:t>pods</w:t>
      </w:r>
      <w:proofErr w:type="spellEnd"/>
      <w:r>
        <w:t xml:space="preserve"> — Contenedores desplegados</w:t>
      </w:r>
      <w:r w:rsidR="1A0DB4DC">
        <w:t>.</w:t>
      </w:r>
    </w:p>
    <w:p w14:paraId="7DF98FE4" w14:textId="25BEBAC9" w:rsidR="26072551" w:rsidRDefault="26072551" w:rsidP="153ACE8B">
      <w:pPr>
        <w:pStyle w:val="Prrafodelista"/>
        <w:numPr>
          <w:ilvl w:val="0"/>
          <w:numId w:val="28"/>
        </w:numPr>
        <w:rPr>
          <w:rFonts w:ascii="Cambria" w:eastAsia="Cambria" w:hAnsi="Cambria" w:cs="Cambria"/>
        </w:rPr>
      </w:pPr>
      <w:proofErr w:type="spellStart"/>
      <w:r>
        <w:lastRenderedPageBreak/>
        <w:t>sessions</w:t>
      </w:r>
      <w:proofErr w:type="spellEnd"/>
      <w:r>
        <w:t xml:space="preserve"> — Sesiones activas</w:t>
      </w:r>
    </w:p>
    <w:p w14:paraId="746044C9" w14:textId="5C566979" w:rsidR="26072551" w:rsidRDefault="26072551" w:rsidP="153ACE8B">
      <w:pPr>
        <w:pStyle w:val="Prrafodelista"/>
        <w:numPr>
          <w:ilvl w:val="0"/>
          <w:numId w:val="28"/>
        </w:numPr>
        <w:rPr>
          <w:rFonts w:ascii="Cambria" w:eastAsia="Cambria" w:hAnsi="Cambria" w:cs="Cambria"/>
        </w:rPr>
      </w:pPr>
      <w:r>
        <w:t>logs — Registro de acciones</w:t>
      </w:r>
    </w:p>
    <w:p w14:paraId="6183C365" w14:textId="4F5054A4" w:rsidR="26072551" w:rsidRDefault="26072551" w:rsidP="153ACE8B">
      <w:pPr>
        <w:pStyle w:val="Prrafodelista"/>
        <w:numPr>
          <w:ilvl w:val="0"/>
          <w:numId w:val="28"/>
        </w:numPr>
        <w:rPr>
          <w:rFonts w:ascii="Cambria" w:eastAsia="Cambria" w:hAnsi="Cambria" w:cs="Cambria"/>
        </w:rPr>
      </w:pPr>
      <w:proofErr w:type="spellStart"/>
      <w:r>
        <w:t>templates</w:t>
      </w:r>
      <w:proofErr w:type="spellEnd"/>
      <w:r>
        <w:t xml:space="preserve"> — Plantillas de contenedores</w:t>
      </w:r>
    </w:p>
    <w:p w14:paraId="25E58C03" w14:textId="61758277" w:rsidR="26072551" w:rsidRDefault="26072551" w:rsidP="153ACE8B">
      <w:pPr>
        <w:pStyle w:val="Prrafodelista"/>
        <w:numPr>
          <w:ilvl w:val="0"/>
          <w:numId w:val="28"/>
        </w:numPr>
        <w:rPr>
          <w:rFonts w:ascii="Cambria" w:eastAsia="Cambria" w:hAnsi="Cambria" w:cs="Cambria"/>
        </w:rPr>
      </w:pPr>
      <w:proofErr w:type="spellStart"/>
      <w:r>
        <w:t>transactions</w:t>
      </w:r>
      <w:proofErr w:type="spellEnd"/>
      <w:r>
        <w:t xml:space="preserve"> — Movimiento de saldo</w:t>
      </w:r>
    </w:p>
    <w:p w14:paraId="517BF9BC" w14:textId="63835E0E" w:rsidR="00B82A60" w:rsidRDefault="542D6229" w:rsidP="198D85DD">
      <w:pPr>
        <w:pStyle w:val="Ttulo1"/>
      </w:pPr>
      <w:bookmarkStart w:id="22" w:name="_Toc199173867"/>
      <w:r>
        <w:t xml:space="preserve">5. </w:t>
      </w:r>
      <w:r w:rsidR="1CC76F30">
        <w:t>Desarrollo del Proyecto</w:t>
      </w:r>
      <w:bookmarkEnd w:id="22"/>
    </w:p>
    <w:p w14:paraId="3C54720A" w14:textId="3CE6A468" w:rsidR="5144972E" w:rsidRDefault="11ADBFB5" w:rsidP="71CDE8E9">
      <w:pPr>
        <w:pStyle w:val="Ttulo2"/>
      </w:pPr>
      <w:bookmarkStart w:id="23" w:name="_Toc199173868"/>
      <w:r>
        <w:t>Instalación</w:t>
      </w:r>
      <w:r w:rsidR="674CDCCE">
        <w:t>,</w:t>
      </w:r>
      <w:r>
        <w:t xml:space="preserve"> </w:t>
      </w:r>
      <w:r w:rsidR="3FB13022">
        <w:t>configuraci</w:t>
      </w:r>
      <w:r w:rsidR="5E2A82C5">
        <w:t>ones previas</w:t>
      </w:r>
      <w:r w:rsidR="11B1DFB0">
        <w:t xml:space="preserve"> y </w:t>
      </w:r>
      <w:r w:rsidR="06DA4C54">
        <w:t>gestión</w:t>
      </w:r>
      <w:bookmarkEnd w:id="23"/>
    </w:p>
    <w:p w14:paraId="6971FDAB" w14:textId="0BED71BD" w:rsidR="5144972E" w:rsidRDefault="11ADBFB5" w:rsidP="02D0F374">
      <w:pPr>
        <w:pStyle w:val="Ttulo3"/>
      </w:pPr>
      <w:bookmarkStart w:id="24" w:name="_Toc199173869"/>
      <w:r>
        <w:t>MongoDB</w:t>
      </w:r>
      <w:bookmarkEnd w:id="24"/>
    </w:p>
    <w:p w14:paraId="2F30F02D" w14:textId="07A4EF93" w:rsidR="7956CE69" w:rsidRDefault="7956CE69" w:rsidP="71CDE8E9">
      <w:r>
        <w:t xml:space="preserve">Para este proyecto se usó la versión de comunidad de </w:t>
      </w:r>
      <w:hyperlink r:id="rId10">
        <w:r w:rsidRPr="71CDE8E9">
          <w:rPr>
            <w:rStyle w:val="Hipervnculo"/>
            <w:color w:val="215868" w:themeColor="accent5" w:themeShade="80"/>
          </w:rPr>
          <w:t>MongoDB</w:t>
        </w:r>
      </w:hyperlink>
      <w:r>
        <w:t xml:space="preserve">, se puede instalar como un servicio o no, en mi caso no lo hice, por consecuencia debo arrancar manualmente el servicio, también se instaló </w:t>
      </w:r>
      <w:proofErr w:type="spellStart"/>
      <w:r>
        <w:t>Mongosh</w:t>
      </w:r>
      <w:proofErr w:type="spellEnd"/>
      <w:r>
        <w:t xml:space="preserve"> para crear la base de datos por comandos.</w:t>
      </w:r>
    </w:p>
    <w:p w14:paraId="57796557" w14:textId="59915E58" w:rsidR="4564FCF3" w:rsidRDefault="0C876162" w:rsidP="71CDE8E9">
      <w:pPr>
        <w:spacing w:after="0" w:line="240" w:lineRule="auto"/>
        <w:ind w:left="720"/>
        <w:rPr>
          <w:rFonts w:ascii="Consolas" w:eastAsia="Consolas" w:hAnsi="Consolas" w:cs="Consolas"/>
          <w:b/>
          <w:bCs/>
          <w:color w:val="008000"/>
          <w:sz w:val="22"/>
          <w:szCs w:val="22"/>
        </w:rPr>
      </w:pPr>
      <w:r w:rsidRPr="296BA592">
        <w:rPr>
          <w:rFonts w:ascii="Consolas" w:eastAsia="Consolas" w:hAnsi="Consolas" w:cs="Consolas"/>
          <w:b/>
          <w:bCs/>
          <w:color w:val="008000"/>
          <w:sz w:val="22"/>
          <w:szCs w:val="22"/>
        </w:rPr>
        <w:t>#</w:t>
      </w:r>
      <w:r w:rsidR="4CA166C1" w:rsidRPr="296BA592">
        <w:rPr>
          <w:rFonts w:ascii="Consolas" w:eastAsia="Consolas" w:hAnsi="Consolas" w:cs="Consolas"/>
          <w:b/>
          <w:bCs/>
          <w:color w:val="008000"/>
          <w:sz w:val="22"/>
          <w:szCs w:val="22"/>
        </w:rPr>
        <w:t xml:space="preserve"> </w:t>
      </w:r>
      <w:r w:rsidR="31FE9332" w:rsidRPr="296BA592">
        <w:rPr>
          <w:rFonts w:ascii="Consolas" w:eastAsia="Consolas" w:hAnsi="Consolas" w:cs="Consolas"/>
          <w:b/>
          <w:bCs/>
          <w:color w:val="008000"/>
          <w:sz w:val="22"/>
          <w:szCs w:val="22"/>
        </w:rPr>
        <w:t>Crear la ruta</w:t>
      </w:r>
    </w:p>
    <w:p w14:paraId="2F6BBB9D" w14:textId="17E484B8" w:rsidR="4564FCF3" w:rsidRDefault="6DF2EC7D" w:rsidP="71CDE8E9">
      <w:pPr>
        <w:spacing w:line="240" w:lineRule="auto"/>
        <w:ind w:left="720"/>
        <w:rPr>
          <w:rFonts w:ascii="Consolas" w:eastAsia="Consolas" w:hAnsi="Consolas" w:cs="Consolas"/>
          <w:b/>
          <w:bCs/>
          <w:color w:val="008000"/>
        </w:rPr>
      </w:pPr>
      <w:proofErr w:type="spellStart"/>
      <w:r w:rsidRPr="71CDE8E9">
        <w:rPr>
          <w:rFonts w:ascii="Consolas" w:eastAsia="Consolas" w:hAnsi="Consolas" w:cs="Consolas"/>
          <w:b/>
          <w:bCs/>
          <w:color w:val="333333"/>
          <w:sz w:val="22"/>
          <w:szCs w:val="22"/>
        </w:rPr>
        <w:t>mkdir</w:t>
      </w:r>
      <w:proofErr w:type="spellEnd"/>
      <w:r w:rsidRPr="71CDE8E9">
        <w:rPr>
          <w:rFonts w:ascii="Consolas" w:eastAsia="Consolas" w:hAnsi="Consolas" w:cs="Consolas"/>
          <w:b/>
          <w:bCs/>
          <w:color w:val="333333"/>
          <w:sz w:val="22"/>
          <w:szCs w:val="22"/>
        </w:rPr>
        <w:t xml:space="preserve"> C:\</w:t>
      </w:r>
      <w:r w:rsidRPr="71CDE8E9">
        <w:rPr>
          <w:rStyle w:val="ConsolaChar"/>
        </w:rPr>
        <w:t>data\</w:t>
      </w:r>
      <w:r w:rsidRPr="71CDE8E9">
        <w:rPr>
          <w:rFonts w:ascii="Consolas" w:eastAsia="Consolas" w:hAnsi="Consolas" w:cs="Consolas"/>
          <w:b/>
          <w:bCs/>
          <w:color w:val="333333"/>
          <w:sz w:val="22"/>
          <w:szCs w:val="22"/>
        </w:rPr>
        <w:t>db</w:t>
      </w:r>
    </w:p>
    <w:p w14:paraId="53111CF1" w14:textId="6875897F" w:rsidR="4564FCF3" w:rsidRDefault="6750DF9B" w:rsidP="71CDE8E9">
      <w:pPr>
        <w:spacing w:after="0" w:line="240" w:lineRule="auto"/>
        <w:ind w:left="720"/>
        <w:rPr>
          <w:rFonts w:ascii="Consolas" w:eastAsia="Consolas" w:hAnsi="Consolas" w:cs="Consolas"/>
          <w:b/>
          <w:bCs/>
          <w:color w:val="008000"/>
          <w:sz w:val="22"/>
          <w:szCs w:val="22"/>
        </w:rPr>
      </w:pPr>
      <w:r w:rsidRPr="296BA592">
        <w:rPr>
          <w:rFonts w:ascii="Consolas" w:eastAsia="Consolas" w:hAnsi="Consolas" w:cs="Consolas"/>
          <w:b/>
          <w:bCs/>
          <w:color w:val="008000"/>
          <w:sz w:val="22"/>
          <w:szCs w:val="22"/>
        </w:rPr>
        <w:t>#</w:t>
      </w:r>
      <w:r w:rsidR="17DCC745" w:rsidRPr="296BA592">
        <w:rPr>
          <w:rFonts w:ascii="Consolas" w:eastAsia="Consolas" w:hAnsi="Consolas" w:cs="Consolas"/>
          <w:b/>
          <w:bCs/>
          <w:color w:val="008000"/>
          <w:sz w:val="22"/>
          <w:szCs w:val="22"/>
        </w:rPr>
        <w:t xml:space="preserve"> </w:t>
      </w:r>
      <w:r w:rsidR="714D56AB" w:rsidRPr="296BA592">
        <w:rPr>
          <w:rFonts w:ascii="Consolas" w:eastAsia="Consolas" w:hAnsi="Consolas" w:cs="Consolas"/>
          <w:b/>
          <w:bCs/>
          <w:color w:val="008000"/>
          <w:sz w:val="22"/>
          <w:szCs w:val="22"/>
        </w:rPr>
        <w:t>Comando para arrancar el servicio manualmente</w:t>
      </w:r>
    </w:p>
    <w:p w14:paraId="6360B462" w14:textId="0C968D72" w:rsidR="4564FCF3" w:rsidRDefault="54E21705" w:rsidP="71CDE8E9">
      <w:pPr>
        <w:spacing w:line="240" w:lineRule="auto"/>
        <w:ind w:left="720"/>
        <w:rPr>
          <w:rFonts w:ascii="Consolas" w:eastAsia="Consolas" w:hAnsi="Consolas" w:cs="Consolas"/>
          <w:b/>
          <w:bCs/>
          <w:color w:val="333333"/>
          <w:sz w:val="22"/>
          <w:szCs w:val="22"/>
        </w:rPr>
      </w:pPr>
      <w:r w:rsidRPr="71CDE8E9">
        <w:rPr>
          <w:rFonts w:ascii="Consolas" w:eastAsia="Consolas" w:hAnsi="Consolas" w:cs="Consolas"/>
          <w:b/>
          <w:bCs/>
          <w:color w:val="333333"/>
          <w:sz w:val="22"/>
          <w:szCs w:val="22"/>
        </w:rPr>
        <w:t>"C:\Program Files\MongoDB\Server\8.0\</w:t>
      </w:r>
      <w:proofErr w:type="spellStart"/>
      <w:r w:rsidRPr="71CDE8E9">
        <w:rPr>
          <w:rFonts w:ascii="Consolas" w:eastAsia="Consolas" w:hAnsi="Consolas" w:cs="Consolas"/>
          <w:b/>
          <w:bCs/>
          <w:color w:val="333333"/>
          <w:sz w:val="22"/>
          <w:szCs w:val="22"/>
        </w:rPr>
        <w:t>bin</w:t>
      </w:r>
      <w:proofErr w:type="spellEnd"/>
      <w:r w:rsidRPr="71CDE8E9">
        <w:rPr>
          <w:rFonts w:ascii="Consolas" w:eastAsia="Consolas" w:hAnsi="Consolas" w:cs="Consolas"/>
          <w:b/>
          <w:bCs/>
          <w:color w:val="333333"/>
          <w:sz w:val="22"/>
          <w:szCs w:val="22"/>
        </w:rPr>
        <w:t>\mongod.exe" --</w:t>
      </w:r>
      <w:proofErr w:type="spellStart"/>
      <w:r w:rsidRPr="71CDE8E9">
        <w:rPr>
          <w:rFonts w:ascii="Consolas" w:eastAsia="Consolas" w:hAnsi="Consolas" w:cs="Consolas"/>
          <w:b/>
          <w:bCs/>
          <w:color w:val="333333"/>
          <w:sz w:val="22"/>
          <w:szCs w:val="22"/>
        </w:rPr>
        <w:t>dbpath</w:t>
      </w:r>
      <w:proofErr w:type="spellEnd"/>
      <w:r w:rsidRPr="71CDE8E9">
        <w:rPr>
          <w:rFonts w:ascii="Consolas" w:eastAsia="Consolas" w:hAnsi="Consolas" w:cs="Consolas"/>
          <w:b/>
          <w:bCs/>
          <w:color w:val="333333"/>
          <w:sz w:val="22"/>
          <w:szCs w:val="22"/>
        </w:rPr>
        <w:t>="C:\data\db"</w:t>
      </w:r>
    </w:p>
    <w:p w14:paraId="3AD5BA79" w14:textId="110B03FB" w:rsidR="4564FCF3" w:rsidRDefault="4BA6111F" w:rsidP="71CDE8E9">
      <w:pPr>
        <w:spacing w:after="0" w:line="240" w:lineRule="auto"/>
        <w:ind w:left="720"/>
        <w:rPr>
          <w:rFonts w:ascii="Consolas" w:eastAsia="Consolas" w:hAnsi="Consolas" w:cs="Consolas"/>
          <w:b/>
          <w:bCs/>
          <w:color w:val="008000"/>
          <w:sz w:val="22"/>
          <w:szCs w:val="22"/>
        </w:rPr>
      </w:pPr>
      <w:r w:rsidRPr="296BA592">
        <w:rPr>
          <w:rFonts w:ascii="Consolas" w:eastAsia="Consolas" w:hAnsi="Consolas" w:cs="Consolas"/>
          <w:b/>
          <w:bCs/>
          <w:color w:val="008000"/>
          <w:sz w:val="22"/>
          <w:szCs w:val="22"/>
        </w:rPr>
        <w:t>#</w:t>
      </w:r>
      <w:r w:rsidR="17DCC745" w:rsidRPr="296BA592">
        <w:rPr>
          <w:rFonts w:ascii="Consolas" w:eastAsia="Consolas" w:hAnsi="Consolas" w:cs="Consolas"/>
          <w:b/>
          <w:bCs/>
          <w:color w:val="008000"/>
          <w:sz w:val="22"/>
          <w:szCs w:val="22"/>
        </w:rPr>
        <w:t xml:space="preserve"> </w:t>
      </w:r>
      <w:r w:rsidR="290A79A5" w:rsidRPr="296BA592">
        <w:rPr>
          <w:rFonts w:ascii="Consolas" w:eastAsia="Consolas" w:hAnsi="Consolas" w:cs="Consolas"/>
          <w:b/>
          <w:bCs/>
          <w:color w:val="008000"/>
          <w:sz w:val="22"/>
          <w:szCs w:val="22"/>
        </w:rPr>
        <w:t>Comprobar URL en el navegador</w:t>
      </w:r>
    </w:p>
    <w:p w14:paraId="6ED95A10" w14:textId="51E4AE18" w:rsidR="56741275" w:rsidRDefault="56741275" w:rsidP="71CDE8E9">
      <w:pPr>
        <w:spacing w:line="240" w:lineRule="auto"/>
        <w:ind w:left="720"/>
        <w:rPr>
          <w:rFonts w:ascii="Consolas" w:eastAsia="Consolas" w:hAnsi="Consolas" w:cs="Consolas"/>
          <w:b/>
          <w:bCs/>
          <w:color w:val="008000"/>
        </w:rPr>
      </w:pPr>
      <w:r w:rsidRPr="71CDE8E9">
        <w:rPr>
          <w:rFonts w:ascii="Consolas" w:eastAsia="Consolas" w:hAnsi="Consolas" w:cs="Consolas"/>
          <w:b/>
          <w:bCs/>
          <w:color w:val="333333"/>
          <w:sz w:val="22"/>
          <w:szCs w:val="22"/>
        </w:rPr>
        <w:t>mongodb://localhost:27017</w:t>
      </w:r>
    </w:p>
    <w:p w14:paraId="12B8AF9C" w14:textId="7E6875E3" w:rsidR="5144972E" w:rsidRDefault="11ADBFB5" w:rsidP="71CDE8E9">
      <w:pPr>
        <w:pStyle w:val="Ttulo3"/>
      </w:pPr>
      <w:bookmarkStart w:id="25" w:name="_Toc199173870"/>
      <w:proofErr w:type="spellStart"/>
      <w:r>
        <w:t>Minikube</w:t>
      </w:r>
      <w:proofErr w:type="spellEnd"/>
      <w:r>
        <w:t xml:space="preserve"> y</w:t>
      </w:r>
      <w:r w:rsidR="00744CBB">
        <w:t xml:space="preserve"> Docker</w:t>
      </w:r>
      <w:bookmarkEnd w:id="25"/>
    </w:p>
    <w:p w14:paraId="6CC4A312" w14:textId="68559C93" w:rsidR="02596E39" w:rsidRDefault="02596E39" w:rsidP="71CDE8E9">
      <w:r>
        <w:t xml:space="preserve">Para instalar </w:t>
      </w:r>
      <w:proofErr w:type="spellStart"/>
      <w:r>
        <w:t>Minikube</w:t>
      </w:r>
      <w:proofErr w:type="spellEnd"/>
      <w:r>
        <w:t xml:space="preserve"> en Windows utilizando el archivo ejecutable (.exe), descarga el instalador desde el sitio oficial de </w:t>
      </w:r>
      <w:hyperlink r:id="rId11">
        <w:proofErr w:type="spellStart"/>
        <w:r w:rsidRPr="71CDE8E9">
          <w:rPr>
            <w:rStyle w:val="Hipervnculo"/>
            <w:color w:val="215868" w:themeColor="accent5" w:themeShade="80"/>
          </w:rPr>
          <w:t>Minikube</w:t>
        </w:r>
        <w:proofErr w:type="spellEnd"/>
      </w:hyperlink>
      <w:r>
        <w:t xml:space="preserve"> y ejecuta el archivo minikube-installer.exe. Sigue las instrucciones en pantalla para completar la instalación. Asegúrate de tener </w:t>
      </w:r>
      <w:proofErr w:type="spellStart"/>
      <w:r>
        <w:t>kubectl</w:t>
      </w:r>
      <w:proofErr w:type="spellEnd"/>
      <w:r>
        <w:t xml:space="preserve"> configurado en tu PATH y de instalar </w:t>
      </w:r>
      <w:hyperlink r:id="rId12">
        <w:r w:rsidRPr="71CDE8E9">
          <w:rPr>
            <w:rStyle w:val="Hipervnculo"/>
            <w:color w:val="215868" w:themeColor="accent5" w:themeShade="80"/>
          </w:rPr>
          <w:t>Docker Desktop</w:t>
        </w:r>
      </w:hyperlink>
      <w:r>
        <w:t xml:space="preserve"> para Windows, ya que </w:t>
      </w:r>
      <w:proofErr w:type="spellStart"/>
      <w:r>
        <w:t>Minikube</w:t>
      </w:r>
      <w:proofErr w:type="spellEnd"/>
      <w:r>
        <w:t xml:space="preserve"> utilizará Docker como controlador.</w:t>
      </w:r>
    </w:p>
    <w:p w14:paraId="58147198" w14:textId="78A3CCF0" w:rsidR="00744CBB" w:rsidRDefault="03FD0D97" w:rsidP="71CDE8E9">
      <w:r>
        <w:t xml:space="preserve">Antes de iniciar con la configuración de </w:t>
      </w:r>
      <w:proofErr w:type="spellStart"/>
      <w:r w:rsidR="4AF48A2E">
        <w:t>M</w:t>
      </w:r>
      <w:r>
        <w:t>inikube</w:t>
      </w:r>
      <w:proofErr w:type="spellEnd"/>
      <w:r>
        <w:t xml:space="preserve">, debemos verificar que Docker tiene acceso a nuestra GPU, </w:t>
      </w:r>
      <w:r w:rsidR="73343E39">
        <w:t xml:space="preserve">como voy a poner a disposición mi gráfica </w:t>
      </w:r>
      <w:proofErr w:type="spellStart"/>
      <w:r w:rsidR="73343E39">
        <w:t>nvidia</w:t>
      </w:r>
      <w:proofErr w:type="spellEnd"/>
      <w:r w:rsidR="73343E39">
        <w:t>, el comando es:</w:t>
      </w:r>
    </w:p>
    <w:p w14:paraId="351654B3" w14:textId="73B74217" w:rsidR="00744CBB" w:rsidRPr="007257DC" w:rsidRDefault="00744CBB" w:rsidP="007257DC">
      <w:pPr>
        <w:pStyle w:val="Consola"/>
        <w:spacing w:after="0"/>
        <w:rPr>
          <w:spacing w:val="-4"/>
        </w:rPr>
      </w:pPr>
      <w:proofErr w:type="spellStart"/>
      <w:r w:rsidRPr="007257DC">
        <w:rPr>
          <w:spacing w:val="-4"/>
        </w:rPr>
        <w:t>docker</w:t>
      </w:r>
      <w:proofErr w:type="spellEnd"/>
      <w:r w:rsidRPr="007257DC">
        <w:rPr>
          <w:spacing w:val="-4"/>
        </w:rPr>
        <w:t xml:space="preserve"> run --</w:t>
      </w:r>
      <w:proofErr w:type="spellStart"/>
      <w:r w:rsidRPr="007257DC">
        <w:rPr>
          <w:spacing w:val="-4"/>
        </w:rPr>
        <w:t>rm</w:t>
      </w:r>
      <w:proofErr w:type="spellEnd"/>
      <w:r w:rsidRPr="007257DC">
        <w:rPr>
          <w:spacing w:val="-4"/>
        </w:rPr>
        <w:t xml:space="preserve"> --</w:t>
      </w:r>
      <w:proofErr w:type="spellStart"/>
      <w:r w:rsidRPr="007257DC">
        <w:rPr>
          <w:spacing w:val="-4"/>
        </w:rPr>
        <w:t>gpus</w:t>
      </w:r>
      <w:proofErr w:type="spellEnd"/>
      <w:r w:rsidRPr="007257DC">
        <w:rPr>
          <w:spacing w:val="-4"/>
        </w:rPr>
        <w:t xml:space="preserve"> </w:t>
      </w:r>
      <w:proofErr w:type="spellStart"/>
      <w:r w:rsidRPr="007257DC">
        <w:rPr>
          <w:spacing w:val="-4"/>
        </w:rPr>
        <w:t>all</w:t>
      </w:r>
      <w:proofErr w:type="spellEnd"/>
      <w:r w:rsidRPr="007257DC">
        <w:rPr>
          <w:spacing w:val="-4"/>
        </w:rPr>
        <w:t xml:space="preserve"> </w:t>
      </w:r>
      <w:proofErr w:type="spellStart"/>
      <w:r w:rsidRPr="007257DC">
        <w:rPr>
          <w:spacing w:val="-4"/>
        </w:rPr>
        <w:t>nvidia</w:t>
      </w:r>
      <w:proofErr w:type="spellEnd"/>
      <w:r w:rsidRPr="007257DC">
        <w:rPr>
          <w:spacing w:val="-4"/>
        </w:rPr>
        <w:t xml:space="preserve">/cuda:12.0.1-base-ubuntu22.04 </w:t>
      </w:r>
      <w:proofErr w:type="spellStart"/>
      <w:r w:rsidRPr="007257DC">
        <w:rPr>
          <w:spacing w:val="-4"/>
        </w:rPr>
        <w:t>nvidia-smi</w:t>
      </w:r>
      <w:proofErr w:type="spellEnd"/>
    </w:p>
    <w:p w14:paraId="57691883" w14:textId="52C19C4B" w:rsidR="00744CBB" w:rsidRDefault="03FD0D97" w:rsidP="296BA592">
      <w:pPr>
        <w:pStyle w:val="Consola"/>
        <w:rPr>
          <w:color w:val="008000"/>
        </w:rPr>
      </w:pPr>
      <w:proofErr w:type="spellStart"/>
      <w:r>
        <w:t>docker</w:t>
      </w:r>
      <w:proofErr w:type="spellEnd"/>
      <w:r>
        <w:t xml:space="preserve"> </w:t>
      </w:r>
      <w:proofErr w:type="spellStart"/>
      <w:r>
        <w:t>info</w:t>
      </w:r>
      <w:proofErr w:type="spellEnd"/>
      <w:r>
        <w:t xml:space="preserve"> | </w:t>
      </w:r>
      <w:proofErr w:type="spellStart"/>
      <w:r>
        <w:t>Select-String</w:t>
      </w:r>
      <w:proofErr w:type="spellEnd"/>
      <w:r>
        <w:t xml:space="preserve"> "</w:t>
      </w:r>
      <w:proofErr w:type="spellStart"/>
      <w:r>
        <w:t>Runtimes</w:t>
      </w:r>
      <w:proofErr w:type="spellEnd"/>
      <w:r>
        <w:t>"</w:t>
      </w:r>
      <w:r w:rsidR="00744CBB">
        <w:tab/>
      </w:r>
      <w:r w:rsidR="3E0D181B" w:rsidRPr="296BA592">
        <w:rPr>
          <w:color w:val="008000"/>
        </w:rPr>
        <w:t>#</w:t>
      </w:r>
      <w:r w:rsidR="73343E39" w:rsidRPr="296BA592">
        <w:rPr>
          <w:color w:val="008000"/>
        </w:rPr>
        <w:t xml:space="preserve"> Verificar </w:t>
      </w:r>
      <w:r w:rsidR="61891E8A" w:rsidRPr="296BA592">
        <w:rPr>
          <w:color w:val="008000"/>
        </w:rPr>
        <w:t>instalación</w:t>
      </w:r>
    </w:p>
    <w:p w14:paraId="5F3EB373" w14:textId="59445AEC" w:rsidR="6D13EE1A" w:rsidRDefault="6D13EE1A" w:rsidP="71CDE8E9">
      <w:pPr>
        <w:rPr>
          <w:rFonts w:ascii="Times New Roman" w:eastAsia="Times New Roman" w:hAnsi="Times New Roman" w:cs="Times New Roman"/>
          <w:color w:val="000000" w:themeColor="text1"/>
        </w:rPr>
      </w:pPr>
      <w:r>
        <w:t xml:space="preserve">Para asegurarte de que tu cliente </w:t>
      </w:r>
      <w:r w:rsidR="00744CBB">
        <w:t xml:space="preserve">de </w:t>
      </w:r>
      <w:proofErr w:type="spellStart"/>
      <w:r w:rsidR="00744CBB">
        <w:t>kubernetes</w:t>
      </w:r>
      <w:proofErr w:type="spellEnd"/>
      <w:r w:rsidR="00744CBB">
        <w:t xml:space="preserve"> (</w:t>
      </w:r>
      <w:proofErr w:type="spellStart"/>
      <w:r>
        <w:t>kubectl</w:t>
      </w:r>
      <w:proofErr w:type="spellEnd"/>
      <w:r w:rsidR="00744CBB">
        <w:t>)</w:t>
      </w:r>
      <w:r>
        <w:t xml:space="preserve"> está correctamente instalado y es compatible con tu clúster de </w:t>
      </w:r>
      <w:proofErr w:type="spellStart"/>
      <w:r>
        <w:t>Kubernetes</w:t>
      </w:r>
      <w:proofErr w:type="spellEnd"/>
      <w:r>
        <w:t>, puedes verificar su versión.</w:t>
      </w:r>
    </w:p>
    <w:p w14:paraId="4BE9939C" w14:textId="6AD48562" w:rsidR="56AD551E" w:rsidRDefault="0865FD71" w:rsidP="71CDE8E9">
      <w:pPr>
        <w:spacing w:after="240" w:line="244" w:lineRule="atLeast"/>
        <w:ind w:firstLine="720"/>
        <w:jc w:val="both"/>
        <w:rPr>
          <w:rFonts w:ascii="Consolas" w:eastAsia="Consolas" w:hAnsi="Consolas" w:cs="Consolas"/>
          <w:b/>
          <w:bCs/>
          <w:color w:val="008000"/>
          <w:sz w:val="22"/>
          <w:szCs w:val="22"/>
        </w:rPr>
      </w:pPr>
      <w:proofErr w:type="spellStart"/>
      <w:r w:rsidRPr="296BA592">
        <w:rPr>
          <w:rFonts w:ascii="Consolas" w:eastAsia="Consolas" w:hAnsi="Consolas" w:cs="Consolas"/>
          <w:b/>
          <w:bCs/>
          <w:color w:val="333333"/>
          <w:sz w:val="22"/>
          <w:szCs w:val="22"/>
        </w:rPr>
        <w:t>kubectl</w:t>
      </w:r>
      <w:proofErr w:type="spellEnd"/>
      <w:r w:rsidRPr="296BA592">
        <w:rPr>
          <w:rFonts w:ascii="Consolas" w:eastAsia="Consolas" w:hAnsi="Consolas" w:cs="Consolas"/>
          <w:b/>
          <w:bCs/>
          <w:color w:val="333333"/>
          <w:sz w:val="22"/>
          <w:szCs w:val="22"/>
        </w:rPr>
        <w:t xml:space="preserve"> </w:t>
      </w:r>
      <w:proofErr w:type="spellStart"/>
      <w:r w:rsidRPr="296BA592">
        <w:rPr>
          <w:rFonts w:ascii="Consolas" w:eastAsia="Consolas" w:hAnsi="Consolas" w:cs="Consolas"/>
          <w:b/>
          <w:bCs/>
          <w:color w:val="333333"/>
          <w:sz w:val="22"/>
          <w:szCs w:val="22"/>
        </w:rPr>
        <w:t>version</w:t>
      </w:r>
      <w:proofErr w:type="spellEnd"/>
      <w:r w:rsidRPr="296BA592">
        <w:rPr>
          <w:rFonts w:ascii="Consolas" w:eastAsia="Consolas" w:hAnsi="Consolas" w:cs="Consolas"/>
          <w:b/>
          <w:bCs/>
          <w:color w:val="333333"/>
          <w:sz w:val="22"/>
          <w:szCs w:val="22"/>
        </w:rPr>
        <w:t xml:space="preserve"> –</w:t>
      </w:r>
      <w:proofErr w:type="spellStart"/>
      <w:r w:rsidRPr="296BA592">
        <w:rPr>
          <w:rFonts w:ascii="Consolas" w:eastAsia="Consolas" w:hAnsi="Consolas" w:cs="Consolas"/>
          <w:b/>
          <w:bCs/>
          <w:color w:val="333333"/>
          <w:sz w:val="22"/>
          <w:szCs w:val="22"/>
        </w:rPr>
        <w:t>cli</w:t>
      </w:r>
      <w:r w:rsidRPr="296BA592">
        <w:rPr>
          <w:rStyle w:val="ConsolaChar"/>
        </w:rPr>
        <w:t>en</w:t>
      </w:r>
      <w:r w:rsidRPr="296BA592">
        <w:rPr>
          <w:rFonts w:ascii="Consolas" w:eastAsia="Consolas" w:hAnsi="Consolas" w:cs="Consolas"/>
          <w:b/>
          <w:bCs/>
          <w:color w:val="333333"/>
          <w:sz w:val="22"/>
          <w:szCs w:val="22"/>
        </w:rPr>
        <w:t>t</w:t>
      </w:r>
      <w:proofErr w:type="spellEnd"/>
      <w:r w:rsidR="56AD551E">
        <w:tab/>
      </w:r>
      <w:r w:rsidR="56AD551E">
        <w:tab/>
      </w:r>
      <w:r w:rsidR="56AD551E">
        <w:tab/>
      </w:r>
      <w:r w:rsidR="56AD551E">
        <w:tab/>
      </w:r>
      <w:r w:rsidR="4B165168" w:rsidRPr="296BA592">
        <w:rPr>
          <w:rFonts w:ascii="Consolas" w:eastAsia="Consolas" w:hAnsi="Consolas" w:cs="Consolas"/>
          <w:b/>
          <w:bCs/>
          <w:color w:val="008000"/>
          <w:sz w:val="22"/>
          <w:szCs w:val="22"/>
        </w:rPr>
        <w:t>#</w:t>
      </w:r>
      <w:r w:rsidRPr="296BA592">
        <w:rPr>
          <w:rFonts w:ascii="Consolas" w:eastAsia="Consolas" w:hAnsi="Consolas" w:cs="Consolas"/>
          <w:b/>
          <w:bCs/>
          <w:color w:val="008000"/>
          <w:sz w:val="22"/>
          <w:szCs w:val="22"/>
        </w:rPr>
        <w:t xml:space="preserve"> Verificar </w:t>
      </w:r>
      <w:proofErr w:type="spellStart"/>
      <w:r w:rsidRPr="296BA592">
        <w:rPr>
          <w:rFonts w:ascii="Consolas" w:eastAsia="Consolas" w:hAnsi="Consolas" w:cs="Consolas"/>
          <w:b/>
          <w:bCs/>
          <w:color w:val="008000"/>
          <w:sz w:val="22"/>
          <w:szCs w:val="22"/>
        </w:rPr>
        <w:t>kubectl</w:t>
      </w:r>
      <w:proofErr w:type="spellEnd"/>
    </w:p>
    <w:p w14:paraId="0586E60E" w14:textId="0F6A3D4C" w:rsidR="5189E68C" w:rsidRDefault="5189E68C" w:rsidP="71CDE8E9">
      <w:pPr>
        <w:rPr>
          <w:rFonts w:ascii="Times New Roman" w:eastAsia="Times New Roman" w:hAnsi="Times New Roman" w:cs="Times New Roman"/>
          <w:color w:val="000000" w:themeColor="text1"/>
        </w:rPr>
      </w:pPr>
      <w:proofErr w:type="spellStart"/>
      <w:r>
        <w:lastRenderedPageBreak/>
        <w:t>Minikube</w:t>
      </w:r>
      <w:proofErr w:type="spellEnd"/>
      <w:r>
        <w:t xml:space="preserve"> permite ejecutar un clúster de </w:t>
      </w:r>
      <w:proofErr w:type="spellStart"/>
      <w:r>
        <w:t>Kubernetes</w:t>
      </w:r>
      <w:proofErr w:type="spellEnd"/>
      <w:r>
        <w:t xml:space="preserve"> localmente. Usar Docker como controlador es eficiente para gestionar contenedores. Para iniciar </w:t>
      </w:r>
      <w:proofErr w:type="spellStart"/>
      <w:r>
        <w:t>Minikube</w:t>
      </w:r>
      <w:proofErr w:type="spellEnd"/>
      <w:r>
        <w:t xml:space="preserve"> con Docker, usa el comando:</w:t>
      </w:r>
    </w:p>
    <w:p w14:paraId="355634BA" w14:textId="2773E020" w:rsidR="56AD551E" w:rsidRDefault="7DD36A05" w:rsidP="02D0F374">
      <w:pPr>
        <w:spacing w:after="240" w:line="244" w:lineRule="atLeast"/>
        <w:ind w:firstLine="720"/>
        <w:jc w:val="both"/>
        <w:rPr>
          <w:rFonts w:ascii="Consolas" w:eastAsia="Consolas" w:hAnsi="Consolas" w:cs="Consolas"/>
          <w:b/>
          <w:bCs/>
          <w:color w:val="008000"/>
          <w:sz w:val="22"/>
          <w:szCs w:val="22"/>
        </w:rPr>
      </w:pPr>
      <w:proofErr w:type="spellStart"/>
      <w:r w:rsidRPr="296BA592">
        <w:rPr>
          <w:rFonts w:ascii="Consolas" w:eastAsia="Consolas" w:hAnsi="Consolas" w:cs="Consolas"/>
          <w:b/>
          <w:bCs/>
          <w:color w:val="333333"/>
          <w:sz w:val="22"/>
          <w:szCs w:val="22"/>
        </w:rPr>
        <w:t>minikube</w:t>
      </w:r>
      <w:proofErr w:type="spellEnd"/>
      <w:r w:rsidRPr="296BA592">
        <w:rPr>
          <w:rFonts w:ascii="Consolas" w:eastAsia="Consolas" w:hAnsi="Consolas" w:cs="Consolas"/>
          <w:b/>
          <w:bCs/>
          <w:color w:val="333333"/>
          <w:sz w:val="22"/>
          <w:szCs w:val="22"/>
        </w:rPr>
        <w:t xml:space="preserve"> </w:t>
      </w:r>
      <w:proofErr w:type="spellStart"/>
      <w:r w:rsidRPr="296BA592">
        <w:rPr>
          <w:rFonts w:ascii="Consolas" w:eastAsia="Consolas" w:hAnsi="Consolas" w:cs="Consolas"/>
          <w:b/>
          <w:bCs/>
          <w:color w:val="333333"/>
          <w:sz w:val="22"/>
          <w:szCs w:val="22"/>
        </w:rPr>
        <w:t>start</w:t>
      </w:r>
      <w:proofErr w:type="spellEnd"/>
      <w:r w:rsidRPr="296BA592">
        <w:rPr>
          <w:rFonts w:ascii="Consolas" w:eastAsia="Consolas" w:hAnsi="Consolas" w:cs="Consolas"/>
          <w:b/>
          <w:bCs/>
          <w:color w:val="333333"/>
          <w:sz w:val="22"/>
          <w:szCs w:val="22"/>
        </w:rPr>
        <w:t xml:space="preserve"> --driver=Docker</w:t>
      </w:r>
      <w:r w:rsidR="6A617E26">
        <w:tab/>
      </w:r>
      <w:r w:rsidR="6A617E26">
        <w:tab/>
      </w:r>
      <w:r w:rsidR="329AF714" w:rsidRPr="296BA592">
        <w:rPr>
          <w:rFonts w:ascii="Consolas" w:eastAsia="Consolas" w:hAnsi="Consolas" w:cs="Consolas"/>
          <w:b/>
          <w:bCs/>
          <w:color w:val="008000"/>
          <w:sz w:val="22"/>
          <w:szCs w:val="22"/>
        </w:rPr>
        <w:t>#</w:t>
      </w:r>
      <w:r w:rsidRPr="296BA592">
        <w:rPr>
          <w:rFonts w:ascii="Consolas" w:eastAsia="Consolas" w:hAnsi="Consolas" w:cs="Consolas"/>
          <w:b/>
          <w:bCs/>
          <w:color w:val="008000"/>
          <w:sz w:val="22"/>
          <w:szCs w:val="22"/>
        </w:rPr>
        <w:t xml:space="preserve"> Arrancar</w:t>
      </w:r>
      <w:r w:rsidR="44C71909" w:rsidRPr="296BA592">
        <w:rPr>
          <w:rFonts w:ascii="Consolas" w:eastAsia="Consolas" w:hAnsi="Consolas" w:cs="Consolas"/>
          <w:b/>
          <w:bCs/>
          <w:color w:val="008000"/>
          <w:sz w:val="22"/>
          <w:szCs w:val="22"/>
        </w:rPr>
        <w:t xml:space="preserve"> temporalmente</w:t>
      </w:r>
    </w:p>
    <w:p w14:paraId="6D1626BB" w14:textId="51D1D7A5" w:rsidR="6CD96FD7" w:rsidRDefault="3A76ECBF" w:rsidP="71CDE8E9">
      <w:r>
        <w:t xml:space="preserve">Una vez que tu clúster de </w:t>
      </w:r>
      <w:proofErr w:type="spellStart"/>
      <w:r>
        <w:t>Kubernetes</w:t>
      </w:r>
      <w:proofErr w:type="spellEnd"/>
      <w:r>
        <w:t xml:space="preserve"> está en funcionamiento</w:t>
      </w:r>
      <w:r w:rsidR="1BC97276">
        <w:t>, debemos configurar el entorno para trabaja</w:t>
      </w:r>
      <w:r w:rsidR="3603828C">
        <w:t>r</w:t>
      </w:r>
      <w:r w:rsidR="1BC97276">
        <w:t>.</w:t>
      </w:r>
    </w:p>
    <w:p w14:paraId="0D0A3075" w14:textId="59847271" w:rsidR="6CD96FD7" w:rsidRDefault="2E1F740B" w:rsidP="296BA592">
      <w:pPr>
        <w:pStyle w:val="Consola"/>
        <w:spacing w:after="0"/>
        <w:rPr>
          <w:rFonts w:asciiTheme="minorHAnsi" w:eastAsiaTheme="minorEastAsia" w:hAnsiTheme="minorHAnsi" w:cstheme="minorBidi"/>
          <w:color w:val="008000"/>
        </w:rPr>
      </w:pPr>
      <w:r w:rsidRPr="296BA592">
        <w:rPr>
          <w:rFonts w:asciiTheme="minorHAnsi" w:eastAsiaTheme="minorEastAsia" w:hAnsiTheme="minorHAnsi" w:cstheme="minorBidi"/>
          <w:color w:val="008000"/>
        </w:rPr>
        <w:t xml:space="preserve"># Acceder a </w:t>
      </w:r>
      <w:proofErr w:type="spellStart"/>
      <w:r w:rsidRPr="296BA592">
        <w:rPr>
          <w:rFonts w:asciiTheme="minorHAnsi" w:eastAsiaTheme="minorEastAsia" w:hAnsiTheme="minorHAnsi" w:cstheme="minorBidi"/>
          <w:color w:val="008000"/>
        </w:rPr>
        <w:t>Minikube</w:t>
      </w:r>
      <w:proofErr w:type="spellEnd"/>
      <w:r w:rsidRPr="296BA592">
        <w:rPr>
          <w:rFonts w:asciiTheme="minorHAnsi" w:eastAsiaTheme="minorEastAsia" w:hAnsiTheme="minorHAnsi" w:cstheme="minorBidi"/>
          <w:color w:val="008000"/>
        </w:rPr>
        <w:t xml:space="preserve"> y crear la ruta para </w:t>
      </w:r>
      <w:proofErr w:type="spellStart"/>
      <w:r w:rsidRPr="296BA592">
        <w:rPr>
          <w:rFonts w:asciiTheme="minorHAnsi" w:eastAsiaTheme="minorEastAsia" w:hAnsiTheme="minorHAnsi" w:cstheme="minorBidi"/>
          <w:color w:val="008000"/>
        </w:rPr>
        <w:t>workspace</w:t>
      </w:r>
      <w:proofErr w:type="spellEnd"/>
    </w:p>
    <w:p w14:paraId="7F61E9E0" w14:textId="0AD50E82" w:rsidR="6CD96FD7" w:rsidRDefault="2E1F740B" w:rsidP="296BA592">
      <w:pPr>
        <w:pStyle w:val="Consola"/>
        <w:spacing w:after="0"/>
      </w:pPr>
      <w:proofErr w:type="spellStart"/>
      <w:r w:rsidRPr="296BA592">
        <w:t>minikube</w:t>
      </w:r>
      <w:proofErr w:type="spellEnd"/>
      <w:r w:rsidRPr="296BA592">
        <w:t xml:space="preserve"> </w:t>
      </w:r>
      <w:proofErr w:type="spellStart"/>
      <w:r w:rsidRPr="296BA592">
        <w:t>ssh</w:t>
      </w:r>
      <w:proofErr w:type="spellEnd"/>
    </w:p>
    <w:p w14:paraId="792B4993" w14:textId="6BC543A0" w:rsidR="6CD96FD7" w:rsidRDefault="2E1F740B" w:rsidP="296BA592">
      <w:pPr>
        <w:pStyle w:val="Consola"/>
        <w:spacing w:after="0"/>
      </w:pPr>
      <w:proofErr w:type="spellStart"/>
      <w:r w:rsidRPr="296BA592">
        <w:t>mkdir</w:t>
      </w:r>
      <w:proofErr w:type="spellEnd"/>
      <w:r w:rsidRPr="296BA592">
        <w:t xml:space="preserve"> -p /</w:t>
      </w:r>
      <w:proofErr w:type="spellStart"/>
      <w:r w:rsidRPr="296BA592">
        <w:t>mnt</w:t>
      </w:r>
      <w:proofErr w:type="spellEnd"/>
      <w:r w:rsidRPr="296BA592">
        <w:t>/data/</w:t>
      </w:r>
      <w:proofErr w:type="spellStart"/>
      <w:r w:rsidRPr="296BA592">
        <w:t>workspace</w:t>
      </w:r>
      <w:proofErr w:type="spellEnd"/>
    </w:p>
    <w:p w14:paraId="1F2DAF46" w14:textId="730F5C97" w:rsidR="6CD96FD7" w:rsidRDefault="0C9DD580" w:rsidP="296BA592">
      <w:pPr>
        <w:pStyle w:val="Consola"/>
      </w:pPr>
      <w:proofErr w:type="spellStart"/>
      <w:r w:rsidRPr="296BA592">
        <w:t>exit</w:t>
      </w:r>
      <w:proofErr w:type="spellEnd"/>
    </w:p>
    <w:p w14:paraId="08C8BC2A" w14:textId="16416A55" w:rsidR="6CD96FD7" w:rsidRDefault="0C9DD580" w:rsidP="296BA592">
      <w:pPr>
        <w:pStyle w:val="Consola"/>
        <w:spacing w:after="0"/>
        <w:rPr>
          <w:rFonts w:asciiTheme="minorHAnsi" w:eastAsiaTheme="minorEastAsia" w:hAnsiTheme="minorHAnsi" w:cstheme="minorBidi"/>
          <w:color w:val="008000"/>
        </w:rPr>
      </w:pPr>
      <w:r w:rsidRPr="296BA592">
        <w:rPr>
          <w:rFonts w:asciiTheme="minorHAnsi" w:eastAsiaTheme="minorEastAsia" w:hAnsiTheme="minorHAnsi" w:cstheme="minorBidi"/>
          <w:color w:val="008000"/>
        </w:rPr>
        <w:t xml:space="preserve"># Habilitar </w:t>
      </w:r>
      <w:proofErr w:type="spellStart"/>
      <w:r w:rsidRPr="296BA592">
        <w:rPr>
          <w:rFonts w:asciiTheme="minorHAnsi" w:eastAsiaTheme="minorEastAsia" w:hAnsiTheme="minorHAnsi" w:cstheme="minorBidi"/>
          <w:color w:val="008000"/>
        </w:rPr>
        <w:t>addon</w:t>
      </w:r>
      <w:r w:rsidR="69BBE333" w:rsidRPr="296BA592">
        <w:rPr>
          <w:rFonts w:asciiTheme="minorHAnsi" w:eastAsiaTheme="minorEastAsia" w:hAnsiTheme="minorHAnsi" w:cstheme="minorBidi"/>
          <w:color w:val="008000"/>
        </w:rPr>
        <w:t>s</w:t>
      </w:r>
      <w:proofErr w:type="spellEnd"/>
    </w:p>
    <w:p w14:paraId="45DE7E3C" w14:textId="561E1DCA" w:rsidR="6CD96FD7" w:rsidRDefault="0C9DD580" w:rsidP="296BA592">
      <w:pPr>
        <w:pStyle w:val="Consola"/>
        <w:spacing w:after="0"/>
        <w:rPr>
          <w:rFonts w:asciiTheme="minorHAnsi" w:eastAsiaTheme="minorEastAsia" w:hAnsiTheme="minorHAnsi" w:cstheme="minorBidi"/>
          <w:color w:val="008000"/>
        </w:rPr>
      </w:pPr>
      <w:proofErr w:type="spellStart"/>
      <w:r w:rsidRPr="296BA592">
        <w:t>minikube</w:t>
      </w:r>
      <w:proofErr w:type="spellEnd"/>
      <w:r w:rsidRPr="296BA592">
        <w:t xml:space="preserve"> </w:t>
      </w:r>
      <w:proofErr w:type="spellStart"/>
      <w:r w:rsidRPr="296BA592">
        <w:t>addons</w:t>
      </w:r>
      <w:proofErr w:type="spellEnd"/>
      <w:r w:rsidRPr="296BA592">
        <w:t xml:space="preserve"> </w:t>
      </w:r>
      <w:proofErr w:type="spellStart"/>
      <w:r w:rsidRPr="296BA592">
        <w:t>enable</w:t>
      </w:r>
      <w:proofErr w:type="spellEnd"/>
      <w:r w:rsidRPr="296BA592">
        <w:t xml:space="preserve"> </w:t>
      </w:r>
      <w:proofErr w:type="spellStart"/>
      <w:r w:rsidRPr="296BA592">
        <w:t>ingress</w:t>
      </w:r>
      <w:proofErr w:type="spellEnd"/>
    </w:p>
    <w:p w14:paraId="7ECD8320" w14:textId="5441CB63" w:rsidR="6CD96FD7" w:rsidRDefault="37FFAE99" w:rsidP="296BA592">
      <w:pPr>
        <w:pStyle w:val="Consola"/>
        <w:spacing w:after="0"/>
        <w:rPr>
          <w:lang w:val="en-US"/>
        </w:rPr>
      </w:pPr>
      <w:proofErr w:type="spellStart"/>
      <w:r w:rsidRPr="296BA592">
        <w:rPr>
          <w:lang w:val="en-US"/>
        </w:rPr>
        <w:t>minikube</w:t>
      </w:r>
      <w:proofErr w:type="spellEnd"/>
      <w:r w:rsidRPr="296BA592">
        <w:rPr>
          <w:lang w:val="en-US"/>
        </w:rPr>
        <w:t xml:space="preserve"> addons enable storage-provisioner</w:t>
      </w:r>
    </w:p>
    <w:p w14:paraId="4CDB2526" w14:textId="0B4A6C72" w:rsidR="6CD96FD7" w:rsidRDefault="37FFAE99" w:rsidP="296BA592">
      <w:pPr>
        <w:pStyle w:val="Consola"/>
        <w:rPr>
          <w:lang w:val="en-US"/>
        </w:rPr>
      </w:pPr>
      <w:proofErr w:type="spellStart"/>
      <w:r w:rsidRPr="296BA592">
        <w:rPr>
          <w:lang w:val="en-US"/>
        </w:rPr>
        <w:t>minikube</w:t>
      </w:r>
      <w:proofErr w:type="spellEnd"/>
      <w:r w:rsidRPr="296BA592">
        <w:rPr>
          <w:lang w:val="en-US"/>
        </w:rPr>
        <w:t xml:space="preserve"> addons enable default-</w:t>
      </w:r>
      <w:proofErr w:type="spellStart"/>
      <w:r w:rsidRPr="296BA592">
        <w:rPr>
          <w:lang w:val="en-US"/>
        </w:rPr>
        <w:t>storageclass</w:t>
      </w:r>
      <w:proofErr w:type="spellEnd"/>
    </w:p>
    <w:p w14:paraId="40B24F73" w14:textId="1F237B4F" w:rsidR="6CD96FD7" w:rsidRDefault="0C9DD580" w:rsidP="296BA592">
      <w:pPr>
        <w:pStyle w:val="Consola"/>
        <w:spacing w:after="0"/>
        <w:rPr>
          <w:rFonts w:asciiTheme="minorHAnsi" w:eastAsiaTheme="minorEastAsia" w:hAnsiTheme="minorHAnsi" w:cstheme="minorBidi"/>
          <w:color w:val="008000"/>
        </w:rPr>
      </w:pPr>
      <w:r w:rsidRPr="296BA592">
        <w:rPr>
          <w:rFonts w:asciiTheme="minorHAnsi" w:eastAsiaTheme="minorEastAsia" w:hAnsiTheme="minorHAnsi" w:cstheme="minorBidi"/>
          <w:color w:val="008000"/>
        </w:rPr>
        <w:t xml:space="preserve"># Acceso a GPU en </w:t>
      </w:r>
      <w:proofErr w:type="spellStart"/>
      <w:r w:rsidRPr="296BA592">
        <w:rPr>
          <w:rFonts w:asciiTheme="minorHAnsi" w:eastAsiaTheme="minorEastAsia" w:hAnsiTheme="minorHAnsi" w:cstheme="minorBidi"/>
          <w:color w:val="008000"/>
        </w:rPr>
        <w:t>Kubernetes</w:t>
      </w:r>
      <w:proofErr w:type="spellEnd"/>
    </w:p>
    <w:p w14:paraId="6DA51FC5" w14:textId="6813E692" w:rsidR="6CD96FD7" w:rsidRDefault="0C9DD580" w:rsidP="296BA592">
      <w:pPr>
        <w:pStyle w:val="Consola"/>
        <w:spacing w:after="0"/>
      </w:pPr>
      <w:proofErr w:type="spellStart"/>
      <w:r w:rsidRPr="296BA592">
        <w:t>minikube</w:t>
      </w:r>
      <w:proofErr w:type="spellEnd"/>
      <w:r w:rsidRPr="296BA592">
        <w:t xml:space="preserve"> </w:t>
      </w:r>
      <w:proofErr w:type="spellStart"/>
      <w:r w:rsidRPr="296BA592">
        <w:t>addons</w:t>
      </w:r>
      <w:proofErr w:type="spellEnd"/>
      <w:r w:rsidRPr="296BA592">
        <w:t xml:space="preserve"> </w:t>
      </w:r>
      <w:proofErr w:type="spellStart"/>
      <w:r w:rsidRPr="296BA592">
        <w:t>enable</w:t>
      </w:r>
      <w:proofErr w:type="spellEnd"/>
      <w:r w:rsidRPr="296BA592">
        <w:t xml:space="preserve"> </w:t>
      </w:r>
      <w:proofErr w:type="spellStart"/>
      <w:r w:rsidRPr="296BA592">
        <w:t>nvidia</w:t>
      </w:r>
      <w:proofErr w:type="spellEnd"/>
      <w:r w:rsidRPr="296BA592">
        <w:t>-</w:t>
      </w:r>
      <w:proofErr w:type="spellStart"/>
      <w:r w:rsidRPr="296BA592">
        <w:t>gpu</w:t>
      </w:r>
      <w:proofErr w:type="spellEnd"/>
      <w:r w:rsidRPr="296BA592">
        <w:t>-</w:t>
      </w:r>
      <w:proofErr w:type="spellStart"/>
      <w:r w:rsidRPr="296BA592">
        <w:t>device</w:t>
      </w:r>
      <w:proofErr w:type="spellEnd"/>
      <w:r w:rsidRPr="296BA592">
        <w:t>-plugin</w:t>
      </w:r>
    </w:p>
    <w:p w14:paraId="44BDC97B" w14:textId="41271525" w:rsidR="6CD96FD7" w:rsidRDefault="653A6CAD" w:rsidP="296BA592">
      <w:pPr>
        <w:pStyle w:val="Consola"/>
        <w:spacing w:after="0"/>
        <w:rPr>
          <w:rFonts w:asciiTheme="minorHAnsi" w:eastAsiaTheme="minorEastAsia" w:hAnsiTheme="minorHAnsi" w:cstheme="minorBidi"/>
          <w:color w:val="008000"/>
        </w:rPr>
      </w:pPr>
      <w:r w:rsidRPr="296BA592">
        <w:rPr>
          <w:rFonts w:asciiTheme="minorHAnsi" w:eastAsiaTheme="minorEastAsia" w:hAnsiTheme="minorHAnsi" w:cstheme="minorBidi"/>
          <w:color w:val="008000"/>
        </w:rPr>
        <w:t xml:space="preserve"># Instalar el </w:t>
      </w:r>
      <w:proofErr w:type="spellStart"/>
      <w:r w:rsidRPr="296BA592">
        <w:rPr>
          <w:rFonts w:asciiTheme="minorHAnsi" w:eastAsiaTheme="minorEastAsia" w:hAnsiTheme="minorHAnsi" w:cstheme="minorBidi"/>
          <w:color w:val="008000"/>
        </w:rPr>
        <w:t>device</w:t>
      </w:r>
      <w:proofErr w:type="spellEnd"/>
      <w:r w:rsidRPr="296BA592">
        <w:rPr>
          <w:rFonts w:asciiTheme="minorHAnsi" w:eastAsiaTheme="minorEastAsia" w:hAnsiTheme="minorHAnsi" w:cstheme="minorBidi"/>
          <w:color w:val="008000"/>
        </w:rPr>
        <w:t xml:space="preserve"> plugin de NVIDIA para </w:t>
      </w:r>
      <w:proofErr w:type="spellStart"/>
      <w:r w:rsidRPr="296BA592">
        <w:rPr>
          <w:rFonts w:asciiTheme="minorHAnsi" w:eastAsiaTheme="minorEastAsia" w:hAnsiTheme="minorHAnsi" w:cstheme="minorBidi"/>
          <w:color w:val="008000"/>
        </w:rPr>
        <w:t>Minikube</w:t>
      </w:r>
      <w:proofErr w:type="spellEnd"/>
    </w:p>
    <w:p w14:paraId="2E218592" w14:textId="5E71D890" w:rsidR="6CD96FD7" w:rsidRDefault="0C9DD580" w:rsidP="296BA592">
      <w:pPr>
        <w:pStyle w:val="Consola"/>
        <w:spacing w:after="0"/>
      </w:pPr>
      <w:proofErr w:type="spellStart"/>
      <w:r w:rsidRPr="296BA592">
        <w:rPr>
          <w:lang w:val="en-US"/>
        </w:rPr>
        <w:t>kubectl</w:t>
      </w:r>
      <w:proofErr w:type="spellEnd"/>
      <w:r w:rsidRPr="296BA592">
        <w:rPr>
          <w:lang w:val="en-US"/>
        </w:rPr>
        <w:t xml:space="preserve"> apply -f </w:t>
      </w:r>
      <w:hyperlink r:id="rId13">
        <w:r w:rsidRPr="296BA592">
          <w:rPr>
            <w:rStyle w:val="Hipervnculo"/>
            <w:color w:val="31849B" w:themeColor="accent5" w:themeShade="BF"/>
            <w:lang w:val="en-US"/>
          </w:rPr>
          <w:t>https://raw.githubusercontent.com/NVIDIA/k8s-device-</w:t>
        </w:r>
      </w:hyperlink>
      <w:r w:rsidR="6CD96FD7">
        <w:tab/>
      </w:r>
      <w:r w:rsidRPr="296BA592">
        <w:rPr>
          <w:rStyle w:val="Hipervnculo"/>
          <w:color w:val="31849B" w:themeColor="accent5" w:themeShade="BF"/>
          <w:lang w:val="en-US"/>
        </w:rPr>
        <w:t>plugin/v0.14.1/</w:t>
      </w:r>
      <w:proofErr w:type="spellStart"/>
      <w:r w:rsidRPr="296BA592">
        <w:rPr>
          <w:rStyle w:val="Hipervnculo"/>
          <w:color w:val="31849B" w:themeColor="accent5" w:themeShade="BF"/>
          <w:lang w:val="en-US"/>
        </w:rPr>
        <w:t>nvidia</w:t>
      </w:r>
      <w:proofErr w:type="spellEnd"/>
      <w:r w:rsidRPr="296BA592">
        <w:rPr>
          <w:rStyle w:val="Hipervnculo"/>
          <w:color w:val="31849B" w:themeColor="accent5" w:themeShade="BF"/>
          <w:lang w:val="en-US"/>
        </w:rPr>
        <w:t>-device-</w:t>
      </w:r>
      <w:proofErr w:type="spellStart"/>
      <w:r w:rsidRPr="296BA592">
        <w:rPr>
          <w:rStyle w:val="Hipervnculo"/>
          <w:color w:val="31849B" w:themeColor="accent5" w:themeShade="BF"/>
          <w:lang w:val="en-US"/>
        </w:rPr>
        <w:t>plugin.yml</w:t>
      </w:r>
      <w:proofErr w:type="spellEnd"/>
    </w:p>
    <w:p w14:paraId="534F3922" w14:textId="0E66340A" w:rsidR="6CD96FD7" w:rsidRDefault="0C9DD580" w:rsidP="296BA592">
      <w:pPr>
        <w:pStyle w:val="Consola"/>
        <w:spacing w:after="0"/>
        <w:rPr>
          <w:rFonts w:asciiTheme="minorHAnsi" w:eastAsiaTheme="minorEastAsia" w:hAnsiTheme="minorHAnsi" w:cstheme="minorBidi"/>
          <w:color w:val="008000"/>
        </w:rPr>
      </w:pPr>
      <w:r w:rsidRPr="296BA592">
        <w:rPr>
          <w:rFonts w:asciiTheme="minorHAnsi" w:eastAsiaTheme="minorEastAsia" w:hAnsiTheme="minorHAnsi" w:cstheme="minorBidi"/>
          <w:color w:val="008000"/>
        </w:rPr>
        <w:t># Verificar que el complemento se desplego</w:t>
      </w:r>
    </w:p>
    <w:p w14:paraId="0E61B4D6" w14:textId="26A63D61" w:rsidR="6CD96FD7" w:rsidRDefault="0C9DD580" w:rsidP="296BA592">
      <w:pPr>
        <w:pStyle w:val="Consola"/>
      </w:pPr>
      <w:proofErr w:type="spellStart"/>
      <w:r w:rsidRPr="296BA592">
        <w:rPr>
          <w:lang w:val="en-US"/>
        </w:rPr>
        <w:t>kubectl</w:t>
      </w:r>
      <w:proofErr w:type="spellEnd"/>
      <w:r w:rsidRPr="296BA592">
        <w:rPr>
          <w:lang w:val="en-US"/>
        </w:rPr>
        <w:t xml:space="preserve"> get pods -n </w:t>
      </w:r>
      <w:proofErr w:type="spellStart"/>
      <w:r w:rsidRPr="296BA592">
        <w:rPr>
          <w:lang w:val="en-US"/>
        </w:rPr>
        <w:t>kube</w:t>
      </w:r>
      <w:proofErr w:type="spellEnd"/>
      <w:r w:rsidRPr="296BA592">
        <w:rPr>
          <w:lang w:val="en-US"/>
        </w:rPr>
        <w:t>-system | Select-String "</w:t>
      </w:r>
      <w:proofErr w:type="spellStart"/>
      <w:r w:rsidRPr="296BA592">
        <w:rPr>
          <w:lang w:val="en-US"/>
        </w:rPr>
        <w:t>nvidia</w:t>
      </w:r>
      <w:proofErr w:type="spellEnd"/>
      <w:r w:rsidRPr="296BA592">
        <w:rPr>
          <w:lang w:val="en-US"/>
        </w:rPr>
        <w:t>"</w:t>
      </w:r>
    </w:p>
    <w:p w14:paraId="3BF4A81A" w14:textId="7D07894A" w:rsidR="6CD96FD7" w:rsidRDefault="0C9DD580" w:rsidP="296BA592">
      <w:pPr>
        <w:pStyle w:val="Consola"/>
        <w:spacing w:after="0"/>
        <w:rPr>
          <w:rFonts w:asciiTheme="minorHAnsi" w:eastAsiaTheme="minorEastAsia" w:hAnsiTheme="minorHAnsi" w:cstheme="minorBidi"/>
          <w:color w:val="008000"/>
        </w:rPr>
      </w:pPr>
      <w:r w:rsidRPr="296BA592">
        <w:rPr>
          <w:rFonts w:asciiTheme="minorHAnsi" w:eastAsiaTheme="minorEastAsia" w:hAnsiTheme="minorHAnsi" w:cstheme="minorBidi"/>
          <w:color w:val="008000"/>
        </w:rPr>
        <w:t xml:space="preserve"># Iniciar </w:t>
      </w:r>
      <w:proofErr w:type="spellStart"/>
      <w:r w:rsidRPr="296BA592">
        <w:rPr>
          <w:rFonts w:asciiTheme="minorHAnsi" w:eastAsiaTheme="minorEastAsia" w:hAnsiTheme="minorHAnsi" w:cstheme="minorBidi"/>
          <w:color w:val="008000"/>
        </w:rPr>
        <w:t>Minukibe</w:t>
      </w:r>
      <w:proofErr w:type="spellEnd"/>
      <w:r w:rsidRPr="296BA592">
        <w:rPr>
          <w:rFonts w:asciiTheme="minorHAnsi" w:eastAsiaTheme="minorEastAsia" w:hAnsiTheme="minorHAnsi" w:cstheme="minorBidi"/>
          <w:color w:val="008000"/>
        </w:rPr>
        <w:t xml:space="preserve"> con los </w:t>
      </w:r>
      <w:proofErr w:type="spellStart"/>
      <w:r w:rsidRPr="296BA592">
        <w:rPr>
          <w:rFonts w:asciiTheme="minorHAnsi" w:eastAsiaTheme="minorEastAsia" w:hAnsiTheme="minorHAnsi" w:cstheme="minorBidi"/>
          <w:color w:val="008000"/>
        </w:rPr>
        <w:t>addons</w:t>
      </w:r>
      <w:proofErr w:type="spellEnd"/>
    </w:p>
    <w:p w14:paraId="6D79FBCB" w14:textId="2CCA244E" w:rsidR="6CD96FD7" w:rsidRDefault="0C9DD580" w:rsidP="296BA592">
      <w:pPr>
        <w:pStyle w:val="Consola"/>
        <w:rPr>
          <w:lang w:val="en-US"/>
        </w:rPr>
      </w:pPr>
      <w:proofErr w:type="spellStart"/>
      <w:r w:rsidRPr="296BA592">
        <w:rPr>
          <w:lang w:val="en-US"/>
        </w:rPr>
        <w:t>minikube</w:t>
      </w:r>
      <w:proofErr w:type="spellEnd"/>
      <w:r w:rsidRPr="296BA592">
        <w:rPr>
          <w:lang w:val="en-US"/>
        </w:rPr>
        <w:t xml:space="preserve"> start --</w:t>
      </w:r>
      <w:proofErr w:type="spellStart"/>
      <w:r w:rsidRPr="296BA592">
        <w:rPr>
          <w:lang w:val="en-US"/>
        </w:rPr>
        <w:t>gpus</w:t>
      </w:r>
      <w:proofErr w:type="spellEnd"/>
      <w:r w:rsidRPr="296BA592">
        <w:rPr>
          <w:lang w:val="en-US"/>
        </w:rPr>
        <w:t xml:space="preserve"> all --driver=docker --addons=ingress</w:t>
      </w:r>
    </w:p>
    <w:p w14:paraId="612C9D3B" w14:textId="710CC103" w:rsidR="6CD96FD7" w:rsidRDefault="7BECBBD1" w:rsidP="71CDE8E9">
      <w:pPr>
        <w:rPr>
          <w:rFonts w:ascii="Times New Roman" w:eastAsia="Times New Roman" w:hAnsi="Times New Roman" w:cs="Times New Roman"/>
          <w:color w:val="000000" w:themeColor="text1"/>
        </w:rPr>
      </w:pPr>
      <w:r>
        <w:t>N</w:t>
      </w:r>
      <w:r w:rsidR="3A76ECBF">
        <w:t>ecesitarás gestionar y supervisar sus recursos.</w:t>
      </w:r>
      <w:r w:rsidR="7D549AEA">
        <w:t xml:space="preserve"> Aquí hay algunos comandos clave:</w:t>
      </w:r>
    </w:p>
    <w:p w14:paraId="09C0521D" w14:textId="1E9BB5B3" w:rsidR="56AD551E" w:rsidRDefault="0865FD71"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008000"/>
          <w:sz w:val="22"/>
          <w:szCs w:val="22"/>
        </w:rPr>
      </w:pPr>
      <w:proofErr w:type="spellStart"/>
      <w:r w:rsidRPr="296BA592">
        <w:rPr>
          <w:rFonts w:ascii="Consolas" w:eastAsia="Consolas" w:hAnsi="Consolas" w:cs="Consolas"/>
          <w:b/>
          <w:bCs/>
          <w:color w:val="333333"/>
          <w:sz w:val="22"/>
          <w:szCs w:val="22"/>
        </w:rPr>
        <w:t>kubectl</w:t>
      </w:r>
      <w:proofErr w:type="spellEnd"/>
      <w:r w:rsidRPr="296BA592">
        <w:rPr>
          <w:rFonts w:ascii="Consolas" w:eastAsia="Consolas" w:hAnsi="Consolas" w:cs="Consolas"/>
          <w:b/>
          <w:bCs/>
          <w:color w:val="333333"/>
          <w:sz w:val="22"/>
          <w:szCs w:val="22"/>
        </w:rPr>
        <w:t xml:space="preserve"> </w:t>
      </w:r>
      <w:proofErr w:type="spellStart"/>
      <w:r w:rsidRPr="296BA592">
        <w:rPr>
          <w:rFonts w:ascii="Consolas" w:eastAsia="Consolas" w:hAnsi="Consolas" w:cs="Consolas"/>
          <w:b/>
          <w:bCs/>
          <w:color w:val="333333"/>
          <w:sz w:val="22"/>
          <w:szCs w:val="22"/>
        </w:rPr>
        <w:t>get</w:t>
      </w:r>
      <w:proofErr w:type="spellEnd"/>
      <w:r w:rsidRPr="296BA592">
        <w:rPr>
          <w:rFonts w:ascii="Consolas" w:eastAsia="Consolas" w:hAnsi="Consolas" w:cs="Consolas"/>
          <w:b/>
          <w:bCs/>
          <w:color w:val="333333"/>
          <w:sz w:val="22"/>
          <w:szCs w:val="22"/>
        </w:rPr>
        <w:t xml:space="preserve"> </w:t>
      </w:r>
      <w:proofErr w:type="spellStart"/>
      <w:r w:rsidRPr="296BA592">
        <w:rPr>
          <w:rFonts w:ascii="Consolas" w:eastAsia="Consolas" w:hAnsi="Consolas" w:cs="Consolas"/>
          <w:b/>
          <w:bCs/>
          <w:color w:val="333333"/>
          <w:sz w:val="22"/>
          <w:szCs w:val="22"/>
        </w:rPr>
        <w:t>nodes</w:t>
      </w:r>
      <w:proofErr w:type="spellEnd"/>
      <w:r w:rsidR="56AD551E">
        <w:tab/>
      </w:r>
      <w:r w:rsidR="56AD551E">
        <w:tab/>
      </w:r>
      <w:r w:rsidR="56AD551E">
        <w:tab/>
      </w:r>
      <w:r w:rsidR="58C6BC6B" w:rsidRPr="296BA592">
        <w:rPr>
          <w:rFonts w:ascii="Consolas" w:eastAsia="Consolas" w:hAnsi="Consolas" w:cs="Consolas"/>
          <w:b/>
          <w:bCs/>
          <w:color w:val="008000"/>
          <w:sz w:val="22"/>
          <w:szCs w:val="22"/>
        </w:rPr>
        <w:t>#</w:t>
      </w:r>
      <w:r w:rsidRPr="296BA592">
        <w:rPr>
          <w:rFonts w:ascii="Consolas" w:eastAsia="Consolas" w:hAnsi="Consolas" w:cs="Consolas"/>
          <w:b/>
          <w:bCs/>
          <w:color w:val="008000"/>
          <w:sz w:val="22"/>
          <w:szCs w:val="22"/>
        </w:rPr>
        <w:t xml:space="preserve"> Verificar nodo activo</w:t>
      </w:r>
    </w:p>
    <w:p w14:paraId="796BBA3D" w14:textId="090E4D21" w:rsidR="56AD551E" w:rsidRDefault="0865FD71"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Consolas" w:hAnsi="Consolas" w:cs="Consolas"/>
          <w:b/>
          <w:bCs/>
          <w:color w:val="008000"/>
          <w:sz w:val="22"/>
          <w:szCs w:val="22"/>
        </w:rPr>
      </w:pPr>
      <w:proofErr w:type="spellStart"/>
      <w:r w:rsidRPr="296BA592">
        <w:rPr>
          <w:rFonts w:ascii="Consolas" w:eastAsia="Consolas" w:hAnsi="Consolas" w:cs="Consolas"/>
          <w:b/>
          <w:bCs/>
          <w:color w:val="333333"/>
          <w:sz w:val="22"/>
          <w:szCs w:val="22"/>
        </w:rPr>
        <w:t>kubectl</w:t>
      </w:r>
      <w:proofErr w:type="spellEnd"/>
      <w:r w:rsidRPr="296BA592">
        <w:rPr>
          <w:rFonts w:ascii="Consolas" w:eastAsia="Consolas" w:hAnsi="Consolas" w:cs="Consolas"/>
          <w:b/>
          <w:bCs/>
          <w:color w:val="333333"/>
          <w:sz w:val="22"/>
          <w:szCs w:val="22"/>
        </w:rPr>
        <w:t xml:space="preserve"> </w:t>
      </w:r>
      <w:proofErr w:type="spellStart"/>
      <w:r w:rsidRPr="296BA592">
        <w:rPr>
          <w:rFonts w:ascii="Consolas" w:eastAsia="Consolas" w:hAnsi="Consolas" w:cs="Consolas"/>
          <w:b/>
          <w:bCs/>
          <w:color w:val="333333"/>
          <w:sz w:val="22"/>
          <w:szCs w:val="22"/>
        </w:rPr>
        <w:t>get</w:t>
      </w:r>
      <w:proofErr w:type="spellEnd"/>
      <w:r w:rsidRPr="296BA592">
        <w:rPr>
          <w:rFonts w:ascii="Consolas" w:eastAsia="Consolas" w:hAnsi="Consolas" w:cs="Consolas"/>
          <w:b/>
          <w:bCs/>
          <w:color w:val="333333"/>
          <w:sz w:val="22"/>
          <w:szCs w:val="22"/>
        </w:rPr>
        <w:t xml:space="preserve"> </w:t>
      </w:r>
      <w:proofErr w:type="spellStart"/>
      <w:r w:rsidRPr="296BA592">
        <w:rPr>
          <w:rFonts w:ascii="Consolas" w:eastAsia="Consolas" w:hAnsi="Consolas" w:cs="Consolas"/>
          <w:b/>
          <w:bCs/>
          <w:color w:val="333333"/>
          <w:sz w:val="22"/>
          <w:szCs w:val="22"/>
        </w:rPr>
        <w:t>pods</w:t>
      </w:r>
      <w:proofErr w:type="spellEnd"/>
      <w:r w:rsidRPr="296BA592">
        <w:rPr>
          <w:rFonts w:ascii="Consolas" w:eastAsia="Consolas" w:hAnsi="Consolas" w:cs="Consolas"/>
          <w:b/>
          <w:bCs/>
          <w:color w:val="333333"/>
          <w:sz w:val="22"/>
          <w:szCs w:val="22"/>
        </w:rPr>
        <w:t xml:space="preserve"> -A</w:t>
      </w:r>
      <w:r w:rsidR="56AD551E">
        <w:tab/>
      </w:r>
      <w:r w:rsidR="56AD551E">
        <w:tab/>
      </w:r>
      <w:r w:rsidR="56AD551E">
        <w:tab/>
      </w:r>
      <w:r w:rsidR="58C545AF" w:rsidRPr="296BA592">
        <w:rPr>
          <w:rFonts w:ascii="Consolas" w:eastAsia="Consolas" w:hAnsi="Consolas" w:cs="Consolas"/>
          <w:b/>
          <w:bCs/>
          <w:color w:val="008000"/>
          <w:sz w:val="22"/>
          <w:szCs w:val="22"/>
        </w:rPr>
        <w:t>#</w:t>
      </w:r>
      <w:r w:rsidRPr="296BA592">
        <w:rPr>
          <w:rFonts w:ascii="Consolas" w:eastAsia="Consolas" w:hAnsi="Consolas" w:cs="Consolas"/>
          <w:b/>
          <w:bCs/>
          <w:color w:val="008000"/>
          <w:sz w:val="22"/>
          <w:szCs w:val="22"/>
        </w:rPr>
        <w:t xml:space="preserve"> Ver </w:t>
      </w:r>
      <w:proofErr w:type="spellStart"/>
      <w:r w:rsidRPr="296BA592">
        <w:rPr>
          <w:rFonts w:ascii="Consolas" w:eastAsia="Consolas" w:hAnsi="Consolas" w:cs="Consolas"/>
          <w:b/>
          <w:bCs/>
          <w:color w:val="008000"/>
          <w:sz w:val="22"/>
          <w:szCs w:val="22"/>
        </w:rPr>
        <w:t>pods</w:t>
      </w:r>
      <w:proofErr w:type="spellEnd"/>
    </w:p>
    <w:p w14:paraId="248FCEBF" w14:textId="22624F7B" w:rsidR="56AD551E" w:rsidRDefault="0865FD71"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Consolas" w:hAnsi="Consolas" w:cs="Consolas"/>
          <w:b/>
          <w:bCs/>
          <w:color w:val="008000"/>
          <w:sz w:val="22"/>
          <w:szCs w:val="22"/>
        </w:rPr>
      </w:pPr>
      <w:proofErr w:type="spellStart"/>
      <w:r w:rsidRPr="296BA592">
        <w:rPr>
          <w:rFonts w:ascii="Consolas" w:eastAsia="Consolas" w:hAnsi="Consolas" w:cs="Consolas"/>
          <w:b/>
          <w:bCs/>
          <w:color w:val="333333"/>
          <w:sz w:val="22"/>
          <w:szCs w:val="22"/>
        </w:rPr>
        <w:t>kubectl</w:t>
      </w:r>
      <w:proofErr w:type="spellEnd"/>
      <w:r w:rsidRPr="296BA592">
        <w:rPr>
          <w:rFonts w:ascii="Consolas" w:eastAsia="Consolas" w:hAnsi="Consolas" w:cs="Consolas"/>
          <w:b/>
          <w:bCs/>
          <w:color w:val="333333"/>
          <w:sz w:val="22"/>
          <w:szCs w:val="22"/>
        </w:rPr>
        <w:t xml:space="preserve"> </w:t>
      </w:r>
      <w:proofErr w:type="spellStart"/>
      <w:r w:rsidRPr="296BA592">
        <w:rPr>
          <w:rFonts w:ascii="Consolas" w:eastAsia="Consolas" w:hAnsi="Consolas" w:cs="Consolas"/>
          <w:b/>
          <w:bCs/>
          <w:color w:val="333333"/>
          <w:sz w:val="22"/>
          <w:szCs w:val="22"/>
        </w:rPr>
        <w:t>get</w:t>
      </w:r>
      <w:proofErr w:type="spellEnd"/>
      <w:r w:rsidRPr="296BA592">
        <w:rPr>
          <w:rFonts w:ascii="Consolas" w:eastAsia="Consolas" w:hAnsi="Consolas" w:cs="Consolas"/>
          <w:b/>
          <w:bCs/>
          <w:color w:val="333333"/>
          <w:sz w:val="22"/>
          <w:szCs w:val="22"/>
        </w:rPr>
        <w:t xml:space="preserve"> </w:t>
      </w:r>
      <w:proofErr w:type="spellStart"/>
      <w:r w:rsidRPr="296BA592">
        <w:rPr>
          <w:rFonts w:ascii="Consolas" w:eastAsia="Consolas" w:hAnsi="Consolas" w:cs="Consolas"/>
          <w:b/>
          <w:bCs/>
          <w:color w:val="333333"/>
          <w:sz w:val="22"/>
          <w:szCs w:val="22"/>
        </w:rPr>
        <w:t>deployments</w:t>
      </w:r>
      <w:proofErr w:type="spellEnd"/>
      <w:r w:rsidR="56AD551E">
        <w:tab/>
      </w:r>
      <w:r w:rsidR="56AD551E">
        <w:tab/>
      </w:r>
      <w:r w:rsidR="56AD551E">
        <w:tab/>
      </w:r>
      <w:r w:rsidR="509A0113" w:rsidRPr="296BA592">
        <w:rPr>
          <w:rFonts w:ascii="Consolas" w:eastAsia="Consolas" w:hAnsi="Consolas" w:cs="Consolas"/>
          <w:b/>
          <w:bCs/>
          <w:color w:val="008000"/>
          <w:sz w:val="22"/>
          <w:szCs w:val="22"/>
        </w:rPr>
        <w:t>#</w:t>
      </w:r>
      <w:r w:rsidRPr="296BA592">
        <w:rPr>
          <w:rFonts w:ascii="Consolas" w:eastAsia="Consolas" w:hAnsi="Consolas" w:cs="Consolas"/>
          <w:b/>
          <w:bCs/>
          <w:color w:val="008000"/>
          <w:sz w:val="22"/>
          <w:szCs w:val="22"/>
        </w:rPr>
        <w:t xml:space="preserve"> Ver </w:t>
      </w:r>
      <w:proofErr w:type="spellStart"/>
      <w:r w:rsidRPr="296BA592">
        <w:rPr>
          <w:rFonts w:ascii="Consolas" w:eastAsia="Consolas" w:hAnsi="Consolas" w:cs="Consolas"/>
          <w:b/>
          <w:bCs/>
          <w:color w:val="008000"/>
          <w:sz w:val="22"/>
          <w:szCs w:val="22"/>
        </w:rPr>
        <w:t>deployments</w:t>
      </w:r>
      <w:proofErr w:type="spellEnd"/>
    </w:p>
    <w:p w14:paraId="1D146A9F" w14:textId="01773149" w:rsidR="56AD551E" w:rsidRDefault="0865FD71"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Consolas" w:hAnsi="Consolas" w:cs="Consolas"/>
          <w:b/>
          <w:bCs/>
          <w:color w:val="008000"/>
          <w:sz w:val="22"/>
          <w:szCs w:val="22"/>
        </w:rPr>
      </w:pPr>
      <w:proofErr w:type="spellStart"/>
      <w:r w:rsidRPr="296BA592">
        <w:rPr>
          <w:rFonts w:ascii="Consolas" w:eastAsia="Consolas" w:hAnsi="Consolas" w:cs="Consolas"/>
          <w:b/>
          <w:bCs/>
          <w:color w:val="333333"/>
          <w:sz w:val="22"/>
          <w:szCs w:val="22"/>
        </w:rPr>
        <w:t>kubectl</w:t>
      </w:r>
      <w:proofErr w:type="spellEnd"/>
      <w:r w:rsidRPr="296BA592">
        <w:rPr>
          <w:rFonts w:ascii="Consolas" w:eastAsia="Consolas" w:hAnsi="Consolas" w:cs="Consolas"/>
          <w:b/>
          <w:bCs/>
          <w:color w:val="333333"/>
          <w:sz w:val="22"/>
          <w:szCs w:val="22"/>
        </w:rPr>
        <w:t xml:space="preserve"> describe </w:t>
      </w:r>
      <w:proofErr w:type="spellStart"/>
      <w:r w:rsidRPr="296BA592">
        <w:rPr>
          <w:rFonts w:ascii="Consolas" w:eastAsia="Consolas" w:hAnsi="Consolas" w:cs="Consolas"/>
          <w:b/>
          <w:bCs/>
          <w:color w:val="333333"/>
          <w:sz w:val="22"/>
          <w:szCs w:val="22"/>
        </w:rPr>
        <w:t>pod</w:t>
      </w:r>
      <w:proofErr w:type="spellEnd"/>
      <w:r w:rsidRPr="296BA592">
        <w:rPr>
          <w:rFonts w:ascii="Consolas" w:eastAsia="Consolas" w:hAnsi="Consolas" w:cs="Consolas"/>
          <w:b/>
          <w:bCs/>
          <w:color w:val="333333"/>
          <w:sz w:val="22"/>
          <w:szCs w:val="22"/>
        </w:rPr>
        <w:t xml:space="preserve"> NOMBRE</w:t>
      </w:r>
      <w:r w:rsidR="56AD551E">
        <w:tab/>
      </w:r>
      <w:r w:rsidR="56AD551E">
        <w:tab/>
      </w:r>
      <w:r w:rsidR="0CB89022" w:rsidRPr="296BA592">
        <w:rPr>
          <w:rFonts w:ascii="Consolas" w:eastAsia="Consolas" w:hAnsi="Consolas" w:cs="Consolas"/>
          <w:b/>
          <w:bCs/>
          <w:color w:val="008000"/>
          <w:sz w:val="22"/>
          <w:szCs w:val="22"/>
        </w:rPr>
        <w:t>#</w:t>
      </w:r>
      <w:r w:rsidRPr="296BA592">
        <w:rPr>
          <w:rFonts w:ascii="Consolas" w:eastAsia="Consolas" w:hAnsi="Consolas" w:cs="Consolas"/>
          <w:b/>
          <w:bCs/>
          <w:color w:val="008000"/>
          <w:sz w:val="22"/>
          <w:szCs w:val="22"/>
        </w:rPr>
        <w:t xml:space="preserve"> Describir un </w:t>
      </w:r>
      <w:proofErr w:type="spellStart"/>
      <w:r w:rsidRPr="296BA592">
        <w:rPr>
          <w:rFonts w:ascii="Consolas" w:eastAsia="Consolas" w:hAnsi="Consolas" w:cs="Consolas"/>
          <w:b/>
          <w:bCs/>
          <w:color w:val="008000"/>
          <w:sz w:val="22"/>
          <w:szCs w:val="22"/>
        </w:rPr>
        <w:t>pod</w:t>
      </w:r>
      <w:proofErr w:type="spellEnd"/>
    </w:p>
    <w:p w14:paraId="0280570A" w14:textId="13552968" w:rsidR="56AD551E" w:rsidRDefault="0865FD71"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Consolas" w:hAnsi="Consolas" w:cs="Consolas"/>
          <w:b/>
          <w:bCs/>
          <w:color w:val="008000"/>
          <w:sz w:val="22"/>
          <w:szCs w:val="22"/>
        </w:rPr>
      </w:pPr>
      <w:proofErr w:type="spellStart"/>
      <w:r w:rsidRPr="296BA592">
        <w:rPr>
          <w:rFonts w:ascii="Consolas" w:eastAsia="Consolas" w:hAnsi="Consolas" w:cs="Consolas"/>
          <w:b/>
          <w:bCs/>
          <w:color w:val="333333"/>
          <w:sz w:val="22"/>
          <w:szCs w:val="22"/>
        </w:rPr>
        <w:t>kubectl</w:t>
      </w:r>
      <w:proofErr w:type="spellEnd"/>
      <w:r w:rsidRPr="296BA592">
        <w:rPr>
          <w:rFonts w:ascii="Consolas" w:eastAsia="Consolas" w:hAnsi="Consolas" w:cs="Consolas"/>
          <w:b/>
          <w:bCs/>
          <w:color w:val="333333"/>
          <w:sz w:val="22"/>
          <w:szCs w:val="22"/>
        </w:rPr>
        <w:t xml:space="preserve"> </w:t>
      </w:r>
      <w:proofErr w:type="spellStart"/>
      <w:r w:rsidRPr="296BA592">
        <w:rPr>
          <w:rFonts w:ascii="Consolas" w:eastAsia="Consolas" w:hAnsi="Consolas" w:cs="Consolas"/>
          <w:b/>
          <w:bCs/>
          <w:color w:val="333333"/>
          <w:sz w:val="22"/>
          <w:szCs w:val="22"/>
        </w:rPr>
        <w:t>apply</w:t>
      </w:r>
      <w:proofErr w:type="spellEnd"/>
      <w:r w:rsidRPr="296BA592">
        <w:rPr>
          <w:rFonts w:ascii="Consolas" w:eastAsia="Consolas" w:hAnsi="Consolas" w:cs="Consolas"/>
          <w:b/>
          <w:bCs/>
          <w:color w:val="333333"/>
          <w:sz w:val="22"/>
          <w:szCs w:val="22"/>
        </w:rPr>
        <w:t xml:space="preserve"> -f </w:t>
      </w:r>
      <w:proofErr w:type="spellStart"/>
      <w:proofErr w:type="gramStart"/>
      <w:r w:rsidRPr="296BA592">
        <w:rPr>
          <w:rFonts w:ascii="Consolas" w:eastAsia="Consolas" w:hAnsi="Consolas" w:cs="Consolas"/>
          <w:b/>
          <w:bCs/>
          <w:color w:val="333333"/>
          <w:sz w:val="22"/>
          <w:szCs w:val="22"/>
        </w:rPr>
        <w:t>archivo.yaml</w:t>
      </w:r>
      <w:proofErr w:type="spellEnd"/>
      <w:proofErr w:type="gramEnd"/>
      <w:r w:rsidR="56AD551E">
        <w:tab/>
      </w:r>
      <w:r w:rsidR="56AD551E">
        <w:tab/>
      </w:r>
      <w:r w:rsidR="130C976F" w:rsidRPr="296BA592">
        <w:rPr>
          <w:rFonts w:ascii="Consolas" w:eastAsia="Consolas" w:hAnsi="Consolas" w:cs="Consolas"/>
          <w:b/>
          <w:bCs/>
          <w:color w:val="008000"/>
          <w:sz w:val="22"/>
          <w:szCs w:val="22"/>
        </w:rPr>
        <w:t>#</w:t>
      </w:r>
      <w:r w:rsidRPr="296BA592">
        <w:rPr>
          <w:rFonts w:ascii="Consolas" w:eastAsia="Consolas" w:hAnsi="Consolas" w:cs="Consolas"/>
          <w:b/>
          <w:bCs/>
          <w:color w:val="008000"/>
          <w:sz w:val="22"/>
          <w:szCs w:val="22"/>
        </w:rPr>
        <w:t xml:space="preserve"> Aplicar Manifiesto</w:t>
      </w:r>
    </w:p>
    <w:p w14:paraId="025C5C6D" w14:textId="3EB6CB73" w:rsidR="56AD551E" w:rsidRDefault="0865FD71" w:rsidP="71CDE8E9">
      <w:pPr>
        <w:pStyle w:val="Comentario"/>
        <w:spacing w:line="240" w:lineRule="auto"/>
        <w:rPr>
          <w:rFonts w:ascii="Consolas" w:eastAsia="Consolas" w:hAnsi="Consolas" w:cs="Consolas"/>
          <w:b/>
          <w:bCs/>
          <w:sz w:val="22"/>
          <w:szCs w:val="22"/>
        </w:rPr>
      </w:pPr>
      <w:proofErr w:type="spellStart"/>
      <w:r w:rsidRPr="296BA592">
        <w:rPr>
          <w:rFonts w:ascii="Consolas" w:eastAsia="Consolas" w:hAnsi="Consolas" w:cs="Consolas"/>
          <w:b/>
          <w:bCs/>
          <w:color w:val="333333"/>
          <w:sz w:val="22"/>
          <w:szCs w:val="22"/>
        </w:rPr>
        <w:t>minikube</w:t>
      </w:r>
      <w:proofErr w:type="spellEnd"/>
      <w:r w:rsidRPr="296BA592">
        <w:rPr>
          <w:rFonts w:ascii="Consolas" w:eastAsia="Consolas" w:hAnsi="Consolas" w:cs="Consolas"/>
          <w:b/>
          <w:bCs/>
          <w:color w:val="333333"/>
          <w:sz w:val="22"/>
          <w:szCs w:val="22"/>
        </w:rPr>
        <w:t xml:space="preserve"> stop</w:t>
      </w:r>
      <w:r w:rsidR="56AD551E">
        <w:tab/>
      </w:r>
      <w:r w:rsidR="56AD551E">
        <w:tab/>
      </w:r>
      <w:r w:rsidR="56AD551E">
        <w:tab/>
      </w:r>
      <w:r w:rsidR="56AD551E">
        <w:tab/>
      </w:r>
      <w:r w:rsidR="3FB8FD57" w:rsidRPr="296BA592">
        <w:rPr>
          <w:rFonts w:ascii="Consolas" w:eastAsia="Consolas" w:hAnsi="Consolas" w:cs="Consolas"/>
          <w:b/>
          <w:bCs/>
          <w:sz w:val="22"/>
          <w:szCs w:val="22"/>
        </w:rPr>
        <w:t>#</w:t>
      </w:r>
      <w:r w:rsidRPr="296BA592">
        <w:rPr>
          <w:rFonts w:ascii="Consolas" w:eastAsia="Consolas" w:hAnsi="Consolas" w:cs="Consolas"/>
          <w:b/>
          <w:bCs/>
          <w:sz w:val="22"/>
          <w:szCs w:val="22"/>
        </w:rPr>
        <w:t xml:space="preserve"> Parar </w:t>
      </w:r>
      <w:proofErr w:type="spellStart"/>
      <w:r w:rsidRPr="296BA592">
        <w:rPr>
          <w:rFonts w:ascii="Consolas" w:eastAsia="Consolas" w:hAnsi="Consolas" w:cs="Consolas"/>
          <w:b/>
          <w:bCs/>
          <w:sz w:val="22"/>
          <w:szCs w:val="22"/>
        </w:rPr>
        <w:t>minikube</w:t>
      </w:r>
      <w:proofErr w:type="spellEnd"/>
    </w:p>
    <w:p w14:paraId="4E120C0E" w14:textId="28614378" w:rsidR="0865FD71" w:rsidRDefault="0865FD71" w:rsidP="296BA592">
      <w:pPr>
        <w:pStyle w:val="Comentario"/>
        <w:spacing w:after="240"/>
        <w:rPr>
          <w:rFonts w:ascii="Consolas" w:eastAsia="Consolas" w:hAnsi="Consolas" w:cs="Consolas"/>
          <w:b/>
          <w:bCs/>
          <w:sz w:val="22"/>
          <w:szCs w:val="22"/>
        </w:rPr>
      </w:pPr>
      <w:r w:rsidRPr="296BA592">
        <w:rPr>
          <w:rFonts w:ascii="Consolas" w:eastAsia="Consolas" w:hAnsi="Consolas" w:cs="Consolas"/>
          <w:b/>
          <w:bCs/>
          <w:color w:val="333333"/>
          <w:sz w:val="22"/>
          <w:szCs w:val="22"/>
        </w:rPr>
        <w:t>Stop-</w:t>
      </w:r>
      <w:proofErr w:type="spellStart"/>
      <w:r w:rsidRPr="296BA592">
        <w:rPr>
          <w:rFonts w:ascii="Consolas" w:eastAsia="Consolas" w:hAnsi="Consolas" w:cs="Consolas"/>
          <w:b/>
          <w:bCs/>
          <w:color w:val="333333"/>
          <w:sz w:val="22"/>
          <w:szCs w:val="22"/>
        </w:rPr>
        <w:t>Service</w:t>
      </w:r>
      <w:proofErr w:type="spellEnd"/>
      <w:r w:rsidRPr="296BA592">
        <w:rPr>
          <w:rFonts w:ascii="Consolas" w:eastAsia="Consolas" w:hAnsi="Consolas" w:cs="Consolas"/>
          <w:b/>
          <w:bCs/>
          <w:color w:val="333333"/>
          <w:sz w:val="22"/>
          <w:szCs w:val="22"/>
        </w:rPr>
        <w:t xml:space="preserve"> -</w:t>
      </w:r>
      <w:proofErr w:type="spellStart"/>
      <w:r w:rsidRPr="296BA592">
        <w:rPr>
          <w:rFonts w:ascii="Consolas" w:eastAsia="Consolas" w:hAnsi="Consolas" w:cs="Consolas"/>
          <w:b/>
          <w:bCs/>
          <w:color w:val="333333"/>
          <w:sz w:val="22"/>
          <w:szCs w:val="22"/>
        </w:rPr>
        <w:t>Name</w:t>
      </w:r>
      <w:proofErr w:type="spellEnd"/>
      <w:r w:rsidRPr="296BA592">
        <w:rPr>
          <w:rFonts w:ascii="Consolas" w:eastAsia="Consolas" w:hAnsi="Consolas" w:cs="Consolas"/>
          <w:b/>
          <w:bCs/>
          <w:color w:val="333333"/>
          <w:sz w:val="22"/>
          <w:szCs w:val="22"/>
        </w:rPr>
        <w:t xml:space="preserve"> </w:t>
      </w:r>
      <w:proofErr w:type="spellStart"/>
      <w:proofErr w:type="gramStart"/>
      <w:r w:rsidRPr="296BA592">
        <w:rPr>
          <w:rFonts w:ascii="Consolas" w:eastAsia="Consolas" w:hAnsi="Consolas" w:cs="Consolas"/>
          <w:b/>
          <w:bCs/>
          <w:color w:val="333333"/>
          <w:sz w:val="22"/>
          <w:szCs w:val="22"/>
        </w:rPr>
        <w:t>com.docker</w:t>
      </w:r>
      <w:proofErr w:type="gramEnd"/>
      <w:r w:rsidRPr="296BA592">
        <w:rPr>
          <w:rFonts w:ascii="Consolas" w:eastAsia="Consolas" w:hAnsi="Consolas" w:cs="Consolas"/>
          <w:b/>
          <w:bCs/>
          <w:color w:val="333333"/>
          <w:sz w:val="22"/>
          <w:szCs w:val="22"/>
        </w:rPr>
        <w:t>.service</w:t>
      </w:r>
      <w:proofErr w:type="spellEnd"/>
      <w:r>
        <w:tab/>
      </w:r>
      <w:r w:rsidR="48E0FBA3" w:rsidRPr="296BA592">
        <w:rPr>
          <w:rFonts w:ascii="Consolas" w:eastAsia="Consolas" w:hAnsi="Consolas" w:cs="Consolas"/>
          <w:b/>
          <w:bCs/>
          <w:sz w:val="22"/>
          <w:szCs w:val="22"/>
        </w:rPr>
        <w:t>#</w:t>
      </w:r>
      <w:r w:rsidRPr="296BA592">
        <w:rPr>
          <w:rFonts w:ascii="Consolas" w:eastAsia="Consolas" w:hAnsi="Consolas" w:cs="Consolas"/>
          <w:b/>
          <w:bCs/>
          <w:sz w:val="22"/>
          <w:szCs w:val="22"/>
        </w:rPr>
        <w:t xml:space="preserve"> Parar </w:t>
      </w:r>
      <w:r w:rsidR="533CBB65" w:rsidRPr="296BA592">
        <w:rPr>
          <w:rFonts w:ascii="Consolas" w:eastAsia="Consolas" w:hAnsi="Consolas" w:cs="Consolas"/>
          <w:b/>
          <w:bCs/>
          <w:sz w:val="22"/>
          <w:szCs w:val="22"/>
        </w:rPr>
        <w:t>Docker</w:t>
      </w:r>
    </w:p>
    <w:p w14:paraId="7F92AC52" w14:textId="4C430AFD" w:rsidR="20792463" w:rsidRDefault="77FA7BA8" w:rsidP="71CDE8E9">
      <w:pPr>
        <w:pStyle w:val="Ttulo3"/>
      </w:pPr>
      <w:bookmarkStart w:id="26" w:name="_Toc199173871"/>
      <w:proofErr w:type="spellStart"/>
      <w:r>
        <w:t>Vscode</w:t>
      </w:r>
      <w:proofErr w:type="spellEnd"/>
      <w:r w:rsidR="359B18F8">
        <w:t xml:space="preserve"> y Git</w:t>
      </w:r>
      <w:bookmarkEnd w:id="26"/>
    </w:p>
    <w:p w14:paraId="1ECC248E" w14:textId="1F91A9E9" w:rsidR="339303D6" w:rsidRDefault="339303D6" w:rsidP="71CDE8E9">
      <w:r>
        <w:t xml:space="preserve">Para instalar </w:t>
      </w:r>
      <w:hyperlink r:id="rId14">
        <w:r w:rsidRPr="71CDE8E9">
          <w:rPr>
            <w:rStyle w:val="Hipervnculo"/>
            <w:color w:val="215868" w:themeColor="accent5" w:themeShade="80"/>
          </w:rPr>
          <w:t xml:space="preserve">Visual Studio </w:t>
        </w:r>
        <w:proofErr w:type="spellStart"/>
        <w:r w:rsidRPr="71CDE8E9">
          <w:rPr>
            <w:rStyle w:val="Hipervnculo"/>
            <w:color w:val="215868" w:themeColor="accent5" w:themeShade="80"/>
          </w:rPr>
          <w:t>Code</w:t>
        </w:r>
        <w:proofErr w:type="spellEnd"/>
      </w:hyperlink>
      <w:r w:rsidRPr="71CDE8E9">
        <w:rPr>
          <w:color w:val="215868" w:themeColor="accent5" w:themeShade="80"/>
        </w:rPr>
        <w:t xml:space="preserve"> </w:t>
      </w:r>
      <w:r>
        <w:t xml:space="preserve">en Windows, descarga el instalador desde su sitio oficial, ejecútalo y sigue las instrucciones. Acepta los términos, selecciona tus preferencias y haz clic en "Instalar". Luego, abre Visual Studio </w:t>
      </w:r>
      <w:proofErr w:type="spellStart"/>
      <w:r>
        <w:t>Code</w:t>
      </w:r>
      <w:proofErr w:type="spellEnd"/>
      <w:r>
        <w:t xml:space="preserve"> desde el menú Inicio y añade extensiones desde el Marketplace para mejorar tu entorno:</w:t>
      </w:r>
    </w:p>
    <w:p w14:paraId="47815817" w14:textId="28E81B9D" w:rsidR="20792463" w:rsidRDefault="20792463"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008000"/>
          <w:sz w:val="22"/>
          <w:szCs w:val="22"/>
        </w:rPr>
      </w:pPr>
      <w:r w:rsidRPr="71CDE8E9">
        <w:rPr>
          <w:rFonts w:ascii="Consolas" w:eastAsia="Consolas" w:hAnsi="Consolas" w:cs="Consolas"/>
          <w:b/>
          <w:bCs/>
          <w:color w:val="333333"/>
          <w:sz w:val="22"/>
          <w:szCs w:val="22"/>
        </w:rPr>
        <w:t>Docker</w:t>
      </w:r>
      <w:r>
        <w:tab/>
      </w:r>
      <w:r>
        <w:tab/>
      </w:r>
      <w:r>
        <w:tab/>
      </w:r>
      <w:r w:rsidRPr="71CDE8E9">
        <w:rPr>
          <w:rFonts w:ascii="Consolas" w:eastAsia="Consolas" w:hAnsi="Consolas" w:cs="Consolas"/>
          <w:b/>
          <w:bCs/>
          <w:color w:val="008000"/>
          <w:sz w:val="22"/>
          <w:szCs w:val="22"/>
        </w:rPr>
        <w:t xml:space="preserve">// Gestionar </w:t>
      </w:r>
      <w:r w:rsidR="2B5026A7" w:rsidRPr="71CDE8E9">
        <w:rPr>
          <w:rFonts w:ascii="Consolas" w:eastAsia="Consolas" w:hAnsi="Consolas" w:cs="Consolas"/>
          <w:b/>
          <w:bCs/>
          <w:color w:val="008000"/>
          <w:sz w:val="22"/>
          <w:szCs w:val="22"/>
        </w:rPr>
        <w:t>Docker</w:t>
      </w:r>
    </w:p>
    <w:p w14:paraId="15776866" w14:textId="02C1AF8B" w:rsidR="20792463" w:rsidRDefault="20792463"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008000"/>
          <w:sz w:val="22"/>
          <w:szCs w:val="22"/>
        </w:rPr>
      </w:pPr>
      <w:proofErr w:type="spellStart"/>
      <w:r w:rsidRPr="71CDE8E9">
        <w:rPr>
          <w:rFonts w:ascii="Consolas" w:eastAsia="Consolas" w:hAnsi="Consolas" w:cs="Consolas"/>
          <w:b/>
          <w:bCs/>
          <w:color w:val="333333"/>
          <w:sz w:val="22"/>
          <w:szCs w:val="22"/>
        </w:rPr>
        <w:t>ESlint</w:t>
      </w:r>
      <w:proofErr w:type="spellEnd"/>
      <w:r>
        <w:tab/>
      </w:r>
      <w:r>
        <w:tab/>
      </w:r>
      <w:r>
        <w:tab/>
      </w:r>
      <w:r w:rsidRPr="71CDE8E9">
        <w:rPr>
          <w:rFonts w:ascii="Consolas" w:eastAsia="Consolas" w:hAnsi="Consolas" w:cs="Consolas"/>
          <w:b/>
          <w:bCs/>
          <w:color w:val="008000"/>
          <w:sz w:val="22"/>
          <w:szCs w:val="22"/>
        </w:rPr>
        <w:t>// Detecta errores de sintaxis</w:t>
      </w:r>
    </w:p>
    <w:p w14:paraId="3C300588" w14:textId="65FE4AC6" w:rsidR="20792463" w:rsidRDefault="20792463"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008000"/>
          <w:sz w:val="22"/>
          <w:szCs w:val="22"/>
        </w:rPr>
      </w:pPr>
      <w:proofErr w:type="spellStart"/>
      <w:r w:rsidRPr="71CDE8E9">
        <w:rPr>
          <w:rFonts w:ascii="Consolas" w:eastAsia="Consolas" w:hAnsi="Consolas" w:cs="Consolas"/>
          <w:b/>
          <w:bCs/>
          <w:color w:val="333333"/>
          <w:sz w:val="22"/>
          <w:szCs w:val="22"/>
        </w:rPr>
        <w:lastRenderedPageBreak/>
        <w:t>Prettier</w:t>
      </w:r>
      <w:proofErr w:type="spellEnd"/>
      <w:r>
        <w:tab/>
      </w:r>
      <w:r>
        <w:tab/>
      </w:r>
      <w:r>
        <w:tab/>
      </w:r>
      <w:r w:rsidRPr="71CDE8E9">
        <w:rPr>
          <w:rFonts w:ascii="Consolas" w:eastAsia="Consolas" w:hAnsi="Consolas" w:cs="Consolas"/>
          <w:b/>
          <w:bCs/>
          <w:color w:val="008000"/>
          <w:sz w:val="22"/>
          <w:szCs w:val="22"/>
        </w:rPr>
        <w:t xml:space="preserve">// Formatear </w:t>
      </w:r>
      <w:r w:rsidR="08312D38" w:rsidRPr="71CDE8E9">
        <w:rPr>
          <w:rFonts w:ascii="Consolas" w:eastAsia="Consolas" w:hAnsi="Consolas" w:cs="Consolas"/>
          <w:b/>
          <w:bCs/>
          <w:color w:val="008000"/>
          <w:sz w:val="22"/>
          <w:szCs w:val="22"/>
        </w:rPr>
        <w:t>código</w:t>
      </w:r>
    </w:p>
    <w:p w14:paraId="1100D352" w14:textId="6FD0C857" w:rsidR="20792463" w:rsidRDefault="20792463"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008000"/>
          <w:sz w:val="22"/>
          <w:szCs w:val="22"/>
        </w:rPr>
      </w:pPr>
      <w:proofErr w:type="spellStart"/>
      <w:r w:rsidRPr="71CDE8E9">
        <w:rPr>
          <w:rFonts w:ascii="Consolas" w:eastAsia="Consolas" w:hAnsi="Consolas" w:cs="Consolas"/>
          <w:b/>
          <w:bCs/>
          <w:color w:val="333333"/>
          <w:sz w:val="22"/>
          <w:szCs w:val="22"/>
        </w:rPr>
        <w:t>npm</w:t>
      </w:r>
      <w:proofErr w:type="spellEnd"/>
      <w:r w:rsidRPr="71CDE8E9">
        <w:rPr>
          <w:rFonts w:ascii="Consolas" w:eastAsia="Consolas" w:hAnsi="Consolas" w:cs="Consolas"/>
          <w:b/>
          <w:bCs/>
          <w:color w:val="333333"/>
          <w:sz w:val="22"/>
          <w:szCs w:val="22"/>
        </w:rPr>
        <w:t xml:space="preserve"> </w:t>
      </w:r>
      <w:proofErr w:type="spellStart"/>
      <w:r w:rsidRPr="71CDE8E9">
        <w:rPr>
          <w:rFonts w:ascii="Consolas" w:eastAsia="Consolas" w:hAnsi="Consolas" w:cs="Consolas"/>
          <w:b/>
          <w:bCs/>
          <w:color w:val="333333"/>
          <w:sz w:val="22"/>
          <w:szCs w:val="22"/>
        </w:rPr>
        <w:t>IntelliSense</w:t>
      </w:r>
      <w:proofErr w:type="spellEnd"/>
      <w:r>
        <w:tab/>
      </w:r>
      <w:r>
        <w:tab/>
      </w:r>
      <w:r w:rsidRPr="71CDE8E9">
        <w:rPr>
          <w:rFonts w:ascii="Consolas" w:eastAsia="Consolas" w:hAnsi="Consolas" w:cs="Consolas"/>
          <w:b/>
          <w:bCs/>
          <w:color w:val="008000"/>
          <w:sz w:val="22"/>
          <w:szCs w:val="22"/>
        </w:rPr>
        <w:t>// Autocompletado</w:t>
      </w:r>
    </w:p>
    <w:p w14:paraId="0F483B29" w14:textId="134D458A" w:rsidR="20792463" w:rsidRDefault="20792463"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4" w:lineRule="atLeast"/>
        <w:ind w:left="709"/>
        <w:rPr>
          <w:rFonts w:ascii="Consolas" w:eastAsia="Consolas" w:hAnsi="Consolas" w:cs="Consolas"/>
          <w:b/>
          <w:bCs/>
          <w:color w:val="008000"/>
          <w:sz w:val="22"/>
          <w:szCs w:val="22"/>
        </w:rPr>
      </w:pPr>
      <w:proofErr w:type="spellStart"/>
      <w:r w:rsidRPr="71CDE8E9">
        <w:rPr>
          <w:rFonts w:ascii="Consolas" w:eastAsia="Consolas" w:hAnsi="Consolas" w:cs="Consolas"/>
          <w:b/>
          <w:bCs/>
          <w:color w:val="333333"/>
          <w:sz w:val="22"/>
          <w:szCs w:val="22"/>
        </w:rPr>
        <w:t>Thunder</w:t>
      </w:r>
      <w:proofErr w:type="spellEnd"/>
      <w:r w:rsidRPr="71CDE8E9">
        <w:rPr>
          <w:rFonts w:ascii="Consolas" w:eastAsia="Consolas" w:hAnsi="Consolas" w:cs="Consolas"/>
          <w:b/>
          <w:bCs/>
          <w:color w:val="333333"/>
          <w:sz w:val="22"/>
          <w:szCs w:val="22"/>
        </w:rPr>
        <w:t xml:space="preserve"> Client</w:t>
      </w:r>
      <w:r>
        <w:tab/>
      </w:r>
      <w:r>
        <w:tab/>
      </w:r>
      <w:r w:rsidRPr="71CDE8E9">
        <w:rPr>
          <w:rFonts w:ascii="Consolas" w:eastAsia="Consolas" w:hAnsi="Consolas" w:cs="Consolas"/>
          <w:b/>
          <w:bCs/>
          <w:color w:val="008000"/>
          <w:sz w:val="22"/>
          <w:szCs w:val="22"/>
        </w:rPr>
        <w:t xml:space="preserve">// Probar API </w:t>
      </w:r>
      <w:proofErr w:type="spellStart"/>
      <w:r w:rsidRPr="71CDE8E9">
        <w:rPr>
          <w:rFonts w:ascii="Consolas" w:eastAsia="Consolas" w:hAnsi="Consolas" w:cs="Consolas"/>
          <w:b/>
          <w:bCs/>
          <w:color w:val="008000"/>
          <w:sz w:val="22"/>
          <w:szCs w:val="22"/>
        </w:rPr>
        <w:t>Rest</w:t>
      </w:r>
      <w:proofErr w:type="spellEnd"/>
    </w:p>
    <w:p w14:paraId="2F560ADD" w14:textId="16B98C4B" w:rsidR="4E1B2747" w:rsidRDefault="4E1B2747"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8000"/>
          <w:sz w:val="22"/>
          <w:szCs w:val="22"/>
        </w:rPr>
      </w:pPr>
      <w:r>
        <w:t xml:space="preserve">Además, instala </w:t>
      </w:r>
      <w:hyperlink r:id="rId15">
        <w:r w:rsidRPr="71CDE8E9">
          <w:rPr>
            <w:rStyle w:val="Hipervnculo"/>
            <w:color w:val="215868" w:themeColor="accent5" w:themeShade="80"/>
          </w:rPr>
          <w:t>Git</w:t>
        </w:r>
      </w:hyperlink>
      <w:r w:rsidRPr="71CDE8E9">
        <w:rPr>
          <w:color w:val="215868" w:themeColor="accent5" w:themeShade="80"/>
        </w:rPr>
        <w:t xml:space="preserve"> </w:t>
      </w:r>
      <w:r>
        <w:t>descargando el instalador desde su sitio oficial, ejecútalo y sigue las instrucciones, asegurándote de agregar Git al PATH de Windows.</w:t>
      </w:r>
    </w:p>
    <w:p w14:paraId="4E9B237B" w14:textId="58622B8D" w:rsidR="5144972E" w:rsidRDefault="52C90D97" w:rsidP="153ACE8B">
      <w:pPr>
        <w:pStyle w:val="Ttulo3"/>
      </w:pPr>
      <w:bookmarkStart w:id="27" w:name="_Toc199173872"/>
      <w:proofErr w:type="spellStart"/>
      <w:r>
        <w:t>fnm</w:t>
      </w:r>
      <w:proofErr w:type="spellEnd"/>
      <w:r w:rsidR="11ADBFB5">
        <w:t xml:space="preserve"> y Node.js</w:t>
      </w:r>
      <w:bookmarkEnd w:id="27"/>
    </w:p>
    <w:p w14:paraId="139F9029" w14:textId="14E5EE93" w:rsidR="5144972E" w:rsidRDefault="1AB6046D" w:rsidP="71CDE8E9">
      <w:pPr>
        <w:rPr>
          <w:rFonts w:ascii="Cambria" w:eastAsia="Cambria" w:hAnsi="Cambria" w:cs="Cambria"/>
        </w:rPr>
      </w:pPr>
      <w:proofErr w:type="spellStart"/>
      <w:r>
        <w:t>Fast</w:t>
      </w:r>
      <w:proofErr w:type="spellEnd"/>
      <w:r>
        <w:t xml:space="preserve"> </w:t>
      </w:r>
      <w:proofErr w:type="spellStart"/>
      <w:r>
        <w:t>Node</w:t>
      </w:r>
      <w:proofErr w:type="spellEnd"/>
      <w:r>
        <w:t xml:space="preserve"> Manager es un gestor de versiones de Node.js rápido y sencillo, construido en </w:t>
      </w:r>
      <w:proofErr w:type="spellStart"/>
      <w:r>
        <w:t>Rust</w:t>
      </w:r>
      <w:proofErr w:type="spellEnd"/>
      <w:r>
        <w:t>. Permite instalar, desinstalar y cambiar entre diferentes versiones de Node.js de manera eficiente.</w:t>
      </w:r>
    </w:p>
    <w:p w14:paraId="406C2074" w14:textId="79403BD0" w:rsidR="5144972E" w:rsidRDefault="2FE1E8EE" w:rsidP="71CDE8E9">
      <w:r>
        <w:t xml:space="preserve">Antes de instalar </w:t>
      </w:r>
      <w:proofErr w:type="spellStart"/>
      <w:r>
        <w:t>fnm</w:t>
      </w:r>
      <w:proofErr w:type="spellEnd"/>
      <w:r>
        <w:t>, para permitir la ejecución de scripts en PowerShell y asegurarte de que tu entorno está correctamente configurado, sigue estos pasos</w:t>
      </w:r>
      <w:r w:rsidR="64985D59">
        <w:t>:</w:t>
      </w:r>
    </w:p>
    <w:p w14:paraId="7E9E901D" w14:textId="284FA037" w:rsidR="5144972E" w:rsidRDefault="28C0AA65"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008000"/>
          <w:sz w:val="22"/>
          <w:szCs w:val="22"/>
        </w:rPr>
      </w:pPr>
      <w:r w:rsidRPr="296BA592">
        <w:rPr>
          <w:rFonts w:ascii="Consolas" w:eastAsia="Consolas" w:hAnsi="Consolas" w:cs="Consolas"/>
          <w:b/>
          <w:bCs/>
          <w:color w:val="333333"/>
          <w:sz w:val="22"/>
          <w:szCs w:val="22"/>
        </w:rPr>
        <w:t>Set-</w:t>
      </w:r>
      <w:proofErr w:type="spellStart"/>
      <w:r w:rsidRPr="296BA592">
        <w:rPr>
          <w:rFonts w:ascii="Consolas" w:eastAsia="Consolas" w:hAnsi="Consolas" w:cs="Consolas"/>
          <w:b/>
          <w:bCs/>
          <w:color w:val="333333"/>
          <w:sz w:val="22"/>
          <w:szCs w:val="22"/>
        </w:rPr>
        <w:t>ExecutionPolicy</w:t>
      </w:r>
      <w:proofErr w:type="spellEnd"/>
      <w:r w:rsidRPr="296BA592">
        <w:rPr>
          <w:rFonts w:ascii="Consolas" w:eastAsia="Consolas" w:hAnsi="Consolas" w:cs="Consolas"/>
          <w:b/>
          <w:bCs/>
          <w:color w:val="333333"/>
          <w:sz w:val="22"/>
          <w:szCs w:val="22"/>
        </w:rPr>
        <w:t xml:space="preserve"> </w:t>
      </w:r>
      <w:proofErr w:type="spellStart"/>
      <w:r w:rsidRPr="296BA592">
        <w:rPr>
          <w:rFonts w:ascii="Consolas" w:eastAsia="Consolas" w:hAnsi="Consolas" w:cs="Consolas"/>
          <w:b/>
          <w:bCs/>
          <w:color w:val="333333"/>
          <w:sz w:val="22"/>
          <w:szCs w:val="22"/>
        </w:rPr>
        <w:t>RemoteSigned</w:t>
      </w:r>
      <w:proofErr w:type="spellEnd"/>
      <w:r w:rsidR="5EB34FB3">
        <w:tab/>
      </w:r>
      <w:r w:rsidR="5EB34FB3">
        <w:tab/>
      </w:r>
      <w:r w:rsidR="5193C4E6" w:rsidRPr="296BA592">
        <w:rPr>
          <w:rFonts w:ascii="Consolas" w:eastAsia="Consolas" w:hAnsi="Consolas" w:cs="Consolas"/>
          <w:b/>
          <w:bCs/>
          <w:color w:val="008000"/>
          <w:sz w:val="22"/>
          <w:szCs w:val="22"/>
        </w:rPr>
        <w:t># C</w:t>
      </w:r>
      <w:r w:rsidRPr="296BA592">
        <w:rPr>
          <w:rFonts w:ascii="Consolas" w:eastAsia="Consolas" w:hAnsi="Consolas" w:cs="Consolas"/>
          <w:b/>
          <w:bCs/>
          <w:color w:val="008000"/>
          <w:sz w:val="22"/>
          <w:szCs w:val="22"/>
        </w:rPr>
        <w:t>ambiar</w:t>
      </w:r>
      <w:r w:rsidRPr="296BA592">
        <w:rPr>
          <w:rFonts w:ascii="Consolas" w:eastAsia="Consolas" w:hAnsi="Consolas" w:cs="Consolas"/>
          <w:b/>
          <w:bCs/>
          <w:color w:val="333333"/>
          <w:sz w:val="22"/>
          <w:szCs w:val="22"/>
        </w:rPr>
        <w:t xml:space="preserve"> </w:t>
      </w:r>
      <w:r w:rsidRPr="296BA592">
        <w:rPr>
          <w:rFonts w:ascii="Consolas" w:eastAsia="Consolas" w:hAnsi="Consolas" w:cs="Consolas"/>
          <w:b/>
          <w:bCs/>
          <w:color w:val="008000"/>
          <w:sz w:val="22"/>
          <w:szCs w:val="22"/>
        </w:rPr>
        <w:t>Política</w:t>
      </w:r>
      <w:r w:rsidRPr="296BA592">
        <w:rPr>
          <w:rFonts w:ascii="Consolas" w:eastAsia="Consolas" w:hAnsi="Consolas" w:cs="Consolas"/>
          <w:b/>
          <w:bCs/>
          <w:color w:val="333333"/>
          <w:sz w:val="22"/>
          <w:szCs w:val="22"/>
        </w:rPr>
        <w:t xml:space="preserve"> </w:t>
      </w:r>
      <w:r w:rsidRPr="296BA592">
        <w:rPr>
          <w:rFonts w:ascii="Consolas" w:eastAsia="Consolas" w:hAnsi="Consolas" w:cs="Consolas"/>
          <w:b/>
          <w:bCs/>
          <w:color w:val="008000"/>
          <w:sz w:val="22"/>
          <w:szCs w:val="22"/>
        </w:rPr>
        <w:t>PowerShell</w:t>
      </w:r>
    </w:p>
    <w:p w14:paraId="48FC0824" w14:textId="6FE0EEFD" w:rsidR="5144972E" w:rsidRDefault="28C0AA65"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008000"/>
          <w:sz w:val="22"/>
          <w:szCs w:val="22"/>
        </w:rPr>
      </w:pPr>
      <w:r w:rsidRPr="296BA592">
        <w:rPr>
          <w:rFonts w:ascii="Consolas" w:eastAsia="Consolas" w:hAnsi="Consolas" w:cs="Consolas"/>
          <w:b/>
          <w:bCs/>
          <w:color w:val="333333"/>
          <w:sz w:val="22"/>
          <w:szCs w:val="22"/>
        </w:rPr>
        <w:t>$PROFILE</w:t>
      </w:r>
      <w:r w:rsidR="5EB34FB3">
        <w:tab/>
      </w:r>
      <w:r w:rsidR="5EB34FB3">
        <w:tab/>
      </w:r>
      <w:r w:rsidR="5EB34FB3">
        <w:tab/>
      </w:r>
      <w:r w:rsidR="5EB34FB3">
        <w:tab/>
      </w:r>
      <w:r w:rsidR="5EB34FB3">
        <w:tab/>
      </w:r>
      <w:r w:rsidR="3BA458D4" w:rsidRPr="296BA592">
        <w:rPr>
          <w:rFonts w:ascii="Consolas" w:eastAsia="Consolas" w:hAnsi="Consolas" w:cs="Consolas"/>
          <w:b/>
          <w:bCs/>
          <w:color w:val="008000"/>
          <w:sz w:val="22"/>
          <w:szCs w:val="22"/>
        </w:rPr>
        <w:t># V</w:t>
      </w:r>
      <w:r w:rsidRPr="296BA592">
        <w:rPr>
          <w:rFonts w:ascii="Consolas" w:eastAsia="Consolas" w:hAnsi="Consolas" w:cs="Consolas"/>
          <w:b/>
          <w:bCs/>
          <w:color w:val="008000"/>
          <w:sz w:val="22"/>
          <w:szCs w:val="22"/>
        </w:rPr>
        <w:t>er la ruta de $PROFILE</w:t>
      </w:r>
    </w:p>
    <w:p w14:paraId="480F9CF3" w14:textId="7444342F" w:rsidR="5144972E" w:rsidRDefault="28C0AA65"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008000"/>
          <w:sz w:val="22"/>
          <w:szCs w:val="22"/>
        </w:rPr>
      </w:pPr>
      <w:r w:rsidRPr="296BA592">
        <w:rPr>
          <w:rFonts w:ascii="Consolas" w:eastAsia="Consolas" w:hAnsi="Consolas" w:cs="Consolas"/>
          <w:b/>
          <w:bCs/>
          <w:color w:val="333333"/>
          <w:sz w:val="22"/>
          <w:szCs w:val="22"/>
        </w:rPr>
        <w:t>Microsoft.PowerShell_profile.ps1</w:t>
      </w:r>
      <w:r w:rsidR="5EB34FB3">
        <w:tab/>
      </w:r>
      <w:r w:rsidR="5EB34FB3">
        <w:tab/>
      </w:r>
      <w:r w:rsidR="504A92C6" w:rsidRPr="296BA592">
        <w:rPr>
          <w:rFonts w:ascii="Consolas" w:eastAsia="Consolas" w:hAnsi="Consolas" w:cs="Consolas"/>
          <w:b/>
          <w:bCs/>
          <w:color w:val="008000"/>
          <w:sz w:val="22"/>
          <w:szCs w:val="22"/>
        </w:rPr>
        <w:t>#</w:t>
      </w:r>
      <w:r w:rsidRPr="296BA592">
        <w:rPr>
          <w:rFonts w:ascii="Consolas" w:eastAsia="Consolas" w:hAnsi="Consolas" w:cs="Consolas"/>
          <w:b/>
          <w:bCs/>
          <w:color w:val="333333"/>
          <w:sz w:val="22"/>
          <w:szCs w:val="22"/>
        </w:rPr>
        <w:t xml:space="preserve"> </w:t>
      </w:r>
      <w:r w:rsidRPr="296BA592">
        <w:rPr>
          <w:rFonts w:ascii="Consolas" w:eastAsia="Consolas" w:hAnsi="Consolas" w:cs="Consolas"/>
          <w:b/>
          <w:bCs/>
          <w:color w:val="008000"/>
          <w:sz w:val="22"/>
          <w:szCs w:val="22"/>
        </w:rPr>
        <w:t>Crear $PROFILE e ingresar:</w:t>
      </w:r>
    </w:p>
    <w:p w14:paraId="2DDB3123" w14:textId="78E433FA" w:rsidR="5144972E" w:rsidRDefault="5EB34FB3"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4" w:lineRule="atLeast"/>
        <w:ind w:left="709"/>
        <w:rPr>
          <w:rFonts w:ascii="Consolas" w:eastAsia="Consolas" w:hAnsi="Consolas" w:cs="Consolas"/>
          <w:b/>
          <w:bCs/>
          <w:color w:val="333333"/>
          <w:sz w:val="22"/>
          <w:szCs w:val="22"/>
        </w:rPr>
      </w:pPr>
      <w:proofErr w:type="spellStart"/>
      <w:r w:rsidRPr="71CDE8E9">
        <w:rPr>
          <w:rFonts w:ascii="Consolas" w:eastAsia="Consolas" w:hAnsi="Consolas" w:cs="Consolas"/>
          <w:b/>
          <w:bCs/>
          <w:color w:val="333333"/>
          <w:sz w:val="22"/>
          <w:szCs w:val="22"/>
        </w:rPr>
        <w:t>fnm</w:t>
      </w:r>
      <w:proofErr w:type="spellEnd"/>
      <w:r w:rsidRPr="71CDE8E9">
        <w:rPr>
          <w:rFonts w:ascii="Consolas" w:eastAsia="Consolas" w:hAnsi="Consolas" w:cs="Consolas"/>
          <w:b/>
          <w:bCs/>
          <w:color w:val="333333"/>
          <w:sz w:val="22"/>
          <w:szCs w:val="22"/>
        </w:rPr>
        <w:t xml:space="preserve"> </w:t>
      </w:r>
      <w:proofErr w:type="spellStart"/>
      <w:r w:rsidRPr="71CDE8E9">
        <w:rPr>
          <w:rFonts w:ascii="Consolas" w:eastAsia="Consolas" w:hAnsi="Consolas" w:cs="Consolas"/>
          <w:b/>
          <w:bCs/>
          <w:color w:val="333333"/>
          <w:sz w:val="22"/>
          <w:szCs w:val="22"/>
        </w:rPr>
        <w:t>env</w:t>
      </w:r>
      <w:proofErr w:type="spellEnd"/>
      <w:r w:rsidRPr="71CDE8E9">
        <w:rPr>
          <w:rFonts w:ascii="Consolas" w:eastAsia="Consolas" w:hAnsi="Consolas" w:cs="Consolas"/>
          <w:b/>
          <w:bCs/>
          <w:color w:val="333333"/>
          <w:sz w:val="22"/>
          <w:szCs w:val="22"/>
        </w:rPr>
        <w:t xml:space="preserve"> --use-</w:t>
      </w:r>
      <w:proofErr w:type="spellStart"/>
      <w:r w:rsidRPr="71CDE8E9">
        <w:rPr>
          <w:rFonts w:ascii="Consolas" w:eastAsia="Consolas" w:hAnsi="Consolas" w:cs="Consolas"/>
          <w:b/>
          <w:bCs/>
          <w:color w:val="333333"/>
          <w:sz w:val="22"/>
          <w:szCs w:val="22"/>
        </w:rPr>
        <w:t>on</w:t>
      </w:r>
      <w:proofErr w:type="spellEnd"/>
      <w:r w:rsidRPr="71CDE8E9">
        <w:rPr>
          <w:rFonts w:ascii="Consolas" w:eastAsia="Consolas" w:hAnsi="Consolas" w:cs="Consolas"/>
          <w:b/>
          <w:bCs/>
          <w:color w:val="333333"/>
          <w:sz w:val="22"/>
          <w:szCs w:val="22"/>
        </w:rPr>
        <w:t>-cd --</w:t>
      </w:r>
      <w:proofErr w:type="spellStart"/>
      <w:r w:rsidRPr="71CDE8E9">
        <w:rPr>
          <w:rFonts w:ascii="Consolas" w:eastAsia="Consolas" w:hAnsi="Consolas" w:cs="Consolas"/>
          <w:b/>
          <w:bCs/>
          <w:color w:val="333333"/>
          <w:sz w:val="22"/>
          <w:szCs w:val="22"/>
        </w:rPr>
        <w:t>shell</w:t>
      </w:r>
      <w:proofErr w:type="spellEnd"/>
      <w:r w:rsidRPr="71CDE8E9">
        <w:rPr>
          <w:rFonts w:ascii="Consolas" w:eastAsia="Consolas" w:hAnsi="Consolas" w:cs="Consolas"/>
          <w:b/>
          <w:bCs/>
          <w:color w:val="333333"/>
          <w:sz w:val="22"/>
          <w:szCs w:val="22"/>
        </w:rPr>
        <w:t xml:space="preserve"> </w:t>
      </w:r>
      <w:proofErr w:type="spellStart"/>
      <w:r w:rsidRPr="71CDE8E9">
        <w:rPr>
          <w:rFonts w:ascii="Consolas" w:eastAsia="Consolas" w:hAnsi="Consolas" w:cs="Consolas"/>
          <w:b/>
          <w:bCs/>
          <w:color w:val="333333"/>
          <w:sz w:val="22"/>
          <w:szCs w:val="22"/>
        </w:rPr>
        <w:t>powershell</w:t>
      </w:r>
      <w:proofErr w:type="spellEnd"/>
      <w:r w:rsidRPr="71CDE8E9">
        <w:rPr>
          <w:rFonts w:ascii="Consolas" w:eastAsia="Consolas" w:hAnsi="Consolas" w:cs="Consolas"/>
          <w:b/>
          <w:bCs/>
          <w:color w:val="333333"/>
          <w:sz w:val="22"/>
          <w:szCs w:val="22"/>
        </w:rPr>
        <w:t xml:space="preserve"> | </w:t>
      </w:r>
      <w:proofErr w:type="spellStart"/>
      <w:r w:rsidRPr="71CDE8E9">
        <w:rPr>
          <w:rFonts w:ascii="Consolas" w:eastAsia="Consolas" w:hAnsi="Consolas" w:cs="Consolas"/>
          <w:b/>
          <w:bCs/>
          <w:color w:val="333333"/>
          <w:sz w:val="22"/>
          <w:szCs w:val="22"/>
        </w:rPr>
        <w:t>Out-String</w:t>
      </w:r>
      <w:proofErr w:type="spellEnd"/>
      <w:r w:rsidRPr="71CDE8E9">
        <w:rPr>
          <w:rFonts w:ascii="Consolas" w:eastAsia="Consolas" w:hAnsi="Consolas" w:cs="Consolas"/>
          <w:b/>
          <w:bCs/>
          <w:color w:val="333333"/>
          <w:sz w:val="22"/>
          <w:szCs w:val="22"/>
        </w:rPr>
        <w:t xml:space="preserve"> | </w:t>
      </w:r>
      <w:proofErr w:type="spellStart"/>
      <w:r w:rsidRPr="71CDE8E9">
        <w:rPr>
          <w:rFonts w:ascii="Consolas" w:eastAsia="Consolas" w:hAnsi="Consolas" w:cs="Consolas"/>
          <w:b/>
          <w:bCs/>
          <w:color w:val="333333"/>
          <w:sz w:val="22"/>
          <w:szCs w:val="22"/>
        </w:rPr>
        <w:t>Invoke-Expression</w:t>
      </w:r>
      <w:proofErr w:type="spellEnd"/>
    </w:p>
    <w:p w14:paraId="4D7EDB62" w14:textId="116E258F" w:rsidR="5144972E" w:rsidRDefault="754873E9" w:rsidP="71CDE8E9">
      <w:r>
        <w:t xml:space="preserve">Para instalar </w:t>
      </w:r>
      <w:proofErr w:type="spellStart"/>
      <w:r>
        <w:t>fnm</w:t>
      </w:r>
      <w:proofErr w:type="spellEnd"/>
      <w:r>
        <w:t xml:space="preserve"> y Node.js en PowerShell, sigue estos pasos:</w:t>
      </w:r>
    </w:p>
    <w:p w14:paraId="3BBAE69F" w14:textId="298CD728" w:rsidR="5144972E" w:rsidRDefault="28C0AA65"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008000"/>
          <w:sz w:val="22"/>
          <w:szCs w:val="22"/>
        </w:rPr>
      </w:pPr>
      <w:proofErr w:type="spellStart"/>
      <w:r w:rsidRPr="296BA592">
        <w:rPr>
          <w:rFonts w:ascii="Consolas" w:eastAsia="Consolas" w:hAnsi="Consolas" w:cs="Consolas"/>
          <w:b/>
          <w:bCs/>
          <w:color w:val="333333"/>
          <w:sz w:val="22"/>
          <w:szCs w:val="22"/>
        </w:rPr>
        <w:t>winget</w:t>
      </w:r>
      <w:proofErr w:type="spellEnd"/>
      <w:r w:rsidRPr="296BA592">
        <w:rPr>
          <w:rFonts w:ascii="Consolas" w:eastAsia="Consolas" w:hAnsi="Consolas" w:cs="Consolas"/>
          <w:b/>
          <w:bCs/>
          <w:color w:val="333333"/>
          <w:sz w:val="22"/>
          <w:szCs w:val="22"/>
        </w:rPr>
        <w:t xml:space="preserve"> </w:t>
      </w:r>
      <w:proofErr w:type="spellStart"/>
      <w:r w:rsidRPr="296BA592">
        <w:rPr>
          <w:rFonts w:ascii="Consolas" w:eastAsia="Consolas" w:hAnsi="Consolas" w:cs="Consolas"/>
          <w:b/>
          <w:bCs/>
          <w:color w:val="333333"/>
          <w:sz w:val="22"/>
          <w:szCs w:val="22"/>
        </w:rPr>
        <w:t>install</w:t>
      </w:r>
      <w:proofErr w:type="spellEnd"/>
      <w:r w:rsidRPr="296BA592">
        <w:rPr>
          <w:rFonts w:ascii="Consolas" w:eastAsia="Consolas" w:hAnsi="Consolas" w:cs="Consolas"/>
          <w:b/>
          <w:bCs/>
          <w:color w:val="333333"/>
          <w:sz w:val="22"/>
          <w:szCs w:val="22"/>
        </w:rPr>
        <w:t xml:space="preserve"> </w:t>
      </w:r>
      <w:proofErr w:type="spellStart"/>
      <w:r w:rsidRPr="296BA592">
        <w:rPr>
          <w:rFonts w:ascii="Consolas" w:eastAsia="Consolas" w:hAnsi="Consolas" w:cs="Consolas"/>
          <w:b/>
          <w:bCs/>
          <w:color w:val="333333"/>
          <w:sz w:val="22"/>
          <w:szCs w:val="22"/>
        </w:rPr>
        <w:t>Schniz.fnm</w:t>
      </w:r>
      <w:proofErr w:type="spellEnd"/>
      <w:r w:rsidR="5EB34FB3">
        <w:tab/>
      </w:r>
      <w:r w:rsidR="22A44AC8" w:rsidRPr="296BA592">
        <w:rPr>
          <w:rFonts w:ascii="Consolas" w:eastAsia="Consolas" w:hAnsi="Consolas" w:cs="Consolas"/>
          <w:b/>
          <w:bCs/>
          <w:color w:val="008000"/>
          <w:sz w:val="22"/>
          <w:szCs w:val="22"/>
        </w:rPr>
        <w:t>#</w:t>
      </w:r>
      <w:r w:rsidRPr="296BA592">
        <w:rPr>
          <w:rFonts w:ascii="Consolas" w:eastAsia="Consolas" w:hAnsi="Consolas" w:cs="Consolas"/>
          <w:b/>
          <w:bCs/>
          <w:color w:val="333333"/>
          <w:sz w:val="22"/>
          <w:szCs w:val="22"/>
        </w:rPr>
        <w:t xml:space="preserve"> </w:t>
      </w:r>
      <w:r w:rsidRPr="296BA592">
        <w:rPr>
          <w:rFonts w:ascii="Consolas" w:eastAsia="Consolas" w:hAnsi="Consolas" w:cs="Consolas"/>
          <w:b/>
          <w:bCs/>
          <w:color w:val="008000"/>
          <w:sz w:val="22"/>
          <w:szCs w:val="22"/>
        </w:rPr>
        <w:t xml:space="preserve">Instalar </w:t>
      </w:r>
      <w:proofErr w:type="spellStart"/>
      <w:r w:rsidRPr="296BA592">
        <w:rPr>
          <w:rFonts w:ascii="Consolas" w:eastAsia="Consolas" w:hAnsi="Consolas" w:cs="Consolas"/>
          <w:b/>
          <w:bCs/>
          <w:color w:val="008000"/>
          <w:sz w:val="22"/>
          <w:szCs w:val="22"/>
        </w:rPr>
        <w:t>fnm</w:t>
      </w:r>
      <w:proofErr w:type="spellEnd"/>
      <w:r w:rsidRPr="296BA592">
        <w:rPr>
          <w:rFonts w:ascii="Consolas" w:eastAsia="Consolas" w:hAnsi="Consolas" w:cs="Consolas"/>
          <w:b/>
          <w:bCs/>
          <w:color w:val="008000"/>
          <w:sz w:val="22"/>
          <w:szCs w:val="22"/>
        </w:rPr>
        <w:t xml:space="preserve"> (Gestor de versiones)</w:t>
      </w:r>
    </w:p>
    <w:p w14:paraId="2A52F76B" w14:textId="4FCED1F9" w:rsidR="5144972E" w:rsidRDefault="28C0AA65"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008000"/>
          <w:sz w:val="22"/>
          <w:szCs w:val="22"/>
        </w:rPr>
      </w:pPr>
      <w:proofErr w:type="spellStart"/>
      <w:r w:rsidRPr="296BA592">
        <w:rPr>
          <w:rFonts w:ascii="Consolas" w:eastAsia="Consolas" w:hAnsi="Consolas" w:cs="Consolas"/>
          <w:b/>
          <w:bCs/>
          <w:color w:val="333333"/>
          <w:sz w:val="22"/>
          <w:szCs w:val="22"/>
        </w:rPr>
        <w:t>fnm</w:t>
      </w:r>
      <w:proofErr w:type="spellEnd"/>
      <w:r w:rsidRPr="296BA592">
        <w:rPr>
          <w:rFonts w:ascii="Consolas" w:eastAsia="Consolas" w:hAnsi="Consolas" w:cs="Consolas"/>
          <w:b/>
          <w:bCs/>
          <w:color w:val="333333"/>
          <w:sz w:val="22"/>
          <w:szCs w:val="22"/>
        </w:rPr>
        <w:t xml:space="preserve"> </w:t>
      </w:r>
      <w:proofErr w:type="spellStart"/>
      <w:r w:rsidRPr="296BA592">
        <w:rPr>
          <w:rFonts w:ascii="Consolas" w:eastAsia="Consolas" w:hAnsi="Consolas" w:cs="Consolas"/>
          <w:b/>
          <w:bCs/>
          <w:color w:val="333333"/>
          <w:sz w:val="22"/>
          <w:szCs w:val="22"/>
        </w:rPr>
        <w:t>install</w:t>
      </w:r>
      <w:proofErr w:type="spellEnd"/>
      <w:r w:rsidRPr="296BA592">
        <w:rPr>
          <w:rFonts w:ascii="Consolas" w:eastAsia="Consolas" w:hAnsi="Consolas" w:cs="Consolas"/>
          <w:b/>
          <w:bCs/>
          <w:color w:val="333333"/>
          <w:sz w:val="22"/>
          <w:szCs w:val="22"/>
        </w:rPr>
        <w:t xml:space="preserve"> 22</w:t>
      </w:r>
      <w:r w:rsidR="5EB34FB3">
        <w:tab/>
      </w:r>
      <w:r w:rsidR="5EB34FB3">
        <w:tab/>
      </w:r>
      <w:r w:rsidR="5EB34FB3">
        <w:tab/>
      </w:r>
      <w:r w:rsidR="62488B91" w:rsidRPr="296BA592">
        <w:rPr>
          <w:rFonts w:ascii="Consolas" w:eastAsia="Consolas" w:hAnsi="Consolas" w:cs="Consolas"/>
          <w:b/>
          <w:bCs/>
          <w:color w:val="008000"/>
          <w:sz w:val="22"/>
          <w:szCs w:val="22"/>
        </w:rPr>
        <w:t>#</w:t>
      </w:r>
      <w:r w:rsidRPr="296BA592">
        <w:rPr>
          <w:rFonts w:ascii="Consolas" w:eastAsia="Consolas" w:hAnsi="Consolas" w:cs="Consolas"/>
          <w:b/>
          <w:bCs/>
          <w:color w:val="333333"/>
          <w:sz w:val="22"/>
          <w:szCs w:val="22"/>
        </w:rPr>
        <w:t xml:space="preserve"> </w:t>
      </w:r>
      <w:r w:rsidRPr="296BA592">
        <w:rPr>
          <w:rFonts w:ascii="Consolas" w:eastAsia="Consolas" w:hAnsi="Consolas" w:cs="Consolas"/>
          <w:b/>
          <w:bCs/>
          <w:color w:val="008000"/>
          <w:sz w:val="22"/>
          <w:szCs w:val="22"/>
        </w:rPr>
        <w:t xml:space="preserve">Instalar </w:t>
      </w:r>
      <w:proofErr w:type="spellStart"/>
      <w:r w:rsidRPr="296BA592">
        <w:rPr>
          <w:rFonts w:ascii="Consolas" w:eastAsia="Consolas" w:hAnsi="Consolas" w:cs="Consolas"/>
          <w:b/>
          <w:bCs/>
          <w:color w:val="008000"/>
          <w:sz w:val="22"/>
          <w:szCs w:val="22"/>
        </w:rPr>
        <w:t>node</w:t>
      </w:r>
      <w:proofErr w:type="spellEnd"/>
      <w:r w:rsidRPr="296BA592">
        <w:rPr>
          <w:rFonts w:ascii="Consolas" w:eastAsia="Consolas" w:hAnsi="Consolas" w:cs="Consolas"/>
          <w:b/>
          <w:bCs/>
          <w:color w:val="008000"/>
          <w:sz w:val="22"/>
          <w:szCs w:val="22"/>
        </w:rPr>
        <w:t xml:space="preserve"> "v22.15.0"</w:t>
      </w:r>
    </w:p>
    <w:p w14:paraId="56AF32B5" w14:textId="7E7DB248" w:rsidR="5144972E" w:rsidRDefault="28C0AA65"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008000"/>
          <w:sz w:val="22"/>
          <w:szCs w:val="22"/>
        </w:rPr>
      </w:pPr>
      <w:proofErr w:type="spellStart"/>
      <w:r w:rsidRPr="296BA592">
        <w:rPr>
          <w:rFonts w:ascii="Consolas" w:eastAsia="Consolas" w:hAnsi="Consolas" w:cs="Consolas"/>
          <w:b/>
          <w:bCs/>
          <w:color w:val="333333"/>
          <w:sz w:val="22"/>
          <w:szCs w:val="22"/>
        </w:rPr>
        <w:t>fnm</w:t>
      </w:r>
      <w:proofErr w:type="spellEnd"/>
      <w:r w:rsidRPr="296BA592">
        <w:rPr>
          <w:rFonts w:ascii="Consolas" w:eastAsia="Consolas" w:hAnsi="Consolas" w:cs="Consolas"/>
          <w:b/>
          <w:bCs/>
          <w:color w:val="333333"/>
          <w:sz w:val="22"/>
          <w:szCs w:val="22"/>
        </w:rPr>
        <w:t xml:space="preserve"> use 22</w:t>
      </w:r>
      <w:r w:rsidR="5EB34FB3">
        <w:tab/>
      </w:r>
      <w:r w:rsidR="5EB34FB3">
        <w:tab/>
      </w:r>
      <w:r w:rsidR="5EB34FB3">
        <w:tab/>
      </w:r>
      <w:r w:rsidR="47D7926D" w:rsidRPr="296BA592">
        <w:rPr>
          <w:rFonts w:ascii="Consolas" w:eastAsia="Consolas" w:hAnsi="Consolas" w:cs="Consolas"/>
          <w:b/>
          <w:bCs/>
          <w:color w:val="008000"/>
          <w:sz w:val="22"/>
          <w:szCs w:val="22"/>
        </w:rPr>
        <w:t>#</w:t>
      </w:r>
      <w:r w:rsidRPr="296BA592">
        <w:rPr>
          <w:rFonts w:ascii="Consolas" w:eastAsia="Consolas" w:hAnsi="Consolas" w:cs="Consolas"/>
          <w:b/>
          <w:bCs/>
          <w:color w:val="333333"/>
          <w:sz w:val="22"/>
          <w:szCs w:val="22"/>
        </w:rPr>
        <w:t xml:space="preserve"> </w:t>
      </w:r>
      <w:r w:rsidRPr="296BA592">
        <w:rPr>
          <w:rFonts w:ascii="Consolas" w:eastAsia="Consolas" w:hAnsi="Consolas" w:cs="Consolas"/>
          <w:b/>
          <w:bCs/>
          <w:color w:val="008000"/>
          <w:sz w:val="22"/>
          <w:szCs w:val="22"/>
        </w:rPr>
        <w:t>Usar la versión "v22.15.0"</w:t>
      </w:r>
    </w:p>
    <w:p w14:paraId="09D6D3B7" w14:textId="4F367D88" w:rsidR="5144972E" w:rsidRDefault="28C0AA65"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008000"/>
          <w:sz w:val="22"/>
          <w:szCs w:val="22"/>
        </w:rPr>
      </w:pPr>
      <w:proofErr w:type="spellStart"/>
      <w:r w:rsidRPr="296BA592">
        <w:rPr>
          <w:rFonts w:ascii="Consolas" w:eastAsia="Consolas" w:hAnsi="Consolas" w:cs="Consolas"/>
          <w:b/>
          <w:bCs/>
          <w:color w:val="333333"/>
          <w:sz w:val="22"/>
          <w:szCs w:val="22"/>
        </w:rPr>
        <w:t>node</w:t>
      </w:r>
      <w:proofErr w:type="spellEnd"/>
      <w:r w:rsidRPr="296BA592">
        <w:rPr>
          <w:rFonts w:ascii="Consolas" w:eastAsia="Consolas" w:hAnsi="Consolas" w:cs="Consolas"/>
          <w:b/>
          <w:bCs/>
          <w:color w:val="333333"/>
          <w:sz w:val="22"/>
          <w:szCs w:val="22"/>
        </w:rPr>
        <w:t xml:space="preserve"> -v </w:t>
      </w:r>
      <w:r w:rsidR="5EB34FB3">
        <w:tab/>
      </w:r>
      <w:r w:rsidR="5EB34FB3">
        <w:tab/>
      </w:r>
      <w:r w:rsidR="5EB34FB3">
        <w:tab/>
      </w:r>
      <w:r w:rsidR="5EB34FB3">
        <w:tab/>
      </w:r>
      <w:r w:rsidR="7F56AD97" w:rsidRPr="296BA592">
        <w:rPr>
          <w:rFonts w:ascii="Consolas" w:eastAsia="Consolas" w:hAnsi="Consolas" w:cs="Consolas"/>
          <w:b/>
          <w:bCs/>
          <w:color w:val="008000"/>
          <w:sz w:val="22"/>
          <w:szCs w:val="22"/>
        </w:rPr>
        <w:t>#</w:t>
      </w:r>
      <w:r w:rsidRPr="296BA592">
        <w:rPr>
          <w:rFonts w:ascii="Consolas" w:eastAsia="Consolas" w:hAnsi="Consolas" w:cs="Consolas"/>
          <w:b/>
          <w:bCs/>
          <w:color w:val="333333"/>
          <w:sz w:val="22"/>
          <w:szCs w:val="22"/>
        </w:rPr>
        <w:t xml:space="preserve"> </w:t>
      </w:r>
      <w:r w:rsidRPr="296BA592">
        <w:rPr>
          <w:rFonts w:ascii="Consolas" w:eastAsia="Consolas" w:hAnsi="Consolas" w:cs="Consolas"/>
          <w:b/>
          <w:bCs/>
          <w:color w:val="008000"/>
          <w:sz w:val="22"/>
          <w:szCs w:val="22"/>
        </w:rPr>
        <w:t xml:space="preserve">Versión de </w:t>
      </w:r>
      <w:proofErr w:type="spellStart"/>
      <w:r w:rsidRPr="296BA592">
        <w:rPr>
          <w:rFonts w:ascii="Consolas" w:eastAsia="Consolas" w:hAnsi="Consolas" w:cs="Consolas"/>
          <w:b/>
          <w:bCs/>
          <w:color w:val="008000"/>
          <w:sz w:val="22"/>
          <w:szCs w:val="22"/>
        </w:rPr>
        <w:t>node</w:t>
      </w:r>
      <w:proofErr w:type="spellEnd"/>
    </w:p>
    <w:p w14:paraId="2646CFFD" w14:textId="549B1769" w:rsidR="5144972E" w:rsidRDefault="28C0AA65"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008000"/>
          <w:sz w:val="22"/>
          <w:szCs w:val="22"/>
        </w:rPr>
      </w:pPr>
      <w:proofErr w:type="spellStart"/>
      <w:r w:rsidRPr="296BA592">
        <w:rPr>
          <w:rFonts w:ascii="Consolas" w:eastAsia="Consolas" w:hAnsi="Consolas" w:cs="Consolas"/>
          <w:b/>
          <w:bCs/>
          <w:color w:val="333333"/>
          <w:sz w:val="22"/>
          <w:szCs w:val="22"/>
        </w:rPr>
        <w:t>npm</w:t>
      </w:r>
      <w:proofErr w:type="spellEnd"/>
      <w:r w:rsidRPr="296BA592">
        <w:rPr>
          <w:rFonts w:ascii="Consolas" w:eastAsia="Consolas" w:hAnsi="Consolas" w:cs="Consolas"/>
          <w:b/>
          <w:bCs/>
          <w:color w:val="333333"/>
          <w:sz w:val="22"/>
          <w:szCs w:val="22"/>
        </w:rPr>
        <w:t xml:space="preserve"> -v </w:t>
      </w:r>
      <w:r w:rsidR="5EB34FB3">
        <w:tab/>
      </w:r>
      <w:r w:rsidR="5EB34FB3">
        <w:tab/>
      </w:r>
      <w:r w:rsidR="5EB34FB3">
        <w:tab/>
      </w:r>
      <w:r w:rsidR="5EB34FB3">
        <w:tab/>
      </w:r>
      <w:r w:rsidR="14B3EBE8" w:rsidRPr="296BA592">
        <w:rPr>
          <w:rFonts w:ascii="Consolas" w:eastAsia="Consolas" w:hAnsi="Consolas" w:cs="Consolas"/>
          <w:b/>
          <w:bCs/>
          <w:color w:val="008000"/>
          <w:sz w:val="22"/>
          <w:szCs w:val="22"/>
        </w:rPr>
        <w:t>#</w:t>
      </w:r>
      <w:r w:rsidRPr="296BA592">
        <w:rPr>
          <w:rFonts w:ascii="Consolas" w:eastAsia="Consolas" w:hAnsi="Consolas" w:cs="Consolas"/>
          <w:b/>
          <w:bCs/>
          <w:color w:val="333333"/>
          <w:sz w:val="22"/>
          <w:szCs w:val="22"/>
        </w:rPr>
        <w:t xml:space="preserve"> </w:t>
      </w:r>
      <w:r w:rsidRPr="296BA592">
        <w:rPr>
          <w:rFonts w:ascii="Consolas" w:eastAsia="Consolas" w:hAnsi="Consolas" w:cs="Consolas"/>
          <w:b/>
          <w:bCs/>
          <w:color w:val="008000"/>
          <w:sz w:val="22"/>
          <w:szCs w:val="22"/>
        </w:rPr>
        <w:t>Versión del gestor de paquetes</w:t>
      </w:r>
    </w:p>
    <w:p w14:paraId="777BFC4B" w14:textId="25AC6A2B" w:rsidR="5144972E" w:rsidRDefault="11ADBFB5" w:rsidP="153ACE8B">
      <w:pPr>
        <w:pStyle w:val="Ttulo3"/>
      </w:pPr>
      <w:bookmarkStart w:id="28" w:name="_Toc199173873"/>
      <w:r>
        <w:t xml:space="preserve">Google Cloud </w:t>
      </w:r>
      <w:proofErr w:type="spellStart"/>
      <w:r>
        <w:t>Console</w:t>
      </w:r>
      <w:bookmarkEnd w:id="28"/>
      <w:proofErr w:type="spellEnd"/>
    </w:p>
    <w:p w14:paraId="530D54F5" w14:textId="52C7AE01" w:rsidR="5144972E" w:rsidRDefault="166965BE" w:rsidP="71CDE8E9">
      <w:r>
        <w:t>Es la plataforma para gestionar l</w:t>
      </w:r>
      <w:r w:rsidR="363DA047">
        <w:t>a configuración de OAuth</w:t>
      </w:r>
      <w:r w:rsidR="0124EDD4">
        <w:t>,</w:t>
      </w:r>
      <w:r w:rsidR="363DA047">
        <w:t xml:space="preserve"> asegura que solo las aplicaciones autorizadas puedan acceder a los datos del usuario</w:t>
      </w:r>
      <w:r w:rsidR="5C07EF30">
        <w:t xml:space="preserve">. Utilizando OAuth, puedes autenticar usuarios y obtener tokens de acceso para interactuar con las </w:t>
      </w:r>
      <w:proofErr w:type="spellStart"/>
      <w:r w:rsidR="5C07EF30">
        <w:t>APIs</w:t>
      </w:r>
      <w:proofErr w:type="spellEnd"/>
      <w:r w:rsidR="5C07EF30">
        <w:t xml:space="preserve"> de Google.</w:t>
      </w:r>
      <w:r w:rsidR="007F16E0">
        <w:t xml:space="preserve"> Para este paso no es necesario comprar un dominio todavía.</w:t>
      </w:r>
    </w:p>
    <w:p w14:paraId="7C9D31DD" w14:textId="7B6A7356" w:rsidR="5144972E" w:rsidRDefault="6DFAE64F" w:rsidP="71CDE8E9">
      <w:pPr>
        <w:pStyle w:val="Prrafodelista"/>
        <w:numPr>
          <w:ilvl w:val="0"/>
          <w:numId w:val="27"/>
        </w:numPr>
        <w:spacing w:after="120" w:afterAutospacing="1"/>
        <w:rPr>
          <w:color w:val="000000" w:themeColor="text1"/>
        </w:rPr>
      </w:pPr>
      <w:r w:rsidRPr="71CDE8E9">
        <w:rPr>
          <w:color w:val="000000" w:themeColor="text1"/>
        </w:rPr>
        <w:t>En</w:t>
      </w:r>
      <w:r w:rsidR="1B045234" w:rsidRPr="71CDE8E9">
        <w:rPr>
          <w:color w:val="000000" w:themeColor="text1"/>
        </w:rPr>
        <w:t xml:space="preserve"> </w:t>
      </w:r>
      <w:hyperlink r:id="rId16">
        <w:r w:rsidR="1B045234" w:rsidRPr="71CDE8E9">
          <w:rPr>
            <w:rStyle w:val="Hipervnculo"/>
            <w:color w:val="215868" w:themeColor="accent5" w:themeShade="80"/>
          </w:rPr>
          <w:t>console.cloud.google.com</w:t>
        </w:r>
      </w:hyperlink>
      <w:r w:rsidR="705974D9" w:rsidRPr="71CDE8E9">
        <w:t>, en la sección</w:t>
      </w:r>
      <w:r w:rsidR="1B045234" w:rsidRPr="71CDE8E9">
        <w:t xml:space="preserve"> </w:t>
      </w:r>
      <w:proofErr w:type="spellStart"/>
      <w:r w:rsidR="1B045234" w:rsidRPr="71CDE8E9">
        <w:rPr>
          <w:i/>
          <w:iCs/>
          <w:color w:val="000000" w:themeColor="text1"/>
        </w:rPr>
        <w:t>APIs</w:t>
      </w:r>
      <w:proofErr w:type="spellEnd"/>
      <w:r w:rsidR="1B045234" w:rsidRPr="71CDE8E9">
        <w:rPr>
          <w:i/>
          <w:iCs/>
          <w:color w:val="000000" w:themeColor="text1"/>
        </w:rPr>
        <w:t xml:space="preserve"> y servicios</w:t>
      </w:r>
      <w:r w:rsidR="1B045234" w:rsidRPr="71CDE8E9">
        <w:rPr>
          <w:color w:val="000000" w:themeColor="text1"/>
        </w:rPr>
        <w:t xml:space="preserve"> &gt; </w:t>
      </w:r>
      <w:r w:rsidR="1B045234" w:rsidRPr="71CDE8E9">
        <w:rPr>
          <w:i/>
          <w:iCs/>
          <w:color w:val="000000" w:themeColor="text1"/>
        </w:rPr>
        <w:t>Credenciales</w:t>
      </w:r>
      <w:r w:rsidR="1B045234" w:rsidRPr="71CDE8E9">
        <w:rPr>
          <w:color w:val="000000" w:themeColor="text1"/>
        </w:rPr>
        <w:t>.</w:t>
      </w:r>
    </w:p>
    <w:p w14:paraId="35C0064E" w14:textId="33D48865" w:rsidR="5144972E" w:rsidRDefault="1B045234" w:rsidP="71CDE8E9">
      <w:pPr>
        <w:pStyle w:val="Prrafodelista"/>
        <w:numPr>
          <w:ilvl w:val="0"/>
          <w:numId w:val="27"/>
        </w:numPr>
        <w:spacing w:before="120" w:beforeAutospacing="1" w:after="120" w:afterAutospacing="1"/>
        <w:rPr>
          <w:color w:val="000000" w:themeColor="text1"/>
        </w:rPr>
      </w:pPr>
      <w:r w:rsidRPr="71CDE8E9">
        <w:rPr>
          <w:color w:val="000000" w:themeColor="text1"/>
        </w:rPr>
        <w:t>Crear una credencial OAuth: Selecciona</w:t>
      </w:r>
      <w:r w:rsidR="65F3ABDE" w:rsidRPr="71CDE8E9">
        <w:rPr>
          <w:color w:val="000000" w:themeColor="text1"/>
        </w:rPr>
        <w:t>r</w:t>
      </w:r>
      <w:r w:rsidRPr="71CDE8E9">
        <w:rPr>
          <w:color w:val="000000" w:themeColor="text1"/>
        </w:rPr>
        <w:t xml:space="preserve"> </w:t>
      </w:r>
      <w:r w:rsidRPr="71CDE8E9">
        <w:rPr>
          <w:i/>
          <w:iCs/>
          <w:color w:val="000000" w:themeColor="text1"/>
        </w:rPr>
        <w:t>Crear credencial</w:t>
      </w:r>
      <w:r w:rsidRPr="71CDE8E9">
        <w:rPr>
          <w:color w:val="000000" w:themeColor="text1"/>
        </w:rPr>
        <w:t xml:space="preserve"> y elige </w:t>
      </w:r>
      <w:r w:rsidRPr="71CDE8E9">
        <w:rPr>
          <w:i/>
          <w:iCs/>
          <w:color w:val="000000" w:themeColor="text1"/>
        </w:rPr>
        <w:t>ID de cliente OAuth</w:t>
      </w:r>
      <w:r w:rsidRPr="71CDE8E9">
        <w:rPr>
          <w:color w:val="000000" w:themeColor="text1"/>
        </w:rPr>
        <w:t>.</w:t>
      </w:r>
    </w:p>
    <w:p w14:paraId="05909DC4" w14:textId="62675ACE" w:rsidR="5144972E" w:rsidRDefault="1B045234" w:rsidP="71CDE8E9">
      <w:pPr>
        <w:pStyle w:val="Prrafodelista"/>
        <w:numPr>
          <w:ilvl w:val="0"/>
          <w:numId w:val="27"/>
        </w:numPr>
        <w:spacing w:before="120" w:beforeAutospacing="1" w:after="120" w:afterAutospacing="1"/>
        <w:rPr>
          <w:color w:val="000000" w:themeColor="text1"/>
        </w:rPr>
      </w:pPr>
      <w:r w:rsidRPr="71CDE8E9">
        <w:rPr>
          <w:color w:val="000000" w:themeColor="text1"/>
        </w:rPr>
        <w:t>Configurar la pantalla de consentimiento:</w:t>
      </w:r>
    </w:p>
    <w:p w14:paraId="517D08BC" w14:textId="3A3049EE" w:rsidR="5144972E" w:rsidRDefault="1B045234" w:rsidP="71CDE8E9">
      <w:pPr>
        <w:pStyle w:val="Prrafodelista"/>
        <w:numPr>
          <w:ilvl w:val="1"/>
          <w:numId w:val="27"/>
        </w:numPr>
        <w:spacing w:before="120" w:beforeAutospacing="1" w:after="120" w:afterAutospacing="1"/>
        <w:rPr>
          <w:color w:val="000000" w:themeColor="text1"/>
        </w:rPr>
      </w:pPr>
      <w:r w:rsidRPr="71CDE8E9">
        <w:rPr>
          <w:color w:val="000000" w:themeColor="text1"/>
        </w:rPr>
        <w:t xml:space="preserve">Define el tipo de usuario como </w:t>
      </w:r>
      <w:r w:rsidRPr="71CDE8E9">
        <w:rPr>
          <w:i/>
          <w:iCs/>
          <w:color w:val="000000" w:themeColor="text1"/>
        </w:rPr>
        <w:t>Externo</w:t>
      </w:r>
      <w:r w:rsidRPr="71CDE8E9">
        <w:rPr>
          <w:color w:val="000000" w:themeColor="text1"/>
        </w:rPr>
        <w:t>.</w:t>
      </w:r>
    </w:p>
    <w:p w14:paraId="2880947D" w14:textId="34686624" w:rsidR="5144972E" w:rsidRDefault="1B045234" w:rsidP="71CDE8E9">
      <w:pPr>
        <w:pStyle w:val="Prrafodelista"/>
        <w:numPr>
          <w:ilvl w:val="0"/>
          <w:numId w:val="27"/>
        </w:numPr>
        <w:spacing w:before="120" w:beforeAutospacing="1" w:after="120" w:afterAutospacing="1"/>
        <w:rPr>
          <w:color w:val="000000" w:themeColor="text1"/>
        </w:rPr>
      </w:pPr>
      <w:r w:rsidRPr="71CDE8E9">
        <w:rPr>
          <w:color w:val="000000" w:themeColor="text1"/>
        </w:rPr>
        <w:t>Crear la credencial OAuth:</w:t>
      </w:r>
    </w:p>
    <w:p w14:paraId="523433CC" w14:textId="08888CAE" w:rsidR="5144972E" w:rsidRDefault="1B045234" w:rsidP="71CDE8E9">
      <w:pPr>
        <w:pStyle w:val="Prrafodelista"/>
        <w:numPr>
          <w:ilvl w:val="1"/>
          <w:numId w:val="27"/>
        </w:numPr>
        <w:spacing w:before="120" w:beforeAutospacing="1" w:after="120" w:afterAutospacing="1"/>
        <w:rPr>
          <w:color w:val="000000" w:themeColor="text1"/>
        </w:rPr>
      </w:pPr>
      <w:r w:rsidRPr="71CDE8E9">
        <w:rPr>
          <w:color w:val="000000" w:themeColor="text1"/>
        </w:rPr>
        <w:t>Selecciona</w:t>
      </w:r>
      <w:r w:rsidR="6DFEF1EB" w:rsidRPr="71CDE8E9">
        <w:rPr>
          <w:color w:val="000000" w:themeColor="text1"/>
        </w:rPr>
        <w:t>r</w:t>
      </w:r>
      <w:r w:rsidRPr="71CDE8E9">
        <w:rPr>
          <w:color w:val="000000" w:themeColor="text1"/>
        </w:rPr>
        <w:t xml:space="preserve"> </w:t>
      </w:r>
      <w:r w:rsidRPr="71CDE8E9">
        <w:rPr>
          <w:i/>
          <w:iCs/>
          <w:color w:val="000000" w:themeColor="text1"/>
        </w:rPr>
        <w:t>Aplicación Web</w:t>
      </w:r>
      <w:r w:rsidRPr="71CDE8E9">
        <w:rPr>
          <w:color w:val="000000" w:themeColor="text1"/>
        </w:rPr>
        <w:t xml:space="preserve"> como tipo de aplicación.</w:t>
      </w:r>
    </w:p>
    <w:p w14:paraId="78D0EC5D" w14:textId="645301CE" w:rsidR="5144972E" w:rsidRDefault="1B045234" w:rsidP="71CDE8E9">
      <w:pPr>
        <w:pStyle w:val="Prrafodelista"/>
        <w:numPr>
          <w:ilvl w:val="1"/>
          <w:numId w:val="27"/>
        </w:numPr>
        <w:spacing w:before="120" w:beforeAutospacing="1" w:after="120" w:afterAutospacing="1"/>
        <w:rPr>
          <w:color w:val="000000" w:themeColor="text1"/>
        </w:rPr>
      </w:pPr>
      <w:r w:rsidRPr="71CDE8E9">
        <w:rPr>
          <w:color w:val="000000" w:themeColor="text1"/>
        </w:rPr>
        <w:t>Asigna</w:t>
      </w:r>
      <w:r w:rsidR="7BEA379A" w:rsidRPr="71CDE8E9">
        <w:rPr>
          <w:color w:val="000000" w:themeColor="text1"/>
        </w:rPr>
        <w:t>r</w:t>
      </w:r>
      <w:r w:rsidRPr="71CDE8E9">
        <w:rPr>
          <w:color w:val="000000" w:themeColor="text1"/>
        </w:rPr>
        <w:t xml:space="preserve"> el nombre </w:t>
      </w:r>
      <w:proofErr w:type="spellStart"/>
      <w:r w:rsidRPr="71CDE8E9">
        <w:rPr>
          <w:i/>
          <w:iCs/>
          <w:color w:val="000000" w:themeColor="text1"/>
        </w:rPr>
        <w:t>NeuroPod</w:t>
      </w:r>
      <w:proofErr w:type="spellEnd"/>
      <w:r w:rsidRPr="71CDE8E9">
        <w:rPr>
          <w:i/>
          <w:iCs/>
          <w:color w:val="000000" w:themeColor="text1"/>
        </w:rPr>
        <w:t xml:space="preserve"> Web Client</w:t>
      </w:r>
      <w:r w:rsidRPr="71CDE8E9">
        <w:rPr>
          <w:color w:val="000000" w:themeColor="text1"/>
        </w:rPr>
        <w:t>.</w:t>
      </w:r>
    </w:p>
    <w:p w14:paraId="252947C8" w14:textId="15F46CDA" w:rsidR="5144972E" w:rsidRDefault="1B045234" w:rsidP="71CDE8E9">
      <w:pPr>
        <w:pStyle w:val="Prrafodelista"/>
        <w:numPr>
          <w:ilvl w:val="1"/>
          <w:numId w:val="27"/>
        </w:numPr>
        <w:spacing w:before="120" w:beforeAutospacing="1" w:after="120" w:afterAutospacing="1"/>
        <w:rPr>
          <w:color w:val="000000" w:themeColor="text1"/>
        </w:rPr>
      </w:pPr>
      <w:r w:rsidRPr="71CDE8E9">
        <w:rPr>
          <w:color w:val="000000" w:themeColor="text1"/>
        </w:rPr>
        <w:t>Especifica</w:t>
      </w:r>
      <w:r w:rsidR="6465DA46" w:rsidRPr="71CDE8E9">
        <w:rPr>
          <w:color w:val="000000" w:themeColor="text1"/>
        </w:rPr>
        <w:t>r</w:t>
      </w:r>
      <w:r w:rsidRPr="71CDE8E9">
        <w:rPr>
          <w:color w:val="000000" w:themeColor="text1"/>
        </w:rPr>
        <w:t xml:space="preserve"> los </w:t>
      </w:r>
      <w:r w:rsidRPr="71CDE8E9">
        <w:rPr>
          <w:i/>
          <w:iCs/>
          <w:color w:val="002060"/>
        </w:rPr>
        <w:t>Orígenes JavaScript autorizados</w:t>
      </w:r>
      <w:r w:rsidRPr="71CDE8E9">
        <w:rPr>
          <w:color w:val="000000" w:themeColor="text1"/>
        </w:rPr>
        <w:t>:</w:t>
      </w:r>
    </w:p>
    <w:p w14:paraId="1DE32158" w14:textId="36DB14BF" w:rsidR="5144972E" w:rsidRDefault="455A4AF7" w:rsidP="296BA592">
      <w:pPr>
        <w:pStyle w:val="Prrafodelista"/>
        <w:numPr>
          <w:ilvl w:val="2"/>
          <w:numId w:val="25"/>
        </w:numPr>
        <w:spacing w:before="120" w:beforeAutospacing="1" w:after="120" w:afterAutospacing="1"/>
      </w:pPr>
      <w:r>
        <w:t>http:</w:t>
      </w:r>
      <w:r w:rsidRPr="296BA592">
        <w:t>//</w:t>
      </w:r>
      <w:r>
        <w:t>localhost:5173</w:t>
      </w:r>
    </w:p>
    <w:p w14:paraId="45AC6224" w14:textId="2C23143E" w:rsidR="5144972E" w:rsidRDefault="74D8BBF0" w:rsidP="71CDE8E9">
      <w:pPr>
        <w:pStyle w:val="Prrafodelista"/>
        <w:numPr>
          <w:ilvl w:val="2"/>
          <w:numId w:val="25"/>
        </w:numPr>
        <w:spacing w:before="120" w:beforeAutospacing="1" w:after="120" w:afterAutospacing="1"/>
        <w:rPr>
          <w:color w:val="000000" w:themeColor="text1"/>
        </w:rPr>
      </w:pPr>
      <w:r w:rsidRPr="71CDE8E9">
        <w:rPr>
          <w:color w:val="000000" w:themeColor="text1"/>
        </w:rPr>
        <w:t>https://app.neuropod.online</w:t>
      </w:r>
    </w:p>
    <w:p w14:paraId="22A7C031" w14:textId="1C57CE42" w:rsidR="5144972E" w:rsidRDefault="1B045234" w:rsidP="71CDE8E9">
      <w:pPr>
        <w:pStyle w:val="Prrafodelista"/>
        <w:numPr>
          <w:ilvl w:val="1"/>
          <w:numId w:val="27"/>
        </w:numPr>
        <w:spacing w:before="120" w:beforeAutospacing="1" w:after="120" w:afterAutospacing="1"/>
        <w:rPr>
          <w:color w:val="000000" w:themeColor="text1"/>
        </w:rPr>
      </w:pPr>
      <w:r w:rsidRPr="71CDE8E9">
        <w:rPr>
          <w:color w:val="000000" w:themeColor="text1"/>
        </w:rPr>
        <w:lastRenderedPageBreak/>
        <w:t>Defin</w:t>
      </w:r>
      <w:r w:rsidR="1A3C0962" w:rsidRPr="71CDE8E9">
        <w:rPr>
          <w:color w:val="000000" w:themeColor="text1"/>
        </w:rPr>
        <w:t>ir</w:t>
      </w:r>
      <w:r w:rsidRPr="71CDE8E9">
        <w:rPr>
          <w:color w:val="000000" w:themeColor="text1"/>
        </w:rPr>
        <w:t xml:space="preserve"> las </w:t>
      </w:r>
      <w:proofErr w:type="spellStart"/>
      <w:r w:rsidRPr="71CDE8E9">
        <w:rPr>
          <w:i/>
          <w:iCs/>
          <w:color w:val="002060"/>
        </w:rPr>
        <w:t>URLs</w:t>
      </w:r>
      <w:proofErr w:type="spellEnd"/>
      <w:r w:rsidRPr="71CDE8E9">
        <w:rPr>
          <w:i/>
          <w:iCs/>
          <w:color w:val="002060"/>
        </w:rPr>
        <w:t xml:space="preserve"> de redirección autorizadas</w:t>
      </w:r>
      <w:r w:rsidRPr="71CDE8E9">
        <w:rPr>
          <w:color w:val="000000" w:themeColor="text1"/>
        </w:rPr>
        <w:t>:</w:t>
      </w:r>
    </w:p>
    <w:p w14:paraId="5592B3E8" w14:textId="589754EB" w:rsidR="5144972E" w:rsidRDefault="286511DA" w:rsidP="71CDE8E9">
      <w:pPr>
        <w:pStyle w:val="Prrafodelista"/>
        <w:numPr>
          <w:ilvl w:val="2"/>
          <w:numId w:val="26"/>
        </w:numPr>
        <w:spacing w:before="120" w:beforeAutospacing="1" w:after="120" w:afterAutospacing="1"/>
      </w:pPr>
      <w:r w:rsidRPr="02D0F374">
        <w:t>http://localhost:5173</w:t>
      </w:r>
    </w:p>
    <w:p w14:paraId="15436FD7" w14:textId="2E3EBFBD" w:rsidR="5144972E" w:rsidRDefault="1B045234" w:rsidP="71CDE8E9">
      <w:pPr>
        <w:pStyle w:val="Prrafodelista"/>
        <w:numPr>
          <w:ilvl w:val="2"/>
          <w:numId w:val="26"/>
        </w:numPr>
        <w:spacing w:before="120" w:beforeAutospacing="1" w:after="120" w:afterAutospacing="1"/>
        <w:rPr>
          <w:color w:val="000000" w:themeColor="text1"/>
        </w:rPr>
      </w:pPr>
      <w:r w:rsidRPr="71CDE8E9">
        <w:t>http://localhost:5</w:t>
      </w:r>
      <w:r w:rsidR="7DFAB1E1" w:rsidRPr="71CDE8E9">
        <w:t>173</w:t>
      </w:r>
      <w:r w:rsidRPr="71CDE8E9">
        <w:t>/</w:t>
      </w:r>
      <w:r w:rsidR="1B9B711E" w:rsidRPr="71CDE8E9">
        <w:t>login</w:t>
      </w:r>
    </w:p>
    <w:p w14:paraId="7CFA0FDE" w14:textId="7171C80C" w:rsidR="5144972E" w:rsidRDefault="2FEC0BD6" w:rsidP="71CDE8E9">
      <w:pPr>
        <w:pStyle w:val="Prrafodelista"/>
        <w:numPr>
          <w:ilvl w:val="2"/>
          <w:numId w:val="26"/>
        </w:numPr>
        <w:spacing w:before="120" w:beforeAutospacing="1" w:after="120" w:afterAutospacing="1"/>
      </w:pPr>
      <w:r w:rsidRPr="71CDE8E9">
        <w:t>https://app.neuropod.online</w:t>
      </w:r>
    </w:p>
    <w:p w14:paraId="00C44888" w14:textId="0CFCC206" w:rsidR="5144972E" w:rsidRDefault="104BB487" w:rsidP="71CDE8E9">
      <w:pPr>
        <w:pStyle w:val="Prrafodelista"/>
        <w:numPr>
          <w:ilvl w:val="2"/>
          <w:numId w:val="26"/>
        </w:numPr>
        <w:spacing w:before="120" w:beforeAutospacing="1" w:after="120" w:afterAutospacing="1"/>
      </w:pPr>
      <w:r w:rsidRPr="71CDE8E9">
        <w:t>https://app.neuropod.online/login</w:t>
      </w:r>
    </w:p>
    <w:p w14:paraId="185B3AD2" w14:textId="33939CDF" w:rsidR="5144972E" w:rsidRDefault="1B045234" w:rsidP="71CDE8E9">
      <w:pPr>
        <w:pStyle w:val="Prrafodelista"/>
        <w:numPr>
          <w:ilvl w:val="0"/>
          <w:numId w:val="27"/>
        </w:numPr>
        <w:spacing w:before="120" w:beforeAutospacing="1" w:after="120" w:afterAutospacing="1"/>
        <w:rPr>
          <w:color w:val="000000" w:themeColor="text1"/>
        </w:rPr>
      </w:pPr>
      <w:r w:rsidRPr="71CDE8E9">
        <w:rPr>
          <w:color w:val="000000" w:themeColor="text1"/>
        </w:rPr>
        <w:t>Agregar usuarios de prueba: Ve a Público y añade los usuarios de prueba.</w:t>
      </w:r>
    </w:p>
    <w:p w14:paraId="19F77195" w14:textId="56FC9C6E" w:rsidR="5144972E" w:rsidRDefault="1B045234" w:rsidP="71CDE8E9">
      <w:pPr>
        <w:pStyle w:val="Prrafodelista"/>
        <w:numPr>
          <w:ilvl w:val="0"/>
          <w:numId w:val="27"/>
        </w:numPr>
        <w:spacing w:before="120" w:beforeAutospacing="1" w:after="120" w:afterAutospacing="1"/>
        <w:rPr>
          <w:color w:val="000000" w:themeColor="text1"/>
        </w:rPr>
      </w:pPr>
      <w:r w:rsidRPr="71CDE8E9">
        <w:rPr>
          <w:color w:val="000000" w:themeColor="text1"/>
        </w:rPr>
        <w:t>Obtener credenciales:</w:t>
      </w:r>
    </w:p>
    <w:p w14:paraId="5D2AEEC0" w14:textId="29A16076" w:rsidR="5144972E" w:rsidRDefault="1B045234" w:rsidP="71CDE8E9">
      <w:pPr>
        <w:pStyle w:val="Prrafodelista"/>
        <w:numPr>
          <w:ilvl w:val="1"/>
          <w:numId w:val="27"/>
        </w:numPr>
        <w:spacing w:before="120" w:beforeAutospacing="1" w:after="120" w:afterAutospacing="1"/>
      </w:pPr>
      <w:r w:rsidRPr="71CDE8E9">
        <w:rPr>
          <w:i/>
          <w:iCs/>
        </w:rPr>
        <w:t>ID CLIENTE</w:t>
      </w:r>
    </w:p>
    <w:p w14:paraId="1D954D5B" w14:textId="3A000874" w:rsidR="5144972E" w:rsidRPr="007F16E0" w:rsidRDefault="1B045234" w:rsidP="007F16E0">
      <w:pPr>
        <w:pStyle w:val="Prrafodelista"/>
        <w:numPr>
          <w:ilvl w:val="1"/>
          <w:numId w:val="27"/>
        </w:numPr>
        <w:spacing w:before="120" w:beforeAutospacing="1" w:after="0"/>
      </w:pPr>
      <w:r w:rsidRPr="71CDE8E9">
        <w:rPr>
          <w:i/>
          <w:iCs/>
        </w:rPr>
        <w:t>SECRETO DE CLIENTE</w:t>
      </w:r>
    </w:p>
    <w:p w14:paraId="1790E031" w14:textId="5CA4DD3D" w:rsidR="007F16E0" w:rsidRDefault="00F427FD" w:rsidP="00F427FD">
      <w:pPr>
        <w:pStyle w:val="Ttulo3"/>
      </w:pPr>
      <w:bookmarkStart w:id="29" w:name="_Toc199173874"/>
      <w:r>
        <w:t xml:space="preserve">Transferir la Gestión DNS a </w:t>
      </w:r>
      <w:proofErr w:type="spellStart"/>
      <w:r>
        <w:t>Cloudflare</w:t>
      </w:r>
      <w:bookmarkEnd w:id="29"/>
      <w:proofErr w:type="spellEnd"/>
    </w:p>
    <w:p w14:paraId="58A8746B" w14:textId="0DA27541" w:rsidR="00F427FD" w:rsidRDefault="00A204DF" w:rsidP="00F427FD">
      <w:pPr>
        <w:pStyle w:val="Ttulo4"/>
      </w:pPr>
      <w:r>
        <w:t xml:space="preserve">1. </w:t>
      </w:r>
      <w:r w:rsidR="00F427FD">
        <w:t xml:space="preserve">Crear una Cuenta en </w:t>
      </w:r>
      <w:proofErr w:type="spellStart"/>
      <w:r w:rsidR="00F427FD">
        <w:t>Cloudflare</w:t>
      </w:r>
      <w:proofErr w:type="spellEnd"/>
    </w:p>
    <w:p w14:paraId="441945CA" w14:textId="0A274090" w:rsidR="00F427FD" w:rsidRDefault="00F427FD" w:rsidP="00F427FD">
      <w:r>
        <w:t xml:space="preserve">Para comenzar a gestionar tu dominio desde </w:t>
      </w:r>
      <w:proofErr w:type="spellStart"/>
      <w:r>
        <w:t>Cloudflare</w:t>
      </w:r>
      <w:proofErr w:type="spellEnd"/>
      <w:r>
        <w:t>, primero debes crear una cuenta y añadir tu sitio.</w:t>
      </w:r>
    </w:p>
    <w:p w14:paraId="7B108D27" w14:textId="54B9FF69" w:rsidR="00F427FD" w:rsidRDefault="00F427FD" w:rsidP="00F427FD">
      <w:pPr>
        <w:pStyle w:val="Prrafodelista"/>
        <w:numPr>
          <w:ilvl w:val="0"/>
          <w:numId w:val="44"/>
        </w:numPr>
      </w:pPr>
      <w:r>
        <w:t xml:space="preserve">Accede a </w:t>
      </w:r>
      <w:hyperlink r:id="rId17" w:history="1">
        <w:r w:rsidR="009A596E" w:rsidRPr="009A596E">
          <w:rPr>
            <w:rStyle w:val="Hipervnculo"/>
            <w:color w:val="31849B" w:themeColor="accent5" w:themeShade="BF"/>
          </w:rPr>
          <w:t>https://cloudflare.com</w:t>
        </w:r>
      </w:hyperlink>
      <w:r w:rsidR="009A596E">
        <w:t xml:space="preserve"> </w:t>
      </w:r>
      <w:r>
        <w:t>y regístrate o inicia sesión.</w:t>
      </w:r>
    </w:p>
    <w:p w14:paraId="45FED392" w14:textId="303443A5" w:rsidR="00F427FD" w:rsidRDefault="6BA478D1" w:rsidP="296BA592">
      <w:pPr>
        <w:pStyle w:val="Prrafodelista"/>
        <w:numPr>
          <w:ilvl w:val="0"/>
          <w:numId w:val="44"/>
        </w:numPr>
      </w:pPr>
      <w:r>
        <w:t>Haz clic en “Agregar un sitio” (o “</w:t>
      </w:r>
      <w:proofErr w:type="spellStart"/>
      <w:r>
        <w:t>Add</w:t>
      </w:r>
      <w:proofErr w:type="spellEnd"/>
      <w:r>
        <w:t xml:space="preserve"> a site”) en el panel de control.</w:t>
      </w:r>
    </w:p>
    <w:p w14:paraId="245C4E3A" w14:textId="67BC0C2B" w:rsidR="00F427FD" w:rsidRDefault="00F427FD" w:rsidP="00F427FD">
      <w:pPr>
        <w:pStyle w:val="Prrafodelista"/>
        <w:numPr>
          <w:ilvl w:val="0"/>
          <w:numId w:val="44"/>
        </w:numPr>
      </w:pPr>
      <w:r>
        <w:t xml:space="preserve">Introduce tu dominio (por ejemplo: </w:t>
      </w:r>
      <w:proofErr w:type="spellStart"/>
      <w:proofErr w:type="gramStart"/>
      <w:r>
        <w:t>neuropod.online</w:t>
      </w:r>
      <w:proofErr w:type="spellEnd"/>
      <w:proofErr w:type="gramEnd"/>
      <w:r>
        <w:t>) y haz clic en “Agregar sitio”.</w:t>
      </w:r>
    </w:p>
    <w:p w14:paraId="07FB82EA" w14:textId="37D8D38D" w:rsidR="00F427FD" w:rsidRDefault="6BA478D1" w:rsidP="00F427FD">
      <w:pPr>
        <w:pStyle w:val="Prrafodelista"/>
        <w:numPr>
          <w:ilvl w:val="0"/>
          <w:numId w:val="44"/>
        </w:numPr>
      </w:pPr>
      <w:r>
        <w:t xml:space="preserve">Selecciona el plan gratuito, que es suficiente para la mayoría de </w:t>
      </w:r>
      <w:bookmarkStart w:id="30" w:name="_Int_QRjc5qhA"/>
      <w:r>
        <w:t>proyectos</w:t>
      </w:r>
      <w:bookmarkEnd w:id="30"/>
      <w:r>
        <w:t>.</w:t>
      </w:r>
    </w:p>
    <w:p w14:paraId="56DA1064" w14:textId="53781BAF" w:rsidR="00F427FD" w:rsidRDefault="00A204DF" w:rsidP="00F427FD">
      <w:pPr>
        <w:pStyle w:val="Ttulo4"/>
      </w:pPr>
      <w:r>
        <w:t xml:space="preserve">2. </w:t>
      </w:r>
      <w:r w:rsidR="00F427FD">
        <w:t>Configurar los Servidores DNS en Hostinger</w:t>
      </w:r>
    </w:p>
    <w:p w14:paraId="7FB9EBD0" w14:textId="06B3ADD0" w:rsidR="00AE6629" w:rsidRDefault="00F427FD" w:rsidP="00F427FD">
      <w:r>
        <w:t xml:space="preserve">Después de añadir tu dominio en </w:t>
      </w:r>
      <w:proofErr w:type="spellStart"/>
      <w:r>
        <w:t>Cloudflare</w:t>
      </w:r>
      <w:proofErr w:type="spellEnd"/>
      <w:r>
        <w:t>, la plataforma te mostrará los servidores DNS que debes configurar en tu proveedor actual (en este caso, Hostinger). Por ejemplo:</w:t>
      </w:r>
    </w:p>
    <w:p w14:paraId="39B4D75A" w14:textId="77777777" w:rsidR="009A596E" w:rsidRDefault="009A596E" w:rsidP="009A596E">
      <w:pPr>
        <w:pStyle w:val="Prrafodelista"/>
        <w:numPr>
          <w:ilvl w:val="0"/>
          <w:numId w:val="45"/>
        </w:numPr>
      </w:pPr>
      <w:r>
        <w:t xml:space="preserve">brad.ns.cloudflare.com  </w:t>
      </w:r>
    </w:p>
    <w:p w14:paraId="46B750B4" w14:textId="69B65C1A" w:rsidR="009A596E" w:rsidRDefault="009A596E" w:rsidP="009A596E">
      <w:pPr>
        <w:pStyle w:val="Prrafodelista"/>
        <w:numPr>
          <w:ilvl w:val="0"/>
          <w:numId w:val="45"/>
        </w:numPr>
      </w:pPr>
      <w:r>
        <w:t>ella.ns.cloudflare.com</w:t>
      </w:r>
    </w:p>
    <w:p w14:paraId="28AACFEA" w14:textId="69206B6D" w:rsidR="009A596E" w:rsidRDefault="009A596E" w:rsidP="009A596E">
      <w:r>
        <w:t>Pasos para actualizar los DNS en Hostinger u otro servicio:</w:t>
      </w:r>
    </w:p>
    <w:p w14:paraId="0D24FA5A" w14:textId="3976D5E3" w:rsidR="009A596E" w:rsidRDefault="009A596E" w:rsidP="009A596E">
      <w:pPr>
        <w:pStyle w:val="Prrafodelista"/>
        <w:numPr>
          <w:ilvl w:val="0"/>
          <w:numId w:val="46"/>
        </w:numPr>
      </w:pPr>
      <w:r>
        <w:t>Inicia sesión en tu cuenta de Hostinger.</w:t>
      </w:r>
    </w:p>
    <w:p w14:paraId="7A8ACC94" w14:textId="55E7299D" w:rsidR="009A596E" w:rsidRDefault="009A596E" w:rsidP="009A596E">
      <w:pPr>
        <w:pStyle w:val="Prrafodelista"/>
        <w:numPr>
          <w:ilvl w:val="0"/>
          <w:numId w:val="46"/>
        </w:numPr>
      </w:pPr>
      <w:r>
        <w:t>Ve a la sección "Dominios" y selecciona tu dominio.</w:t>
      </w:r>
    </w:p>
    <w:p w14:paraId="0FCB0879" w14:textId="20345D08" w:rsidR="009A596E" w:rsidRDefault="009A596E" w:rsidP="009A596E">
      <w:pPr>
        <w:pStyle w:val="Prrafodelista"/>
        <w:numPr>
          <w:ilvl w:val="0"/>
          <w:numId w:val="46"/>
        </w:numPr>
      </w:pPr>
      <w:r>
        <w:t>Busca la opción "Servidores de nombres" o “</w:t>
      </w:r>
      <w:proofErr w:type="spellStart"/>
      <w:r>
        <w:t>Nameservers</w:t>
      </w:r>
      <w:proofErr w:type="spellEnd"/>
      <w:r>
        <w:t>”.</w:t>
      </w:r>
    </w:p>
    <w:p w14:paraId="4C0F3F32" w14:textId="13E1C317" w:rsidR="009A596E" w:rsidRDefault="009A596E" w:rsidP="009A596E">
      <w:pPr>
        <w:pStyle w:val="Prrafodelista"/>
        <w:numPr>
          <w:ilvl w:val="0"/>
          <w:numId w:val="46"/>
        </w:numPr>
      </w:pPr>
      <w:r>
        <w:t xml:space="preserve">Sustituye los servidores de nombres actuales por los proporcionados por </w:t>
      </w:r>
      <w:proofErr w:type="spellStart"/>
      <w:r>
        <w:t>Cloudflare</w:t>
      </w:r>
      <w:proofErr w:type="spellEnd"/>
      <w:r>
        <w:t>.</w:t>
      </w:r>
    </w:p>
    <w:p w14:paraId="6FEE3330" w14:textId="73510249" w:rsidR="009A596E" w:rsidRDefault="009A596E" w:rsidP="009A596E">
      <w:pPr>
        <w:pStyle w:val="Prrafodelista"/>
        <w:numPr>
          <w:ilvl w:val="0"/>
          <w:numId w:val="46"/>
        </w:numPr>
      </w:pPr>
      <w:r>
        <w:t>Guarda los cambios.</w:t>
      </w:r>
    </w:p>
    <w:p w14:paraId="0DC7D50E" w14:textId="666ABB18" w:rsidR="009A596E" w:rsidRDefault="009A596E" w:rsidP="009A596E">
      <w:r>
        <w:t xml:space="preserve">Nota: La propagación de los DNS puede tardar entre 24 a 48 horas. Durante este período, </w:t>
      </w:r>
      <w:proofErr w:type="spellStart"/>
      <w:r>
        <w:t>Cloudflare</w:t>
      </w:r>
      <w:proofErr w:type="spellEnd"/>
      <w:r>
        <w:t xml:space="preserve"> mostrará el estado como “Pendiente”.</w:t>
      </w:r>
    </w:p>
    <w:p w14:paraId="34418BF2" w14:textId="32DD3709" w:rsidR="00A204DF" w:rsidRDefault="00A204DF" w:rsidP="00A204DF">
      <w:pPr>
        <w:pStyle w:val="Ttulo4"/>
      </w:pPr>
      <w:r>
        <w:t xml:space="preserve">3. Completar la Configuración en </w:t>
      </w:r>
      <w:proofErr w:type="spellStart"/>
      <w:r>
        <w:t>Cloudflare</w:t>
      </w:r>
      <w:proofErr w:type="spellEnd"/>
    </w:p>
    <w:p w14:paraId="6398A9FC" w14:textId="6CB2BF76" w:rsidR="00A204DF" w:rsidRDefault="00A204DF" w:rsidP="00A204DF">
      <w:r>
        <w:t xml:space="preserve">Una vez cambiados los servidores DNS en Hostinger, regresa a </w:t>
      </w:r>
      <w:proofErr w:type="spellStart"/>
      <w:r>
        <w:t>Cloudflare</w:t>
      </w:r>
      <w:proofErr w:type="spellEnd"/>
      <w:r>
        <w:t xml:space="preserve"> para verificar y finalizar la configuración:</w:t>
      </w:r>
    </w:p>
    <w:p w14:paraId="02AA10E3" w14:textId="20680496" w:rsidR="00A204DF" w:rsidRDefault="00A204DF" w:rsidP="00A204DF">
      <w:pPr>
        <w:pStyle w:val="Prrafodelista"/>
        <w:numPr>
          <w:ilvl w:val="0"/>
          <w:numId w:val="47"/>
        </w:numPr>
      </w:pPr>
      <w:r>
        <w:lastRenderedPageBreak/>
        <w:t>Haz clic en “Verificar servidores de nombres” (</w:t>
      </w:r>
      <w:proofErr w:type="spellStart"/>
      <w:r>
        <w:t>Check</w:t>
      </w:r>
      <w:proofErr w:type="spellEnd"/>
      <w:r>
        <w:t xml:space="preserve"> </w:t>
      </w:r>
      <w:proofErr w:type="spellStart"/>
      <w:r>
        <w:t>nameservers</w:t>
      </w:r>
      <w:proofErr w:type="spellEnd"/>
      <w:r>
        <w:t>).</w:t>
      </w:r>
    </w:p>
    <w:p w14:paraId="7CBE9BD9" w14:textId="5184A590" w:rsidR="00A204DF" w:rsidRDefault="00A204DF" w:rsidP="00A204DF">
      <w:pPr>
        <w:pStyle w:val="Prrafodelista"/>
        <w:numPr>
          <w:ilvl w:val="0"/>
          <w:numId w:val="47"/>
        </w:numPr>
      </w:pPr>
      <w:proofErr w:type="spellStart"/>
      <w:r>
        <w:t>Cloudflare</w:t>
      </w:r>
      <w:proofErr w:type="spellEnd"/>
      <w:r>
        <w:t xml:space="preserve"> escaneará tus registros DNS actuales e importará los más relevantes.</w:t>
      </w:r>
    </w:p>
    <w:p w14:paraId="08A62EE3" w14:textId="68D0728E" w:rsidR="00A204DF" w:rsidRDefault="00A204DF" w:rsidP="00A204DF">
      <w:pPr>
        <w:pStyle w:val="Prrafodelista"/>
        <w:numPr>
          <w:ilvl w:val="0"/>
          <w:numId w:val="47"/>
        </w:numPr>
      </w:pPr>
      <w:r>
        <w:t>Revisa los registros importados y haz clic en “Continuar”.</w:t>
      </w:r>
    </w:p>
    <w:p w14:paraId="6A6181F2" w14:textId="77777777" w:rsidR="00A204DF" w:rsidRDefault="00A204DF" w:rsidP="00A204DF">
      <w:r>
        <w:t>Configuración rápida recomendada:</w:t>
      </w:r>
    </w:p>
    <w:p w14:paraId="09BE3CE8" w14:textId="1C78D5F6" w:rsidR="00A204DF" w:rsidRDefault="00A204DF" w:rsidP="00A204DF">
      <w:pPr>
        <w:pStyle w:val="Prrafodelista"/>
        <w:numPr>
          <w:ilvl w:val="0"/>
          <w:numId w:val="48"/>
        </w:numPr>
      </w:pPr>
      <w:r>
        <w:t>SSL/TLS: Full (o Full (</w:t>
      </w:r>
      <w:proofErr w:type="spellStart"/>
      <w:r>
        <w:t>Strict</w:t>
      </w:r>
      <w:proofErr w:type="spellEnd"/>
      <w:r>
        <w:t>) si usas certificados propios).</w:t>
      </w:r>
    </w:p>
    <w:p w14:paraId="657BA6F9" w14:textId="62B4F5BD" w:rsidR="00A204DF" w:rsidRDefault="00A204DF" w:rsidP="00A204DF">
      <w:pPr>
        <w:pStyle w:val="Prrafodelista"/>
        <w:numPr>
          <w:ilvl w:val="0"/>
          <w:numId w:val="48"/>
        </w:numPr>
      </w:pPr>
      <w:r>
        <w:t>Siempre usar HTTPS: Activado.</w:t>
      </w:r>
    </w:p>
    <w:p w14:paraId="4183FE05" w14:textId="53444D6B" w:rsidR="00A204DF" w:rsidRDefault="00A204DF" w:rsidP="00A204DF">
      <w:pPr>
        <w:pStyle w:val="Prrafodelista"/>
        <w:numPr>
          <w:ilvl w:val="0"/>
          <w:numId w:val="48"/>
        </w:numPr>
      </w:pPr>
      <w:r>
        <w:t xml:space="preserve">Auto </w:t>
      </w:r>
      <w:proofErr w:type="spellStart"/>
      <w:r>
        <w:t>Minify</w:t>
      </w:r>
      <w:proofErr w:type="spellEnd"/>
      <w:r>
        <w:t>: Activado (opcional, pero recomendado).</w:t>
      </w:r>
    </w:p>
    <w:p w14:paraId="5AC0ED02" w14:textId="7E5AE213" w:rsidR="00A204DF" w:rsidRDefault="00A204DF" w:rsidP="00A204DF">
      <w:pPr>
        <w:pStyle w:val="Prrafodelista"/>
        <w:numPr>
          <w:ilvl w:val="0"/>
          <w:numId w:val="48"/>
        </w:numPr>
      </w:pPr>
      <w:proofErr w:type="spellStart"/>
      <w:r>
        <w:t>Brotli</w:t>
      </w:r>
      <w:proofErr w:type="spellEnd"/>
      <w:r>
        <w:t>: Activado.</w:t>
      </w:r>
    </w:p>
    <w:p w14:paraId="6AA0BA10" w14:textId="7F9FFBCB" w:rsidR="00A204DF" w:rsidRDefault="00A204DF" w:rsidP="00A204DF">
      <w:pPr>
        <w:pStyle w:val="Prrafodelista"/>
        <w:numPr>
          <w:ilvl w:val="0"/>
          <w:numId w:val="48"/>
        </w:numPr>
      </w:pPr>
      <w:proofErr w:type="spellStart"/>
      <w:r>
        <w:t>Rocket</w:t>
      </w:r>
      <w:proofErr w:type="spellEnd"/>
      <w:r>
        <w:t xml:space="preserve"> </w:t>
      </w:r>
      <w:proofErr w:type="spellStart"/>
      <w:r>
        <w:t>Loader</w:t>
      </w:r>
      <w:proofErr w:type="spellEnd"/>
      <w:r>
        <w:t>: Desactivado (puede causar problemas con algunas apps).</w:t>
      </w:r>
    </w:p>
    <w:p w14:paraId="5EC0D4F8" w14:textId="1C3A885F" w:rsidR="00A204DF" w:rsidRDefault="5F98DD97" w:rsidP="296BA592">
      <w:pPr>
        <w:pStyle w:val="Prrafodelista"/>
        <w:numPr>
          <w:ilvl w:val="0"/>
          <w:numId w:val="48"/>
        </w:numPr>
      </w:pPr>
      <w:r>
        <w:t>Haz clic en “Guardar” (</w:t>
      </w:r>
      <w:proofErr w:type="spellStart"/>
      <w:r>
        <w:t>Save</w:t>
      </w:r>
      <w:proofErr w:type="spellEnd"/>
      <w:r>
        <w:t>) para finalizar.</w:t>
      </w:r>
    </w:p>
    <w:p w14:paraId="5B63F7B2" w14:textId="77777777" w:rsidR="00A204DF" w:rsidRDefault="00A204DF" w:rsidP="00A204DF">
      <w:pPr>
        <w:pStyle w:val="Ttulo4"/>
      </w:pPr>
      <w:r>
        <w:t>4. Crear Registros DNS Básicos</w:t>
      </w:r>
    </w:p>
    <w:p w14:paraId="2FF26F9F" w14:textId="774DD3DF" w:rsidR="00A204DF" w:rsidRDefault="00A204DF" w:rsidP="00A204DF">
      <w:r>
        <w:t xml:space="preserve">Una vez tu dominio esté activo en </w:t>
      </w:r>
      <w:proofErr w:type="spellStart"/>
      <w:r>
        <w:t>Cloudflare</w:t>
      </w:r>
      <w:proofErr w:type="spellEnd"/>
      <w:r>
        <w:t>, es momento de añadir los registros DNS necesarios para que tus subdominios apunten al túnel que crearás más adelante.</w:t>
      </w:r>
    </w:p>
    <w:p w14:paraId="58408A58" w14:textId="7FC5FCEE" w:rsidR="00A204DF" w:rsidRDefault="00A204DF" w:rsidP="00A204DF">
      <w:r>
        <w:t xml:space="preserve">Ve a la sección “DNS” dentro del panel de control de </w:t>
      </w:r>
      <w:proofErr w:type="spellStart"/>
      <w:r>
        <w:t>Cloudflare</w:t>
      </w:r>
      <w:proofErr w:type="spellEnd"/>
      <w:r>
        <w:t xml:space="preserve"> y añade los siguientes registros:</w:t>
      </w:r>
    </w:p>
    <w:p w14:paraId="3F083ED8" w14:textId="09AB5BBB" w:rsidR="00A204DF" w:rsidRDefault="00A204DF" w:rsidP="00A204DF">
      <w:pPr>
        <w:pStyle w:val="Prrafodelista"/>
        <w:numPr>
          <w:ilvl w:val="0"/>
          <w:numId w:val="49"/>
        </w:numPr>
      </w:pPr>
      <w:r>
        <w:t>Registro para API</w:t>
      </w:r>
      <w:r w:rsidR="007A14A8">
        <w:t xml:space="preserve"> (</w:t>
      </w:r>
      <w:proofErr w:type="spellStart"/>
      <w:r w:rsidR="007A14A8">
        <w:t>Backend</w:t>
      </w:r>
      <w:proofErr w:type="spellEnd"/>
      <w:r w:rsidR="007A14A8">
        <w:t>)</w:t>
      </w:r>
      <w:r>
        <w:t>:</w:t>
      </w:r>
    </w:p>
    <w:p w14:paraId="03574DEE" w14:textId="2DF82424" w:rsidR="00A204DF" w:rsidRDefault="00A204DF" w:rsidP="00A204DF">
      <w:pPr>
        <w:pStyle w:val="Prrafodelista"/>
        <w:numPr>
          <w:ilvl w:val="1"/>
          <w:numId w:val="49"/>
        </w:numPr>
      </w:pPr>
      <w:r>
        <w:t>Tipo: CNAME</w:t>
      </w:r>
    </w:p>
    <w:p w14:paraId="311A39AB" w14:textId="238F4DE6" w:rsidR="00A204DF" w:rsidRDefault="00A204DF" w:rsidP="00A204DF">
      <w:pPr>
        <w:pStyle w:val="Prrafodelista"/>
        <w:numPr>
          <w:ilvl w:val="1"/>
          <w:numId w:val="49"/>
        </w:numPr>
      </w:pPr>
      <w:r>
        <w:t>Nombre: api</w:t>
      </w:r>
    </w:p>
    <w:p w14:paraId="1EFB62F9" w14:textId="62158898" w:rsidR="00A204DF" w:rsidRDefault="00A204DF" w:rsidP="00A204DF">
      <w:pPr>
        <w:pStyle w:val="Prrafodelista"/>
        <w:numPr>
          <w:ilvl w:val="1"/>
          <w:numId w:val="49"/>
        </w:numPr>
      </w:pPr>
      <w:r>
        <w:t xml:space="preserve">Destino: (se completará más adelante con el </w:t>
      </w:r>
      <w:r w:rsidR="00487131">
        <w:t>UU</w:t>
      </w:r>
      <w:r>
        <w:t>ID del túnel)</w:t>
      </w:r>
    </w:p>
    <w:p w14:paraId="731459A5" w14:textId="297B6FB6" w:rsidR="00A204DF" w:rsidRDefault="00A204DF" w:rsidP="00A204DF">
      <w:pPr>
        <w:pStyle w:val="Prrafodelista"/>
        <w:numPr>
          <w:ilvl w:val="1"/>
          <w:numId w:val="49"/>
        </w:numPr>
      </w:pPr>
      <w:r>
        <w:t>Proxy status: Activado (</w:t>
      </w:r>
      <w:proofErr w:type="spellStart"/>
      <w:r>
        <w:t>Proxied</w:t>
      </w:r>
      <w:proofErr w:type="spellEnd"/>
      <w:r>
        <w:t>)</w:t>
      </w:r>
    </w:p>
    <w:p w14:paraId="5A034553" w14:textId="7F79749A" w:rsidR="00A204DF" w:rsidRDefault="00A204DF" w:rsidP="00A204DF">
      <w:pPr>
        <w:pStyle w:val="Prrafodelista"/>
        <w:numPr>
          <w:ilvl w:val="1"/>
          <w:numId w:val="49"/>
        </w:numPr>
      </w:pPr>
      <w:r>
        <w:t>TTL: Auto</w:t>
      </w:r>
    </w:p>
    <w:p w14:paraId="4A8760B0" w14:textId="77777777" w:rsidR="00A204DF" w:rsidRDefault="00A204DF" w:rsidP="00A204DF">
      <w:pPr>
        <w:pStyle w:val="Prrafodelista"/>
        <w:numPr>
          <w:ilvl w:val="0"/>
          <w:numId w:val="49"/>
        </w:numPr>
      </w:pPr>
      <w:r>
        <w:t>Registro para App (</w:t>
      </w:r>
      <w:proofErr w:type="spellStart"/>
      <w:r>
        <w:t>Frontend</w:t>
      </w:r>
      <w:proofErr w:type="spellEnd"/>
      <w:r>
        <w:t>):</w:t>
      </w:r>
    </w:p>
    <w:p w14:paraId="5EB1F3FE" w14:textId="717B2FD4" w:rsidR="00A204DF" w:rsidRDefault="00A204DF" w:rsidP="007A14A8">
      <w:pPr>
        <w:pStyle w:val="Prrafodelista"/>
        <w:numPr>
          <w:ilvl w:val="1"/>
          <w:numId w:val="49"/>
        </w:numPr>
      </w:pPr>
      <w:r>
        <w:t>Tipo: CNAME</w:t>
      </w:r>
    </w:p>
    <w:p w14:paraId="14F1BA1D" w14:textId="1DE6C9D6" w:rsidR="00A204DF" w:rsidRDefault="00A204DF" w:rsidP="007A14A8">
      <w:pPr>
        <w:pStyle w:val="Prrafodelista"/>
        <w:numPr>
          <w:ilvl w:val="1"/>
          <w:numId w:val="49"/>
        </w:numPr>
      </w:pPr>
      <w:r>
        <w:t>Nombre: app</w:t>
      </w:r>
    </w:p>
    <w:p w14:paraId="251B36A9" w14:textId="2470C0FB" w:rsidR="00A204DF" w:rsidRDefault="00A204DF" w:rsidP="007A14A8">
      <w:pPr>
        <w:pStyle w:val="Prrafodelista"/>
        <w:numPr>
          <w:ilvl w:val="1"/>
          <w:numId w:val="49"/>
        </w:numPr>
      </w:pPr>
      <w:r>
        <w:t xml:space="preserve">Destino: (se completará más adelante con el </w:t>
      </w:r>
      <w:r w:rsidR="00487131">
        <w:t>UU</w:t>
      </w:r>
      <w:r>
        <w:t>ID del túnel)</w:t>
      </w:r>
    </w:p>
    <w:p w14:paraId="251FD702" w14:textId="72B11DB4" w:rsidR="00A204DF" w:rsidRDefault="00A204DF" w:rsidP="007A14A8">
      <w:pPr>
        <w:pStyle w:val="Prrafodelista"/>
        <w:numPr>
          <w:ilvl w:val="1"/>
          <w:numId w:val="49"/>
        </w:numPr>
      </w:pPr>
      <w:r>
        <w:t>Proxy status: Activado (</w:t>
      </w:r>
      <w:proofErr w:type="spellStart"/>
      <w:r>
        <w:t>Proxied</w:t>
      </w:r>
      <w:proofErr w:type="spellEnd"/>
      <w:r>
        <w:t>)</w:t>
      </w:r>
    </w:p>
    <w:p w14:paraId="6DFB6663" w14:textId="0FCD77A8" w:rsidR="00A204DF" w:rsidRDefault="00A204DF" w:rsidP="007A14A8">
      <w:pPr>
        <w:pStyle w:val="Prrafodelista"/>
        <w:numPr>
          <w:ilvl w:val="1"/>
          <w:numId w:val="49"/>
        </w:numPr>
      </w:pPr>
      <w:r>
        <w:t>TTL: Auto</w:t>
      </w:r>
    </w:p>
    <w:p w14:paraId="6093D854" w14:textId="77777777" w:rsidR="00A204DF" w:rsidRDefault="00A204DF" w:rsidP="00A204DF">
      <w:pPr>
        <w:pStyle w:val="Prrafodelista"/>
        <w:numPr>
          <w:ilvl w:val="0"/>
          <w:numId w:val="49"/>
        </w:numPr>
      </w:pPr>
      <w:r>
        <w:t xml:space="preserve">Registro </w:t>
      </w:r>
      <w:proofErr w:type="spellStart"/>
      <w:r>
        <w:t>Wildcard</w:t>
      </w:r>
      <w:proofErr w:type="spellEnd"/>
      <w:r>
        <w:t xml:space="preserve"> para </w:t>
      </w:r>
      <w:proofErr w:type="spellStart"/>
      <w:r>
        <w:t>Pods</w:t>
      </w:r>
      <w:proofErr w:type="spellEnd"/>
      <w:r>
        <w:t>:</w:t>
      </w:r>
    </w:p>
    <w:p w14:paraId="5D08F6C8" w14:textId="543CC388" w:rsidR="00A204DF" w:rsidRDefault="00A204DF" w:rsidP="007A14A8">
      <w:pPr>
        <w:pStyle w:val="Prrafodelista"/>
        <w:numPr>
          <w:ilvl w:val="1"/>
          <w:numId w:val="49"/>
        </w:numPr>
      </w:pPr>
      <w:r>
        <w:t>Tipo: CNAME</w:t>
      </w:r>
    </w:p>
    <w:p w14:paraId="08C646B5" w14:textId="76FB8DC9" w:rsidR="00A204DF" w:rsidRDefault="00A204DF" w:rsidP="007A14A8">
      <w:pPr>
        <w:pStyle w:val="Prrafodelista"/>
        <w:numPr>
          <w:ilvl w:val="1"/>
          <w:numId w:val="49"/>
        </w:numPr>
      </w:pPr>
      <w:r>
        <w:t>Nombre: *</w:t>
      </w:r>
    </w:p>
    <w:p w14:paraId="6395EAF2" w14:textId="0FB36823" w:rsidR="00A204DF" w:rsidRDefault="00A204DF" w:rsidP="007A14A8">
      <w:pPr>
        <w:pStyle w:val="Prrafodelista"/>
        <w:numPr>
          <w:ilvl w:val="1"/>
          <w:numId w:val="49"/>
        </w:numPr>
      </w:pPr>
      <w:r>
        <w:t xml:space="preserve">Destino: (se completará más adelante con el </w:t>
      </w:r>
      <w:r w:rsidR="00487131">
        <w:t>UU</w:t>
      </w:r>
      <w:r>
        <w:t>ID del túnel)</w:t>
      </w:r>
    </w:p>
    <w:p w14:paraId="3D3E6455" w14:textId="25EB66E1" w:rsidR="00A204DF" w:rsidRDefault="00A204DF" w:rsidP="007A14A8">
      <w:pPr>
        <w:pStyle w:val="Prrafodelista"/>
        <w:numPr>
          <w:ilvl w:val="1"/>
          <w:numId w:val="49"/>
        </w:numPr>
      </w:pPr>
      <w:r>
        <w:t>Proxy status: Activado (</w:t>
      </w:r>
      <w:proofErr w:type="spellStart"/>
      <w:r>
        <w:t>Proxied</w:t>
      </w:r>
      <w:proofErr w:type="spellEnd"/>
      <w:r>
        <w:t>)</w:t>
      </w:r>
    </w:p>
    <w:p w14:paraId="03938EFB" w14:textId="1E04EF1A" w:rsidR="00A204DF" w:rsidRDefault="00A204DF" w:rsidP="00A204DF">
      <w:pPr>
        <w:pStyle w:val="Prrafodelista"/>
        <w:numPr>
          <w:ilvl w:val="1"/>
          <w:numId w:val="49"/>
        </w:numPr>
      </w:pPr>
      <w:r>
        <w:t>TTL: Auto</w:t>
      </w:r>
    </w:p>
    <w:p w14:paraId="20F6C22B" w14:textId="6FA3DCB0" w:rsidR="009A596E" w:rsidRDefault="00A204DF" w:rsidP="00A204DF">
      <w:r>
        <w:lastRenderedPageBreak/>
        <w:t xml:space="preserve">Nota: Mientras terminas de configurar el túnel, puedes dejar los destinos apuntando a example.com o a un dominio temporal. Luego los actualizaremos con el ID real del túnel generado por </w:t>
      </w:r>
      <w:proofErr w:type="spellStart"/>
      <w:r>
        <w:t>Cloudflare</w:t>
      </w:r>
      <w:proofErr w:type="spellEnd"/>
      <w:r>
        <w:t>.</w:t>
      </w:r>
    </w:p>
    <w:p w14:paraId="43E16FDC" w14:textId="013A68D1" w:rsidR="00F427FD" w:rsidRPr="00AE6629" w:rsidRDefault="00F427FD" w:rsidP="00F427FD">
      <w:pPr>
        <w:pStyle w:val="Ttulo3"/>
      </w:pPr>
      <w:bookmarkStart w:id="31" w:name="_Toc199173875"/>
      <w:proofErr w:type="spellStart"/>
      <w:r>
        <w:t>Cloudflare</w:t>
      </w:r>
      <w:proofErr w:type="spellEnd"/>
      <w:r>
        <w:t xml:space="preserve"> </w:t>
      </w:r>
      <w:proofErr w:type="spellStart"/>
      <w:r>
        <w:t>Tunnel</w:t>
      </w:r>
      <w:bookmarkEnd w:id="31"/>
      <w:proofErr w:type="spellEnd"/>
    </w:p>
    <w:p w14:paraId="1CF475EA" w14:textId="3676DBD7" w:rsidR="007F16E0" w:rsidRDefault="00AE6629" w:rsidP="007F16E0">
      <w:r w:rsidRPr="00AE6629">
        <w:t xml:space="preserve">Para utilizar </w:t>
      </w:r>
      <w:proofErr w:type="spellStart"/>
      <w:r w:rsidRPr="00AE6629">
        <w:t>Cloudflare</w:t>
      </w:r>
      <w:proofErr w:type="spellEnd"/>
      <w:r w:rsidRPr="00AE6629">
        <w:t xml:space="preserve"> </w:t>
      </w:r>
      <w:proofErr w:type="spellStart"/>
      <w:r w:rsidRPr="00AE6629">
        <w:t>Tunnel</w:t>
      </w:r>
      <w:proofErr w:type="spellEnd"/>
      <w:r w:rsidRPr="00AE6629">
        <w:t xml:space="preserve"> en Windows, primero necesitas instalar el binario </w:t>
      </w:r>
      <w:proofErr w:type="spellStart"/>
      <w:r w:rsidRPr="00AE6629">
        <w:t>cloudflared</w:t>
      </w:r>
      <w:proofErr w:type="spellEnd"/>
      <w:r w:rsidRPr="00AE6629">
        <w:t xml:space="preserve">. Esto se puede hacer fácilmente con el gestor de paquetes </w:t>
      </w:r>
      <w:proofErr w:type="spellStart"/>
      <w:r w:rsidRPr="00AE6629">
        <w:t>winget</w:t>
      </w:r>
      <w:proofErr w:type="spellEnd"/>
      <w:r w:rsidRPr="00AE6629">
        <w:t>.</w:t>
      </w:r>
    </w:p>
    <w:p w14:paraId="0D250495" w14:textId="77777777" w:rsidR="00AE6629" w:rsidRDefault="00AE6629" w:rsidP="00AE6629">
      <w:pPr>
        <w:pStyle w:val="Consola"/>
        <w:spacing w:after="0"/>
      </w:pPr>
      <w:proofErr w:type="spellStart"/>
      <w:r>
        <w:t>winget</w:t>
      </w:r>
      <w:proofErr w:type="spellEnd"/>
      <w:r>
        <w:t xml:space="preserve"> </w:t>
      </w:r>
      <w:proofErr w:type="spellStart"/>
      <w:r>
        <w:t>install</w:t>
      </w:r>
      <w:proofErr w:type="spellEnd"/>
      <w:r>
        <w:t xml:space="preserve"> --id </w:t>
      </w:r>
      <w:proofErr w:type="spellStart"/>
      <w:r>
        <w:t>Cloudflare.cloudflared</w:t>
      </w:r>
      <w:proofErr w:type="spellEnd"/>
    </w:p>
    <w:p w14:paraId="602D8D70" w14:textId="172D7DEE" w:rsidR="00AE6629" w:rsidRDefault="61891E8A" w:rsidP="007A14A8">
      <w:pPr>
        <w:pStyle w:val="Consola"/>
      </w:pPr>
      <w:r>
        <w:t>cloudflared.exe –</w:t>
      </w:r>
      <w:proofErr w:type="spellStart"/>
      <w:r>
        <w:t>version</w:t>
      </w:r>
      <w:proofErr w:type="spellEnd"/>
      <w:r w:rsidR="00AE6629">
        <w:tab/>
      </w:r>
      <w:r w:rsidR="00AE6629">
        <w:tab/>
      </w:r>
      <w:r w:rsidR="0F83D45E" w:rsidRPr="296BA592">
        <w:rPr>
          <w:color w:val="008000"/>
        </w:rPr>
        <w:t xml:space="preserve"># </w:t>
      </w:r>
      <w:r w:rsidRPr="296BA592">
        <w:rPr>
          <w:color w:val="008000"/>
        </w:rPr>
        <w:t>Verificar instalación</w:t>
      </w:r>
    </w:p>
    <w:p w14:paraId="75554DE2" w14:textId="19875C1F" w:rsidR="00AE6629" w:rsidRDefault="00AE6629" w:rsidP="00AE6629">
      <w:r w:rsidRPr="00AE6629">
        <w:t xml:space="preserve">Antes de crear el túnel, debes autenticarte con tu cuenta de </w:t>
      </w:r>
      <w:proofErr w:type="spellStart"/>
      <w:r w:rsidRPr="00AE6629">
        <w:t>Cloudflare</w:t>
      </w:r>
      <w:proofErr w:type="spellEnd"/>
      <w:r w:rsidRPr="00AE6629">
        <w:t>. Esto abrirá una pestaña en tu navegador para autorizar el acceso a tu cuenta.</w:t>
      </w:r>
      <w:r w:rsidR="007A14A8">
        <w:t xml:space="preserve"> </w:t>
      </w:r>
      <w:r w:rsidR="007A14A8" w:rsidRPr="007A14A8">
        <w:t xml:space="preserve">Sigue las instrucciones en pantalla y selecciona el dominio que deseas usar (por ejemplo: </w:t>
      </w:r>
      <w:proofErr w:type="spellStart"/>
      <w:proofErr w:type="gramStart"/>
      <w:r w:rsidR="007A14A8" w:rsidRPr="007A14A8">
        <w:t>neuropod.online</w:t>
      </w:r>
      <w:proofErr w:type="spellEnd"/>
      <w:proofErr w:type="gramEnd"/>
      <w:r w:rsidR="007A14A8" w:rsidRPr="007A14A8">
        <w:t>).</w:t>
      </w:r>
    </w:p>
    <w:p w14:paraId="7BA96B4E" w14:textId="77777777" w:rsidR="00AE6629" w:rsidRDefault="00AE6629" w:rsidP="00AE6629">
      <w:pPr>
        <w:pStyle w:val="Consola"/>
      </w:pPr>
      <w:r>
        <w:t xml:space="preserve">cloudflared.exe </w:t>
      </w:r>
      <w:proofErr w:type="spellStart"/>
      <w:r>
        <w:t>tunnel</w:t>
      </w:r>
      <w:proofErr w:type="spellEnd"/>
      <w:r>
        <w:t xml:space="preserve"> </w:t>
      </w:r>
      <w:proofErr w:type="spellStart"/>
      <w:r>
        <w:t>login</w:t>
      </w:r>
      <w:proofErr w:type="spellEnd"/>
    </w:p>
    <w:p w14:paraId="1E2953B6" w14:textId="4D49F48C" w:rsidR="00AE6629" w:rsidRDefault="00487131" w:rsidP="00AE6629">
      <w:r w:rsidRPr="00487131">
        <w:t xml:space="preserve">Una vez autenticado, crea un túnel con un nombre identificativo. Esto generará un archivo de credenciales (JSON) en tu </w:t>
      </w:r>
      <w:proofErr w:type="gramStart"/>
      <w:r w:rsidRPr="00487131">
        <w:t xml:space="preserve">carpeta </w:t>
      </w:r>
      <w:r w:rsidRPr="00C6716B">
        <w:rPr>
          <w:rStyle w:val="ConsolaChar"/>
          <w:sz w:val="22"/>
          <w:szCs w:val="22"/>
        </w:rPr>
        <w:t>.</w:t>
      </w:r>
      <w:proofErr w:type="spellStart"/>
      <w:r w:rsidRPr="00C6716B">
        <w:rPr>
          <w:rStyle w:val="ConsolaChar"/>
          <w:sz w:val="22"/>
          <w:szCs w:val="22"/>
        </w:rPr>
        <w:t>cloudflared</w:t>
      </w:r>
      <w:proofErr w:type="spellEnd"/>
      <w:proofErr w:type="gramEnd"/>
      <w:r w:rsidRPr="00487131">
        <w:t>.</w:t>
      </w:r>
      <w:r w:rsidR="00C6716B">
        <w:t xml:space="preserve"> </w:t>
      </w:r>
    </w:p>
    <w:p w14:paraId="73585B6A" w14:textId="122239EE" w:rsidR="00AE6629" w:rsidRDefault="00AE6629" w:rsidP="00487131">
      <w:pPr>
        <w:pStyle w:val="Consola"/>
      </w:pPr>
      <w:r>
        <w:t xml:space="preserve">cloudflared.exe </w:t>
      </w:r>
      <w:proofErr w:type="spellStart"/>
      <w:r>
        <w:t>tunnel</w:t>
      </w:r>
      <w:proofErr w:type="spellEnd"/>
      <w:r>
        <w:t xml:space="preserve"> </w:t>
      </w:r>
      <w:proofErr w:type="spellStart"/>
      <w:r>
        <w:t>create</w:t>
      </w:r>
      <w:proofErr w:type="spellEnd"/>
      <w:r>
        <w:t xml:space="preserve"> </w:t>
      </w:r>
      <w:proofErr w:type="spellStart"/>
      <w:r>
        <w:t>neuropod-tunnel</w:t>
      </w:r>
      <w:proofErr w:type="spellEnd"/>
    </w:p>
    <w:p w14:paraId="514FB998" w14:textId="6D3282FF" w:rsidR="00AE6629" w:rsidRDefault="00487131" w:rsidP="00AE6629">
      <w:r w:rsidRPr="00487131">
        <w:t xml:space="preserve">Este comando mostrará el </w:t>
      </w:r>
      <w:r w:rsidRPr="00487131">
        <w:rPr>
          <w:b/>
          <w:bCs/>
        </w:rPr>
        <w:t>UUID</w:t>
      </w:r>
      <w:r w:rsidRPr="00487131">
        <w:t xml:space="preserve"> del túnel, que será necesario más adelante</w:t>
      </w:r>
      <w:r w:rsidR="00C6716B">
        <w:t>, también mostrara la ruta donde se creó el JSON (</w:t>
      </w:r>
      <w:r w:rsidR="00C6716B" w:rsidRPr="00C6716B">
        <w:rPr>
          <w:rStyle w:val="ConsolaChar"/>
          <w:sz w:val="22"/>
          <w:szCs w:val="22"/>
        </w:rPr>
        <w:t>C:\</w:t>
      </w:r>
      <w:proofErr w:type="spellStart"/>
      <w:r w:rsidR="00C6716B" w:rsidRPr="00C6716B">
        <w:rPr>
          <w:rStyle w:val="ConsolaChar"/>
          <w:sz w:val="22"/>
          <w:szCs w:val="22"/>
        </w:rPr>
        <w:t>Users</w:t>
      </w:r>
      <w:proofErr w:type="spellEnd"/>
      <w:r w:rsidR="00C6716B" w:rsidRPr="00C6716B">
        <w:rPr>
          <w:rStyle w:val="ConsolaChar"/>
          <w:sz w:val="22"/>
          <w:szCs w:val="22"/>
        </w:rPr>
        <w:t>\&lt;USER&gt;\.</w:t>
      </w:r>
      <w:proofErr w:type="spellStart"/>
      <w:r w:rsidR="00C6716B" w:rsidRPr="00C6716B">
        <w:rPr>
          <w:rStyle w:val="ConsolaChar"/>
          <w:sz w:val="22"/>
          <w:szCs w:val="22"/>
        </w:rPr>
        <w:t>cloudflared</w:t>
      </w:r>
      <w:proofErr w:type="spellEnd"/>
      <w:r w:rsidR="00C6716B" w:rsidRPr="00C6716B">
        <w:rPr>
          <w:rStyle w:val="ConsolaChar"/>
          <w:sz w:val="22"/>
          <w:szCs w:val="22"/>
        </w:rPr>
        <w:t>\&lt;UUID&gt;.</w:t>
      </w:r>
      <w:proofErr w:type="spellStart"/>
      <w:r w:rsidR="00C6716B" w:rsidRPr="00C6716B">
        <w:rPr>
          <w:rStyle w:val="ConsolaChar"/>
          <w:sz w:val="22"/>
          <w:szCs w:val="22"/>
        </w:rPr>
        <w:t>json</w:t>
      </w:r>
      <w:proofErr w:type="spellEnd"/>
      <w:r w:rsidR="00C6716B">
        <w:t>)</w:t>
      </w:r>
    </w:p>
    <w:p w14:paraId="1C5A9B70" w14:textId="77777777" w:rsidR="00C6716B" w:rsidRDefault="00C6716B" w:rsidP="00AE6629">
      <w:r w:rsidRPr="00C6716B">
        <w:t>El archivo de configuración se utiliza para definir cómo se enrutan los subdominios a los servicios locales. Ábrelo con el Bloc de notas desde PowerShell:</w:t>
      </w:r>
    </w:p>
    <w:p w14:paraId="187881FF" w14:textId="7FB44596" w:rsidR="00AE6629" w:rsidRDefault="61891E8A" w:rsidP="00C6716B">
      <w:pPr>
        <w:pStyle w:val="Consola"/>
      </w:pPr>
      <w:proofErr w:type="spellStart"/>
      <w:r>
        <w:t>notepad</w:t>
      </w:r>
      <w:proofErr w:type="spellEnd"/>
      <w:r>
        <w:t xml:space="preserve"> $</w:t>
      </w:r>
      <w:proofErr w:type="spellStart"/>
      <w:proofErr w:type="gramStart"/>
      <w:r>
        <w:t>env:USERPROFILE</w:t>
      </w:r>
      <w:proofErr w:type="spellEnd"/>
      <w:r>
        <w:t>\.</w:t>
      </w:r>
      <w:proofErr w:type="spellStart"/>
      <w:r>
        <w:t>cloudflared</w:t>
      </w:r>
      <w:proofErr w:type="spellEnd"/>
      <w:r>
        <w:t>\</w:t>
      </w:r>
      <w:proofErr w:type="spellStart"/>
      <w:r>
        <w:t>config.yml</w:t>
      </w:r>
      <w:proofErr w:type="spellEnd"/>
      <w:proofErr w:type="gramEnd"/>
    </w:p>
    <w:p w14:paraId="38C3BE0C" w14:textId="13E4F397" w:rsidR="1CC6237F" w:rsidRDefault="1CC6237F" w:rsidP="296BA592">
      <w:pPr>
        <w:rPr>
          <w:rFonts w:ascii="Consolas" w:eastAsia="Consolas" w:hAnsi="Consolas" w:cs="Consolas"/>
          <w:color w:val="CE9178"/>
        </w:rPr>
      </w:pPr>
      <w:r>
        <w:t>Ingresa el siguiente contenido adaptando tu nombre (&lt;</w:t>
      </w:r>
      <w:r w:rsidRPr="296BA592">
        <w:rPr>
          <w:rStyle w:val="ConsolaChar"/>
          <w:sz w:val="22"/>
          <w:szCs w:val="22"/>
        </w:rPr>
        <w:t>USER</w:t>
      </w:r>
      <w:r>
        <w:t xml:space="preserve">&gt;) y el </w:t>
      </w:r>
      <w:r w:rsidRPr="296BA592">
        <w:rPr>
          <w:b/>
          <w:bCs/>
        </w:rPr>
        <w:t>UUID</w:t>
      </w:r>
      <w:r>
        <w:t xml:space="preserve"> del túnel:</w:t>
      </w:r>
    </w:p>
    <w:p w14:paraId="77A8A2F1" w14:textId="6016A4E0" w:rsidR="7B172245" w:rsidRDefault="7B172245" w:rsidP="296BA592">
      <w:pPr>
        <w:pStyle w:val="Consola"/>
        <w:spacing w:after="0"/>
        <w:rPr>
          <w:b w:val="0"/>
          <w:bCs w:val="0"/>
          <w:color w:val="CE9178"/>
          <w:sz w:val="24"/>
          <w:szCs w:val="24"/>
        </w:rPr>
      </w:pPr>
      <w:proofErr w:type="spellStart"/>
      <w:r w:rsidRPr="296BA592">
        <w:t>tunnel</w:t>
      </w:r>
      <w:proofErr w:type="spellEnd"/>
      <w:r w:rsidRPr="296BA592">
        <w:t xml:space="preserve">: </w:t>
      </w:r>
      <w:proofErr w:type="spellStart"/>
      <w:r w:rsidRPr="296BA592">
        <w:t>neuropod-tunnel</w:t>
      </w:r>
      <w:proofErr w:type="spellEnd"/>
    </w:p>
    <w:p w14:paraId="05154DEE" w14:textId="320CF9A8" w:rsidR="7B172245" w:rsidRDefault="7B172245" w:rsidP="296BA592">
      <w:pPr>
        <w:pStyle w:val="Consola"/>
        <w:rPr>
          <w:b w:val="0"/>
          <w:bCs w:val="0"/>
          <w:color w:val="CE9178"/>
          <w:sz w:val="24"/>
          <w:szCs w:val="24"/>
          <w:lang w:val="en-US"/>
        </w:rPr>
      </w:pPr>
      <w:r w:rsidRPr="296BA592">
        <w:rPr>
          <w:lang w:val="en-US"/>
        </w:rPr>
        <w:t>credentials-file:</w:t>
      </w:r>
      <w:r w:rsidR="65D6B0A6" w:rsidRPr="296BA592">
        <w:rPr>
          <w:lang w:val="en-US"/>
        </w:rPr>
        <w:t xml:space="preserve"> </w:t>
      </w:r>
      <w:r w:rsidRPr="296BA592">
        <w:rPr>
          <w:lang w:val="en-US"/>
        </w:rPr>
        <w:t>C:\Users\&lt;</w:t>
      </w:r>
      <w:r w:rsidR="38E720CA" w:rsidRPr="296BA592">
        <w:rPr>
          <w:lang w:val="en-US"/>
        </w:rPr>
        <w:t>USER</w:t>
      </w:r>
      <w:r w:rsidRPr="296BA592">
        <w:rPr>
          <w:lang w:val="en-US"/>
        </w:rPr>
        <w:t>&gt;\.cloudflared\</w:t>
      </w:r>
      <w:r w:rsidR="30704151" w:rsidRPr="296BA592">
        <w:rPr>
          <w:lang w:val="en-US"/>
        </w:rPr>
        <w:t>&lt;UUID&gt;</w:t>
      </w:r>
      <w:r w:rsidRPr="296BA592">
        <w:rPr>
          <w:lang w:val="en-US"/>
        </w:rPr>
        <w:t>.json</w:t>
      </w:r>
    </w:p>
    <w:p w14:paraId="44B2817C" w14:textId="090946F3" w:rsidR="7B172245" w:rsidRDefault="7B172245" w:rsidP="296BA592">
      <w:pPr>
        <w:pStyle w:val="Consola"/>
        <w:spacing w:after="0"/>
        <w:ind w:left="720" w:firstLine="0"/>
        <w:rPr>
          <w:b w:val="0"/>
          <w:bCs w:val="0"/>
          <w:color w:val="6A9955"/>
          <w:sz w:val="24"/>
          <w:szCs w:val="24"/>
        </w:rPr>
      </w:pPr>
      <w:proofErr w:type="spellStart"/>
      <w:r w:rsidRPr="296BA592">
        <w:t>ingress</w:t>
      </w:r>
      <w:proofErr w:type="spellEnd"/>
      <w:r w:rsidRPr="296BA592">
        <w:t>:</w:t>
      </w:r>
    </w:p>
    <w:p w14:paraId="6487CAD2" w14:textId="79E74527" w:rsidR="7B172245" w:rsidRDefault="7B172245" w:rsidP="296BA592">
      <w:pPr>
        <w:pStyle w:val="Consola"/>
        <w:spacing w:after="0"/>
        <w:ind w:left="720"/>
        <w:rPr>
          <w:b w:val="0"/>
          <w:bCs w:val="0"/>
          <w:color w:val="008000"/>
          <w:sz w:val="24"/>
          <w:szCs w:val="24"/>
        </w:rPr>
      </w:pPr>
      <w:r w:rsidRPr="296BA592">
        <w:rPr>
          <w:color w:val="008000"/>
        </w:rPr>
        <w:t xml:space="preserve"># </w:t>
      </w:r>
      <w:proofErr w:type="spellStart"/>
      <w:r w:rsidRPr="296BA592">
        <w:rPr>
          <w:color w:val="008000"/>
        </w:rPr>
        <w:t>Frontend</w:t>
      </w:r>
      <w:proofErr w:type="spellEnd"/>
      <w:r w:rsidRPr="296BA592">
        <w:rPr>
          <w:color w:val="008000"/>
        </w:rPr>
        <w:t xml:space="preserve"> </w:t>
      </w:r>
      <w:proofErr w:type="spellStart"/>
      <w:r w:rsidRPr="296BA592">
        <w:rPr>
          <w:color w:val="008000"/>
        </w:rPr>
        <w:t>React</w:t>
      </w:r>
      <w:proofErr w:type="spellEnd"/>
    </w:p>
    <w:p w14:paraId="29F1A176" w14:textId="64A45993" w:rsidR="7B172245" w:rsidRDefault="7B172245" w:rsidP="296BA592">
      <w:pPr>
        <w:pStyle w:val="Consola"/>
        <w:spacing w:after="0"/>
        <w:ind w:left="720"/>
        <w:rPr>
          <w:b w:val="0"/>
          <w:bCs w:val="0"/>
          <w:color w:val="CE9178"/>
          <w:sz w:val="24"/>
          <w:szCs w:val="24"/>
        </w:rPr>
      </w:pPr>
      <w:r w:rsidRPr="296BA592">
        <w:t xml:space="preserve">- </w:t>
      </w:r>
      <w:proofErr w:type="spellStart"/>
      <w:r w:rsidRPr="296BA592">
        <w:t>hostname</w:t>
      </w:r>
      <w:proofErr w:type="spellEnd"/>
      <w:r w:rsidRPr="296BA592">
        <w:t xml:space="preserve">: </w:t>
      </w:r>
      <w:proofErr w:type="spellStart"/>
      <w:proofErr w:type="gramStart"/>
      <w:r w:rsidRPr="296BA592">
        <w:t>app.neuropod</w:t>
      </w:r>
      <w:proofErr w:type="gramEnd"/>
      <w:r w:rsidRPr="296BA592">
        <w:t>.online</w:t>
      </w:r>
      <w:proofErr w:type="spellEnd"/>
    </w:p>
    <w:p w14:paraId="0EAAFA68" w14:textId="64346DCC" w:rsidR="32FCE90E" w:rsidRDefault="32FCE90E" w:rsidP="296BA592">
      <w:pPr>
        <w:pStyle w:val="Consola"/>
        <w:ind w:left="720"/>
        <w:rPr>
          <w:rStyle w:val="Hipervnculo"/>
          <w:b w:val="0"/>
          <w:bCs w:val="0"/>
          <w:color w:val="CE9178"/>
        </w:rPr>
      </w:pPr>
      <w:r w:rsidRPr="296BA592">
        <w:t xml:space="preserve">  </w:t>
      </w:r>
      <w:proofErr w:type="spellStart"/>
      <w:r w:rsidR="7B172245" w:rsidRPr="296BA592">
        <w:t>service</w:t>
      </w:r>
      <w:proofErr w:type="spellEnd"/>
      <w:r w:rsidR="7B172245" w:rsidRPr="296BA592">
        <w:t xml:space="preserve">: </w:t>
      </w:r>
      <w:r w:rsidR="7B172245" w:rsidRPr="296BA592">
        <w:rPr>
          <w:rStyle w:val="ConsolaChar"/>
          <w:b/>
          <w:bCs/>
        </w:rPr>
        <w:t>http://localhost:5173</w:t>
      </w:r>
    </w:p>
    <w:p w14:paraId="4C3B6E42" w14:textId="6EE243C5" w:rsidR="7B172245" w:rsidRDefault="7B172245" w:rsidP="296BA592">
      <w:pPr>
        <w:pStyle w:val="Consola"/>
        <w:spacing w:after="0"/>
        <w:ind w:left="720"/>
        <w:rPr>
          <w:b w:val="0"/>
          <w:bCs w:val="0"/>
          <w:color w:val="008000"/>
          <w:sz w:val="24"/>
          <w:szCs w:val="24"/>
        </w:rPr>
      </w:pPr>
      <w:r w:rsidRPr="296BA592">
        <w:rPr>
          <w:color w:val="008000"/>
        </w:rPr>
        <w:t xml:space="preserve"># </w:t>
      </w:r>
      <w:proofErr w:type="spellStart"/>
      <w:r w:rsidRPr="296BA592">
        <w:rPr>
          <w:color w:val="008000"/>
        </w:rPr>
        <w:t>Backend</w:t>
      </w:r>
      <w:proofErr w:type="spellEnd"/>
      <w:r w:rsidRPr="296BA592">
        <w:rPr>
          <w:color w:val="008000"/>
        </w:rPr>
        <w:t xml:space="preserve"> API</w:t>
      </w:r>
    </w:p>
    <w:p w14:paraId="2737A005" w14:textId="3C2EC93E" w:rsidR="7B172245" w:rsidRDefault="7B172245" w:rsidP="296BA592">
      <w:pPr>
        <w:pStyle w:val="Consola"/>
        <w:spacing w:after="0"/>
        <w:ind w:left="720"/>
        <w:rPr>
          <w:b w:val="0"/>
          <w:bCs w:val="0"/>
          <w:color w:val="CE9178"/>
          <w:sz w:val="24"/>
          <w:szCs w:val="24"/>
        </w:rPr>
      </w:pPr>
      <w:r w:rsidRPr="296BA592">
        <w:t xml:space="preserve">- </w:t>
      </w:r>
      <w:proofErr w:type="spellStart"/>
      <w:r w:rsidRPr="296BA592">
        <w:t>hostname</w:t>
      </w:r>
      <w:proofErr w:type="spellEnd"/>
      <w:r w:rsidRPr="296BA592">
        <w:t xml:space="preserve">: </w:t>
      </w:r>
      <w:proofErr w:type="spellStart"/>
      <w:proofErr w:type="gramStart"/>
      <w:r w:rsidRPr="296BA592">
        <w:t>api.neuropod</w:t>
      </w:r>
      <w:proofErr w:type="gramEnd"/>
      <w:r w:rsidRPr="296BA592">
        <w:t>.online</w:t>
      </w:r>
      <w:proofErr w:type="spellEnd"/>
    </w:p>
    <w:p w14:paraId="5840BB0F" w14:textId="158D9776" w:rsidR="06F62B13" w:rsidRDefault="06F62B13" w:rsidP="296BA592">
      <w:pPr>
        <w:pStyle w:val="Consola"/>
        <w:ind w:left="720"/>
        <w:rPr>
          <w:rStyle w:val="Hipervnculo"/>
          <w:b w:val="0"/>
          <w:bCs w:val="0"/>
          <w:color w:val="CE9178"/>
        </w:rPr>
      </w:pPr>
      <w:r w:rsidRPr="296BA592">
        <w:t xml:space="preserve">  </w:t>
      </w:r>
      <w:proofErr w:type="spellStart"/>
      <w:r w:rsidR="7B172245" w:rsidRPr="296BA592">
        <w:t>service</w:t>
      </w:r>
      <w:proofErr w:type="spellEnd"/>
      <w:r w:rsidR="7B172245" w:rsidRPr="296BA592">
        <w:t xml:space="preserve">: </w:t>
      </w:r>
      <w:r w:rsidR="7B172245" w:rsidRPr="296BA592">
        <w:rPr>
          <w:rStyle w:val="ConsolaChar"/>
          <w:b/>
          <w:bCs/>
        </w:rPr>
        <w:t>http://localhost:3000</w:t>
      </w:r>
    </w:p>
    <w:p w14:paraId="76A03206" w14:textId="736DC2C5" w:rsidR="7B172245" w:rsidRDefault="7B172245" w:rsidP="296BA592">
      <w:pPr>
        <w:pStyle w:val="Consola"/>
        <w:spacing w:after="0"/>
        <w:ind w:left="720"/>
        <w:rPr>
          <w:b w:val="0"/>
          <w:bCs w:val="0"/>
          <w:color w:val="6A9955"/>
          <w:sz w:val="24"/>
          <w:szCs w:val="24"/>
        </w:rPr>
      </w:pPr>
      <w:r w:rsidRPr="296BA592">
        <w:rPr>
          <w:color w:val="008000"/>
        </w:rPr>
        <w:t xml:space="preserve"># </w:t>
      </w:r>
      <w:r w:rsidR="38008A9E" w:rsidRPr="296BA592">
        <w:rPr>
          <w:color w:val="008000"/>
        </w:rPr>
        <w:t xml:space="preserve">DNS </w:t>
      </w:r>
      <w:proofErr w:type="spellStart"/>
      <w:r w:rsidRPr="296BA592">
        <w:rPr>
          <w:color w:val="008000"/>
        </w:rPr>
        <w:t>Wildcard</w:t>
      </w:r>
      <w:proofErr w:type="spellEnd"/>
      <w:r w:rsidRPr="296BA592">
        <w:rPr>
          <w:color w:val="008000"/>
        </w:rPr>
        <w:t xml:space="preserve"> para los </w:t>
      </w:r>
      <w:proofErr w:type="spellStart"/>
      <w:r w:rsidRPr="296BA592">
        <w:rPr>
          <w:color w:val="008000"/>
        </w:rPr>
        <w:t>pods</w:t>
      </w:r>
      <w:proofErr w:type="spellEnd"/>
      <w:r w:rsidRPr="296BA592">
        <w:rPr>
          <w:color w:val="008000"/>
        </w:rPr>
        <w:t xml:space="preserve"> de usuario</w:t>
      </w:r>
    </w:p>
    <w:p w14:paraId="570F5F16" w14:textId="492C7715" w:rsidR="7B172245" w:rsidRDefault="7B172245" w:rsidP="296BA592">
      <w:pPr>
        <w:pStyle w:val="Consola"/>
        <w:spacing w:after="0"/>
        <w:ind w:left="720"/>
        <w:rPr>
          <w:b w:val="0"/>
          <w:bCs w:val="0"/>
          <w:color w:val="CE9178"/>
          <w:sz w:val="24"/>
          <w:szCs w:val="24"/>
        </w:rPr>
      </w:pPr>
      <w:r w:rsidRPr="296BA592">
        <w:t xml:space="preserve">- </w:t>
      </w:r>
      <w:proofErr w:type="spellStart"/>
      <w:r w:rsidRPr="296BA592">
        <w:t>hostname</w:t>
      </w:r>
      <w:proofErr w:type="spellEnd"/>
      <w:r w:rsidRPr="296BA592">
        <w:t>: "</w:t>
      </w:r>
      <w:proofErr w:type="gramStart"/>
      <w:r w:rsidRPr="296BA592">
        <w:t>*.</w:t>
      </w:r>
      <w:proofErr w:type="spellStart"/>
      <w:r w:rsidRPr="296BA592">
        <w:t>neuropod</w:t>
      </w:r>
      <w:proofErr w:type="gramEnd"/>
      <w:r w:rsidRPr="296BA592">
        <w:t>.online</w:t>
      </w:r>
      <w:proofErr w:type="spellEnd"/>
      <w:r w:rsidRPr="296BA592">
        <w:t>"</w:t>
      </w:r>
    </w:p>
    <w:p w14:paraId="1390C8B9" w14:textId="024EF36F" w:rsidR="49BC426B" w:rsidRDefault="49BC426B" w:rsidP="296BA592">
      <w:pPr>
        <w:pStyle w:val="Consola"/>
        <w:spacing w:after="0"/>
        <w:ind w:left="720"/>
        <w:rPr>
          <w:rStyle w:val="Hipervnculo"/>
          <w:b w:val="0"/>
          <w:bCs w:val="0"/>
          <w:color w:val="CE9178"/>
        </w:rPr>
      </w:pPr>
      <w:r w:rsidRPr="296BA592">
        <w:t xml:space="preserve">  </w:t>
      </w:r>
      <w:proofErr w:type="spellStart"/>
      <w:r w:rsidR="7B172245" w:rsidRPr="296BA592">
        <w:t>service</w:t>
      </w:r>
      <w:proofErr w:type="spellEnd"/>
      <w:r w:rsidR="7B172245" w:rsidRPr="296BA592">
        <w:t xml:space="preserve">: </w:t>
      </w:r>
      <w:r w:rsidR="7B172245" w:rsidRPr="296BA592">
        <w:rPr>
          <w:rStyle w:val="ConsolaChar"/>
          <w:b/>
          <w:bCs/>
        </w:rPr>
        <w:t>http://localhost:443</w:t>
      </w:r>
    </w:p>
    <w:p w14:paraId="1EDA3E5C" w14:textId="6536621B" w:rsidR="2A1FEB53" w:rsidRDefault="2A1FEB53" w:rsidP="296BA592">
      <w:pPr>
        <w:pStyle w:val="Consola"/>
        <w:spacing w:after="0"/>
        <w:ind w:left="1440" w:firstLine="0"/>
        <w:rPr>
          <w:b w:val="0"/>
          <w:bCs w:val="0"/>
          <w:color w:val="D4D4D4"/>
          <w:sz w:val="24"/>
          <w:szCs w:val="24"/>
        </w:rPr>
      </w:pPr>
      <w:r w:rsidRPr="296BA592">
        <w:lastRenderedPageBreak/>
        <w:t xml:space="preserve">  </w:t>
      </w:r>
      <w:proofErr w:type="spellStart"/>
      <w:r w:rsidR="7B172245" w:rsidRPr="296BA592">
        <w:t>originRequest</w:t>
      </w:r>
      <w:proofErr w:type="spellEnd"/>
      <w:r w:rsidR="7B172245" w:rsidRPr="296BA592">
        <w:t>:</w:t>
      </w:r>
    </w:p>
    <w:p w14:paraId="120CBA46" w14:textId="6074956E" w:rsidR="470E7C35" w:rsidRDefault="470E7C35" w:rsidP="296BA592">
      <w:pPr>
        <w:pStyle w:val="Consola"/>
        <w:spacing w:after="0"/>
        <w:ind w:left="1440" w:firstLine="0"/>
        <w:rPr>
          <w:b w:val="0"/>
          <w:bCs w:val="0"/>
          <w:color w:val="569CD6"/>
          <w:sz w:val="24"/>
          <w:szCs w:val="24"/>
        </w:rPr>
      </w:pPr>
      <w:r w:rsidRPr="296BA592">
        <w:t xml:space="preserve">  </w:t>
      </w:r>
      <w:r w:rsidR="3C7733F8" w:rsidRPr="296BA592">
        <w:t xml:space="preserve">  </w:t>
      </w:r>
      <w:proofErr w:type="spellStart"/>
      <w:r w:rsidR="7B172245" w:rsidRPr="296BA592">
        <w:t>noTLSVerify</w:t>
      </w:r>
      <w:proofErr w:type="spellEnd"/>
      <w:r w:rsidR="7B172245" w:rsidRPr="296BA592">
        <w:t>: true</w:t>
      </w:r>
    </w:p>
    <w:p w14:paraId="223C511F" w14:textId="334DC218" w:rsidR="4CABA3FC" w:rsidRDefault="4CABA3FC" w:rsidP="296BA592">
      <w:pPr>
        <w:pStyle w:val="Consola"/>
        <w:spacing w:after="0"/>
        <w:ind w:left="720"/>
        <w:rPr>
          <w:b w:val="0"/>
          <w:bCs w:val="0"/>
          <w:color w:val="6A9955"/>
          <w:sz w:val="24"/>
          <w:szCs w:val="24"/>
        </w:rPr>
      </w:pPr>
      <w:r w:rsidRPr="296BA592">
        <w:t xml:space="preserve">  </w:t>
      </w:r>
      <w:r w:rsidR="2ED235DB" w:rsidRPr="296BA592">
        <w:t xml:space="preserve"> </w:t>
      </w:r>
      <w:r w:rsidR="2ED235DB" w:rsidRPr="296BA592">
        <w:rPr>
          <w:color w:val="auto"/>
        </w:rPr>
        <w:t xml:space="preserve"> </w:t>
      </w:r>
      <w:r w:rsidR="7B172245" w:rsidRPr="296BA592">
        <w:rPr>
          <w:color w:val="008000"/>
        </w:rPr>
        <w:t xml:space="preserve"># Configuración para </w:t>
      </w:r>
      <w:proofErr w:type="spellStart"/>
      <w:r w:rsidR="7B172245" w:rsidRPr="296BA592">
        <w:rPr>
          <w:color w:val="008000"/>
        </w:rPr>
        <w:t>WebSockets</w:t>
      </w:r>
      <w:proofErr w:type="spellEnd"/>
      <w:r w:rsidR="7B172245" w:rsidRPr="296BA592">
        <w:rPr>
          <w:color w:val="008000"/>
        </w:rPr>
        <w:t xml:space="preserve"> (</w:t>
      </w:r>
      <w:proofErr w:type="spellStart"/>
      <w:r w:rsidR="7B172245" w:rsidRPr="296BA592">
        <w:rPr>
          <w:color w:val="008000"/>
        </w:rPr>
        <w:t>Jupyter</w:t>
      </w:r>
      <w:proofErr w:type="spellEnd"/>
      <w:r w:rsidR="7B172245" w:rsidRPr="296BA592">
        <w:rPr>
          <w:color w:val="008000"/>
        </w:rPr>
        <w:t xml:space="preserve"> </w:t>
      </w:r>
      <w:proofErr w:type="spellStart"/>
      <w:r w:rsidR="7B172245" w:rsidRPr="296BA592">
        <w:rPr>
          <w:color w:val="008000"/>
        </w:rPr>
        <w:t>Lab</w:t>
      </w:r>
      <w:proofErr w:type="spellEnd"/>
      <w:r w:rsidR="7B172245" w:rsidRPr="296BA592">
        <w:rPr>
          <w:color w:val="008000"/>
        </w:rPr>
        <w:t>)</w:t>
      </w:r>
    </w:p>
    <w:p w14:paraId="50A424F1" w14:textId="666B8AD0" w:rsidR="7E4D58BF" w:rsidRDefault="7E4D58BF" w:rsidP="296BA592">
      <w:pPr>
        <w:pStyle w:val="Consola"/>
        <w:spacing w:after="0"/>
        <w:ind w:left="1440" w:firstLine="0"/>
        <w:rPr>
          <w:b w:val="0"/>
          <w:bCs w:val="0"/>
          <w:color w:val="CE9178"/>
          <w:sz w:val="24"/>
          <w:szCs w:val="24"/>
        </w:rPr>
      </w:pPr>
      <w:r w:rsidRPr="296BA592">
        <w:t xml:space="preserve">    </w:t>
      </w:r>
      <w:proofErr w:type="spellStart"/>
      <w:r w:rsidR="7B172245" w:rsidRPr="296BA592">
        <w:t>connectTimeout</w:t>
      </w:r>
      <w:proofErr w:type="spellEnd"/>
      <w:r w:rsidR="7B172245" w:rsidRPr="296BA592">
        <w:t>: 30s</w:t>
      </w:r>
    </w:p>
    <w:p w14:paraId="785DFB7F" w14:textId="7BEA5831" w:rsidR="7B172245" w:rsidRDefault="7B172245" w:rsidP="296BA592">
      <w:pPr>
        <w:pStyle w:val="Consola"/>
        <w:spacing w:after="0"/>
        <w:ind w:left="720"/>
        <w:rPr>
          <w:b w:val="0"/>
          <w:bCs w:val="0"/>
          <w:color w:val="CE9178"/>
          <w:sz w:val="24"/>
          <w:szCs w:val="24"/>
        </w:rPr>
      </w:pPr>
      <w:r w:rsidRPr="296BA592">
        <w:t xml:space="preserve">    </w:t>
      </w:r>
      <w:proofErr w:type="spellStart"/>
      <w:r w:rsidRPr="296BA592">
        <w:t>tlsTimeout</w:t>
      </w:r>
      <w:proofErr w:type="spellEnd"/>
      <w:r w:rsidRPr="296BA592">
        <w:t>: 30s</w:t>
      </w:r>
    </w:p>
    <w:p w14:paraId="6956E6E1" w14:textId="6106CC81" w:rsidR="29A9F956" w:rsidRDefault="29A9F956" w:rsidP="296BA592">
      <w:pPr>
        <w:pStyle w:val="Consola"/>
        <w:spacing w:after="0"/>
        <w:ind w:left="720"/>
        <w:rPr>
          <w:b w:val="0"/>
          <w:bCs w:val="0"/>
          <w:color w:val="6A9955"/>
          <w:sz w:val="24"/>
          <w:szCs w:val="24"/>
        </w:rPr>
      </w:pPr>
      <w:r w:rsidRPr="296BA592">
        <w:t xml:space="preserve">    </w:t>
      </w:r>
      <w:proofErr w:type="spellStart"/>
      <w:r w:rsidR="7B172245" w:rsidRPr="296BA592">
        <w:t>tcpKeepAlive</w:t>
      </w:r>
      <w:proofErr w:type="spellEnd"/>
      <w:r w:rsidR="7B172245" w:rsidRPr="296BA592">
        <w:t>: 30s</w:t>
      </w:r>
    </w:p>
    <w:p w14:paraId="74BA0876" w14:textId="6000A1D4" w:rsidR="1CB348BF" w:rsidRDefault="1CB348BF" w:rsidP="296BA592">
      <w:pPr>
        <w:pStyle w:val="Consola"/>
        <w:spacing w:after="0"/>
        <w:ind w:left="1440" w:firstLine="0"/>
      </w:pPr>
      <w:r w:rsidRPr="296BA592">
        <w:t xml:space="preserve">   </w:t>
      </w:r>
      <w:r w:rsidR="5D9A8D4D" w:rsidRPr="296BA592">
        <w:t xml:space="preserve"> </w:t>
      </w:r>
      <w:proofErr w:type="spellStart"/>
      <w:r w:rsidR="7B172245" w:rsidRPr="296BA592">
        <w:t>disableChunkedEncoding</w:t>
      </w:r>
      <w:proofErr w:type="spellEnd"/>
      <w:r w:rsidR="7B172245" w:rsidRPr="296BA592">
        <w:t>: true</w:t>
      </w:r>
    </w:p>
    <w:p w14:paraId="64C0D613" w14:textId="3E228FFB" w:rsidR="5AFA290A" w:rsidRDefault="5AFA290A" w:rsidP="296BA592">
      <w:pPr>
        <w:pStyle w:val="Consola"/>
        <w:spacing w:after="0"/>
        <w:ind w:left="720"/>
        <w:rPr>
          <w:b w:val="0"/>
          <w:bCs w:val="0"/>
          <w:color w:val="6A9955"/>
          <w:sz w:val="24"/>
          <w:szCs w:val="24"/>
        </w:rPr>
      </w:pPr>
      <w:r w:rsidRPr="296BA592">
        <w:rPr>
          <w:color w:val="008000"/>
        </w:rPr>
        <w:t xml:space="preserve">    </w:t>
      </w:r>
      <w:r w:rsidR="7B172245" w:rsidRPr="296BA592">
        <w:rPr>
          <w:color w:val="008000"/>
        </w:rPr>
        <w:t xml:space="preserve"># Configuración para tokens de acceso y </w:t>
      </w:r>
      <w:proofErr w:type="spellStart"/>
      <w:r w:rsidR="7B172245" w:rsidRPr="296BA592">
        <w:rPr>
          <w:color w:val="008000"/>
        </w:rPr>
        <w:t>Jupyter</w:t>
      </w:r>
      <w:proofErr w:type="spellEnd"/>
      <w:r w:rsidR="7B172245" w:rsidRPr="296BA592">
        <w:rPr>
          <w:color w:val="008000"/>
        </w:rPr>
        <w:t xml:space="preserve"> </w:t>
      </w:r>
      <w:proofErr w:type="spellStart"/>
      <w:r w:rsidR="7B172245" w:rsidRPr="296BA592">
        <w:rPr>
          <w:color w:val="008000"/>
        </w:rPr>
        <w:t>Lab</w:t>
      </w:r>
      <w:proofErr w:type="spellEnd"/>
    </w:p>
    <w:p w14:paraId="1E29FD69" w14:textId="09124842" w:rsidR="7269C94B" w:rsidRDefault="7269C94B" w:rsidP="296BA592">
      <w:pPr>
        <w:pStyle w:val="Consola"/>
        <w:ind w:left="1440" w:firstLine="0"/>
        <w:rPr>
          <w:b w:val="0"/>
          <w:bCs w:val="0"/>
          <w:color w:val="569CD6"/>
          <w:sz w:val="24"/>
          <w:szCs w:val="24"/>
        </w:rPr>
      </w:pPr>
      <w:r w:rsidRPr="296BA592">
        <w:t xml:space="preserve">    </w:t>
      </w:r>
      <w:r w:rsidR="7B172245" w:rsidRPr="296BA592">
        <w:t>http2Origin: false</w:t>
      </w:r>
    </w:p>
    <w:p w14:paraId="20823F21" w14:textId="409EEC8F" w:rsidR="7B172245" w:rsidRDefault="7B172245" w:rsidP="296BA592">
      <w:pPr>
        <w:pStyle w:val="Consola"/>
        <w:spacing w:after="0"/>
        <w:ind w:left="720"/>
        <w:rPr>
          <w:b w:val="0"/>
          <w:bCs w:val="0"/>
          <w:color w:val="6A9955"/>
          <w:sz w:val="24"/>
          <w:szCs w:val="24"/>
        </w:rPr>
      </w:pPr>
      <w:r w:rsidRPr="296BA592">
        <w:rPr>
          <w:color w:val="008000"/>
        </w:rPr>
        <w:t xml:space="preserve"># </w:t>
      </w:r>
      <w:proofErr w:type="spellStart"/>
      <w:r w:rsidRPr="296BA592">
        <w:rPr>
          <w:color w:val="008000"/>
        </w:rPr>
        <w:t>Fallback</w:t>
      </w:r>
      <w:proofErr w:type="spellEnd"/>
    </w:p>
    <w:p w14:paraId="10992E6F" w14:textId="339A45EF" w:rsidR="7B172245" w:rsidRDefault="7B172245" w:rsidP="296BA592">
      <w:pPr>
        <w:pStyle w:val="Consola"/>
        <w:ind w:left="720"/>
        <w:rPr>
          <w:b w:val="0"/>
          <w:bCs w:val="0"/>
          <w:color w:val="CE9178"/>
          <w:sz w:val="24"/>
          <w:szCs w:val="24"/>
        </w:rPr>
      </w:pPr>
      <w:r w:rsidRPr="296BA592">
        <w:t xml:space="preserve">- </w:t>
      </w:r>
      <w:proofErr w:type="spellStart"/>
      <w:r w:rsidRPr="296BA592">
        <w:t>service</w:t>
      </w:r>
      <w:proofErr w:type="spellEnd"/>
      <w:r w:rsidRPr="296BA592">
        <w:t>: http_status:404</w:t>
      </w:r>
    </w:p>
    <w:p w14:paraId="14450802" w14:textId="0E9EEC77" w:rsidR="00AE6629" w:rsidRDefault="008038D7" w:rsidP="00AE6629">
      <w:r w:rsidRPr="008038D7">
        <w:t>Nota: Los puertos especificados (5173, 3000, 443) deben coincidir con los puertos donde se ejecutan tus servicios localmente.</w:t>
      </w:r>
    </w:p>
    <w:p w14:paraId="5074420C" w14:textId="549EBAC9" w:rsidR="008038D7" w:rsidRDefault="008038D7" w:rsidP="003B291E">
      <w:r w:rsidRPr="008038D7">
        <w:t>Finalmente, ejecuta el túnel utilizando el nombre definido previamente</w:t>
      </w:r>
      <w:r w:rsidR="00CD7B3C">
        <w:t xml:space="preserve">. </w:t>
      </w:r>
      <w:r w:rsidR="00CD7B3C" w:rsidRPr="00CD7B3C">
        <w:t xml:space="preserve">Si todo está correctamente configurado, el túnel establecerá conexión con </w:t>
      </w:r>
      <w:proofErr w:type="spellStart"/>
      <w:r w:rsidR="00CD7B3C" w:rsidRPr="00CD7B3C">
        <w:t>Cloudflare</w:t>
      </w:r>
      <w:proofErr w:type="spellEnd"/>
      <w:r w:rsidR="00CD7B3C" w:rsidRPr="00CD7B3C">
        <w:t xml:space="preserve"> y podrás acceder a tus servicios a través de los subdominios definidos (</w:t>
      </w:r>
      <w:proofErr w:type="spellStart"/>
      <w:proofErr w:type="gramStart"/>
      <w:r w:rsidR="00CD7B3C" w:rsidRPr="00CD7B3C">
        <w:t>app.neuropod</w:t>
      </w:r>
      <w:proofErr w:type="gramEnd"/>
      <w:r w:rsidR="00CD7B3C" w:rsidRPr="00CD7B3C">
        <w:t>.online</w:t>
      </w:r>
      <w:proofErr w:type="spellEnd"/>
      <w:r w:rsidR="00CD7B3C" w:rsidRPr="00CD7B3C">
        <w:t xml:space="preserve">, </w:t>
      </w:r>
      <w:proofErr w:type="spellStart"/>
      <w:proofErr w:type="gramStart"/>
      <w:r w:rsidR="00CD7B3C" w:rsidRPr="00CD7B3C">
        <w:t>api.neuropod</w:t>
      </w:r>
      <w:proofErr w:type="gramEnd"/>
      <w:r w:rsidR="00CD7B3C" w:rsidRPr="00CD7B3C">
        <w:t>.online</w:t>
      </w:r>
      <w:proofErr w:type="spellEnd"/>
      <w:r w:rsidR="00CD7B3C" w:rsidRPr="00CD7B3C">
        <w:t>, etc.).</w:t>
      </w:r>
      <w:r w:rsidR="003B291E">
        <w:t xml:space="preserve"> Los servicios locales deben estar ejecutándose.</w:t>
      </w:r>
    </w:p>
    <w:p w14:paraId="5FD76C68" w14:textId="6666C9E4" w:rsidR="008038D7" w:rsidRDefault="008038D7" w:rsidP="008038D7">
      <w:pPr>
        <w:pStyle w:val="Consola"/>
      </w:pPr>
      <w:r>
        <w:t xml:space="preserve">cloudflared.exe </w:t>
      </w:r>
      <w:proofErr w:type="spellStart"/>
      <w:r>
        <w:t>tunnel</w:t>
      </w:r>
      <w:proofErr w:type="spellEnd"/>
      <w:r>
        <w:t xml:space="preserve"> run </w:t>
      </w:r>
      <w:proofErr w:type="spellStart"/>
      <w:r>
        <w:t>neuropod-tunnel</w:t>
      </w:r>
      <w:proofErr w:type="spellEnd"/>
    </w:p>
    <w:p w14:paraId="603669E5" w14:textId="352B7285" w:rsidR="00B82A60" w:rsidRDefault="1CC76F30" w:rsidP="198D85DD">
      <w:pPr>
        <w:pStyle w:val="Ttulo2"/>
      </w:pPr>
      <w:bookmarkStart w:id="32" w:name="_Toc199173876"/>
      <w:r>
        <w:t>Base de datos</w:t>
      </w:r>
      <w:r w:rsidR="3402497F">
        <w:t xml:space="preserve"> (aun no terminada)</w:t>
      </w:r>
      <w:bookmarkEnd w:id="32"/>
    </w:p>
    <w:p w14:paraId="29ADD271" w14:textId="60CBC40C" w:rsidR="00B82A60" w:rsidRDefault="42C41FA9" w:rsidP="77D303C6">
      <w:pPr>
        <w:pStyle w:val="Listaconvietas"/>
        <w:numPr>
          <w:ilvl w:val="0"/>
          <w:numId w:val="0"/>
        </w:numPr>
      </w:pPr>
      <w:r>
        <w:t xml:space="preserve">La </w:t>
      </w:r>
      <w:r w:rsidR="20B22B15">
        <w:t>creación</w:t>
      </w:r>
      <w:r>
        <w:t xml:space="preserve"> de la base de datos se maneja desde </w:t>
      </w:r>
      <w:proofErr w:type="spellStart"/>
      <w:r>
        <w:t>mongosh</w:t>
      </w:r>
      <w:proofErr w:type="spellEnd"/>
    </w:p>
    <w:p w14:paraId="68832A1B" w14:textId="6113407E" w:rsidR="211E6F62" w:rsidRDefault="211E6F62" w:rsidP="71CDE8E9">
      <w:pPr>
        <w:rPr>
          <w:rFonts w:ascii="Times New Roman" w:eastAsia="Times New Roman" w:hAnsi="Times New Roman" w:cs="Times New Roman"/>
          <w:color w:val="000000" w:themeColor="text1"/>
        </w:rPr>
      </w:pPr>
      <w:r>
        <w:t>Crear la base de datos (</w:t>
      </w:r>
      <w:proofErr w:type="spellStart"/>
      <w:r>
        <w:t>Mongosh</w:t>
      </w:r>
      <w:proofErr w:type="spellEnd"/>
      <w:r>
        <w:t>):</w:t>
      </w:r>
    </w:p>
    <w:p w14:paraId="52082E8C" w14:textId="46E119FF" w:rsidR="71CDE8E9" w:rsidRDefault="2C8EF4B8" w:rsidP="296BA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4" w:lineRule="atLeast"/>
        <w:ind w:left="709"/>
        <w:rPr>
          <w:rFonts w:ascii="Consolas" w:eastAsia="Consolas" w:hAnsi="Consolas" w:cs="Consolas"/>
          <w:b/>
          <w:bCs/>
          <w:color w:val="333333"/>
          <w:sz w:val="22"/>
          <w:szCs w:val="22"/>
        </w:rPr>
      </w:pPr>
      <w:r w:rsidRPr="296BA592">
        <w:rPr>
          <w:rFonts w:ascii="Consolas" w:eastAsia="Consolas" w:hAnsi="Consolas" w:cs="Consolas"/>
          <w:b/>
          <w:bCs/>
          <w:color w:val="333333"/>
          <w:sz w:val="22"/>
          <w:szCs w:val="22"/>
        </w:rPr>
        <w:t>use plataforma</w:t>
      </w:r>
    </w:p>
    <w:p w14:paraId="54BD8740" w14:textId="0886F538" w:rsidR="211E6F62" w:rsidRDefault="211E6F62"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333333"/>
          <w:sz w:val="22"/>
          <w:szCs w:val="22"/>
        </w:rPr>
      </w:pPr>
      <w:proofErr w:type="spellStart"/>
      <w:proofErr w:type="gramStart"/>
      <w:r w:rsidRPr="71CDE8E9">
        <w:rPr>
          <w:rFonts w:ascii="Consolas" w:eastAsia="Consolas" w:hAnsi="Consolas" w:cs="Consolas"/>
          <w:b/>
          <w:bCs/>
          <w:color w:val="333333"/>
          <w:sz w:val="22"/>
          <w:szCs w:val="22"/>
        </w:rPr>
        <w:t>db.createCollection</w:t>
      </w:r>
      <w:proofErr w:type="spellEnd"/>
      <w:proofErr w:type="gramEnd"/>
      <w:r w:rsidRPr="71CDE8E9">
        <w:rPr>
          <w:rFonts w:ascii="Consolas" w:eastAsia="Consolas" w:hAnsi="Consolas" w:cs="Consolas"/>
          <w:b/>
          <w:bCs/>
          <w:color w:val="333333"/>
          <w:sz w:val="22"/>
          <w:szCs w:val="22"/>
        </w:rPr>
        <w:t>(</w:t>
      </w:r>
      <w:r w:rsidRPr="71CDE8E9">
        <w:rPr>
          <w:rFonts w:ascii="Consolas" w:eastAsia="Consolas" w:hAnsi="Consolas" w:cs="Consolas"/>
          <w:b/>
          <w:bCs/>
          <w:color w:val="A31515"/>
          <w:sz w:val="22"/>
          <w:szCs w:val="22"/>
        </w:rPr>
        <w:t>"</w:t>
      </w:r>
      <w:proofErr w:type="spellStart"/>
      <w:r w:rsidRPr="71CDE8E9">
        <w:rPr>
          <w:rFonts w:ascii="Consolas" w:eastAsia="Consolas" w:hAnsi="Consolas" w:cs="Consolas"/>
          <w:b/>
          <w:bCs/>
          <w:color w:val="A31515"/>
          <w:sz w:val="22"/>
          <w:szCs w:val="22"/>
        </w:rPr>
        <w:t>users</w:t>
      </w:r>
      <w:proofErr w:type="spellEnd"/>
      <w:r w:rsidRPr="71CDE8E9">
        <w:rPr>
          <w:rFonts w:ascii="Consolas" w:eastAsia="Consolas" w:hAnsi="Consolas" w:cs="Consolas"/>
          <w:b/>
          <w:bCs/>
          <w:color w:val="A31515"/>
          <w:sz w:val="22"/>
          <w:szCs w:val="22"/>
        </w:rPr>
        <w:t>"</w:t>
      </w:r>
      <w:r w:rsidRPr="71CDE8E9">
        <w:rPr>
          <w:rFonts w:ascii="Consolas" w:eastAsia="Consolas" w:hAnsi="Consolas" w:cs="Consolas"/>
          <w:b/>
          <w:bCs/>
          <w:color w:val="333333"/>
          <w:sz w:val="22"/>
          <w:szCs w:val="22"/>
        </w:rPr>
        <w:t>)</w:t>
      </w:r>
    </w:p>
    <w:p w14:paraId="00988A94" w14:textId="476F4B0D" w:rsidR="4B59CE4C" w:rsidRDefault="4B59CE4C"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008000"/>
          <w:sz w:val="22"/>
          <w:szCs w:val="22"/>
        </w:rPr>
      </w:pPr>
      <w:r w:rsidRPr="71CDE8E9">
        <w:rPr>
          <w:rFonts w:ascii="Consolas" w:eastAsia="Consolas" w:hAnsi="Consolas" w:cs="Consolas"/>
          <w:b/>
          <w:bCs/>
          <w:color w:val="008000"/>
          <w:sz w:val="22"/>
          <w:szCs w:val="22"/>
        </w:rPr>
        <w:t>#</w:t>
      </w:r>
      <w:r w:rsidR="211E6F62" w:rsidRPr="71CDE8E9">
        <w:rPr>
          <w:rFonts w:ascii="Consolas" w:eastAsia="Consolas" w:hAnsi="Consolas" w:cs="Consolas"/>
          <w:b/>
          <w:bCs/>
          <w:color w:val="008000"/>
          <w:sz w:val="22"/>
          <w:szCs w:val="22"/>
        </w:rPr>
        <w:t xml:space="preserve"> Crear ín</w:t>
      </w:r>
      <w:r w:rsidR="211E6F62" w:rsidRPr="00C6716B">
        <w:rPr>
          <w:rFonts w:ascii="Consolas" w:eastAsia="Consolas" w:hAnsi="Consolas" w:cs="Consolas"/>
          <w:b/>
          <w:bCs/>
          <w:color w:val="008000"/>
          <w:sz w:val="22"/>
          <w:szCs w:val="22"/>
        </w:rPr>
        <w:t>dices</w:t>
      </w:r>
      <w:r w:rsidR="211E6F62" w:rsidRPr="71CDE8E9">
        <w:rPr>
          <w:rFonts w:ascii="Consolas" w:eastAsia="Consolas" w:hAnsi="Consolas" w:cs="Consolas"/>
          <w:b/>
          <w:bCs/>
          <w:color w:val="008000"/>
          <w:sz w:val="22"/>
          <w:szCs w:val="22"/>
        </w:rPr>
        <w:t xml:space="preserve"> para usuarios</w:t>
      </w:r>
    </w:p>
    <w:p w14:paraId="5CDF4505" w14:textId="751F7452" w:rsidR="211E6F62" w:rsidRDefault="211E6F62"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333333"/>
          <w:sz w:val="22"/>
          <w:szCs w:val="22"/>
        </w:rPr>
      </w:pPr>
      <w:proofErr w:type="spellStart"/>
      <w:proofErr w:type="gramStart"/>
      <w:r w:rsidRPr="71CDE8E9">
        <w:rPr>
          <w:rFonts w:ascii="Consolas" w:eastAsia="Consolas" w:hAnsi="Consolas" w:cs="Consolas"/>
          <w:b/>
          <w:bCs/>
          <w:color w:val="333333"/>
          <w:sz w:val="22"/>
          <w:szCs w:val="22"/>
        </w:rPr>
        <w:t>db.users</w:t>
      </w:r>
      <w:proofErr w:type="gramEnd"/>
      <w:r w:rsidRPr="71CDE8E9">
        <w:rPr>
          <w:rFonts w:ascii="Consolas" w:eastAsia="Consolas" w:hAnsi="Consolas" w:cs="Consolas"/>
          <w:b/>
          <w:bCs/>
          <w:color w:val="333333"/>
          <w:sz w:val="22"/>
          <w:szCs w:val="22"/>
        </w:rPr>
        <w:t>.</w:t>
      </w:r>
      <w:proofErr w:type="gramStart"/>
      <w:r w:rsidRPr="71CDE8E9">
        <w:rPr>
          <w:rFonts w:ascii="Consolas" w:eastAsia="Consolas" w:hAnsi="Consolas" w:cs="Consolas"/>
          <w:b/>
          <w:bCs/>
          <w:color w:val="333333"/>
          <w:sz w:val="22"/>
          <w:szCs w:val="22"/>
        </w:rPr>
        <w:t>createIndex</w:t>
      </w:r>
      <w:proofErr w:type="spellEnd"/>
      <w:r w:rsidRPr="71CDE8E9">
        <w:rPr>
          <w:rFonts w:ascii="Consolas" w:eastAsia="Consolas" w:hAnsi="Consolas" w:cs="Consolas"/>
          <w:b/>
          <w:bCs/>
          <w:color w:val="333333"/>
          <w:sz w:val="22"/>
          <w:szCs w:val="22"/>
        </w:rPr>
        <w:t xml:space="preserve">({ </w:t>
      </w:r>
      <w:r w:rsidRPr="71CDE8E9">
        <w:rPr>
          <w:rFonts w:ascii="Consolas" w:eastAsia="Consolas" w:hAnsi="Consolas" w:cs="Consolas"/>
          <w:b/>
          <w:bCs/>
          <w:color w:val="A31515"/>
          <w:sz w:val="22"/>
          <w:szCs w:val="22"/>
        </w:rPr>
        <w:t>"</w:t>
      </w:r>
      <w:proofErr w:type="gramEnd"/>
      <w:r w:rsidRPr="71CDE8E9">
        <w:rPr>
          <w:rFonts w:ascii="Consolas" w:eastAsia="Consolas" w:hAnsi="Consolas" w:cs="Consolas"/>
          <w:b/>
          <w:bCs/>
          <w:color w:val="A31515"/>
          <w:sz w:val="22"/>
          <w:szCs w:val="22"/>
        </w:rPr>
        <w:t>email"</w:t>
      </w:r>
      <w:r w:rsidRPr="71CDE8E9">
        <w:rPr>
          <w:rFonts w:ascii="Consolas" w:eastAsia="Consolas" w:hAnsi="Consolas" w:cs="Consolas"/>
          <w:b/>
          <w:bCs/>
          <w:color w:val="333333"/>
          <w:sz w:val="22"/>
          <w:szCs w:val="22"/>
        </w:rPr>
        <w:t xml:space="preserve">: </w:t>
      </w:r>
      <w:proofErr w:type="gramStart"/>
      <w:r w:rsidRPr="71CDE8E9">
        <w:rPr>
          <w:rFonts w:ascii="Consolas" w:eastAsia="Consolas" w:hAnsi="Consolas" w:cs="Consolas"/>
          <w:b/>
          <w:bCs/>
          <w:color w:val="333333"/>
          <w:sz w:val="22"/>
          <w:szCs w:val="22"/>
        </w:rPr>
        <w:t>1 }</w:t>
      </w:r>
      <w:proofErr w:type="gramEnd"/>
      <w:r w:rsidRPr="71CDE8E9">
        <w:rPr>
          <w:rFonts w:ascii="Consolas" w:eastAsia="Consolas" w:hAnsi="Consolas" w:cs="Consolas"/>
          <w:b/>
          <w:bCs/>
          <w:color w:val="333333"/>
          <w:sz w:val="22"/>
          <w:szCs w:val="22"/>
        </w:rPr>
        <w:t xml:space="preserve">, </w:t>
      </w:r>
      <w:proofErr w:type="gramStart"/>
      <w:r w:rsidRPr="71CDE8E9">
        <w:rPr>
          <w:rFonts w:ascii="Consolas" w:eastAsia="Consolas" w:hAnsi="Consolas" w:cs="Consolas"/>
          <w:b/>
          <w:bCs/>
          <w:color w:val="333333"/>
          <w:sz w:val="22"/>
          <w:szCs w:val="22"/>
        </w:rPr>
        <w:t xml:space="preserve">{ </w:t>
      </w:r>
      <w:proofErr w:type="spellStart"/>
      <w:r w:rsidRPr="71CDE8E9">
        <w:rPr>
          <w:rFonts w:ascii="Consolas" w:eastAsia="Consolas" w:hAnsi="Consolas" w:cs="Consolas"/>
          <w:b/>
          <w:bCs/>
          <w:color w:val="333333"/>
          <w:sz w:val="22"/>
          <w:szCs w:val="22"/>
        </w:rPr>
        <w:t>unique</w:t>
      </w:r>
      <w:proofErr w:type="spellEnd"/>
      <w:proofErr w:type="gramEnd"/>
      <w:r w:rsidRPr="71CDE8E9">
        <w:rPr>
          <w:rFonts w:ascii="Consolas" w:eastAsia="Consolas" w:hAnsi="Consolas" w:cs="Consolas"/>
          <w:b/>
          <w:bCs/>
          <w:color w:val="333333"/>
          <w:sz w:val="22"/>
          <w:szCs w:val="22"/>
        </w:rPr>
        <w:t xml:space="preserve">: </w:t>
      </w:r>
      <w:proofErr w:type="gramStart"/>
      <w:r w:rsidRPr="71CDE8E9">
        <w:rPr>
          <w:rFonts w:ascii="Consolas" w:eastAsia="Consolas" w:hAnsi="Consolas" w:cs="Consolas"/>
          <w:b/>
          <w:bCs/>
          <w:color w:val="0000FF"/>
          <w:sz w:val="22"/>
          <w:szCs w:val="22"/>
        </w:rPr>
        <w:t>true</w:t>
      </w:r>
      <w:r w:rsidRPr="71CDE8E9">
        <w:rPr>
          <w:rFonts w:ascii="Consolas" w:eastAsia="Consolas" w:hAnsi="Consolas" w:cs="Consolas"/>
          <w:b/>
          <w:bCs/>
          <w:color w:val="333333"/>
          <w:sz w:val="22"/>
          <w:szCs w:val="22"/>
        </w:rPr>
        <w:t xml:space="preserve"> }</w:t>
      </w:r>
      <w:proofErr w:type="gramEnd"/>
      <w:r w:rsidRPr="71CDE8E9">
        <w:rPr>
          <w:rFonts w:ascii="Consolas" w:eastAsia="Consolas" w:hAnsi="Consolas" w:cs="Consolas"/>
          <w:b/>
          <w:bCs/>
          <w:color w:val="333333"/>
          <w:sz w:val="22"/>
          <w:szCs w:val="22"/>
        </w:rPr>
        <w:t>)</w:t>
      </w:r>
    </w:p>
    <w:p w14:paraId="504D4748" w14:textId="76A3FC72" w:rsidR="211E6F62" w:rsidRDefault="211E6F62"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333333"/>
          <w:sz w:val="22"/>
          <w:szCs w:val="22"/>
        </w:rPr>
      </w:pPr>
      <w:proofErr w:type="spellStart"/>
      <w:proofErr w:type="gramStart"/>
      <w:r w:rsidRPr="71CDE8E9">
        <w:rPr>
          <w:rFonts w:ascii="Consolas" w:eastAsia="Consolas" w:hAnsi="Consolas" w:cs="Consolas"/>
          <w:b/>
          <w:bCs/>
          <w:color w:val="333333"/>
          <w:sz w:val="22"/>
          <w:szCs w:val="22"/>
        </w:rPr>
        <w:t>db.users</w:t>
      </w:r>
      <w:proofErr w:type="gramEnd"/>
      <w:r w:rsidRPr="71CDE8E9">
        <w:rPr>
          <w:rFonts w:ascii="Consolas" w:eastAsia="Consolas" w:hAnsi="Consolas" w:cs="Consolas"/>
          <w:b/>
          <w:bCs/>
          <w:color w:val="333333"/>
          <w:sz w:val="22"/>
          <w:szCs w:val="22"/>
        </w:rPr>
        <w:t>.</w:t>
      </w:r>
      <w:proofErr w:type="gramStart"/>
      <w:r w:rsidRPr="71CDE8E9">
        <w:rPr>
          <w:rFonts w:ascii="Consolas" w:eastAsia="Consolas" w:hAnsi="Consolas" w:cs="Consolas"/>
          <w:b/>
          <w:bCs/>
          <w:color w:val="333333"/>
          <w:sz w:val="22"/>
          <w:szCs w:val="22"/>
        </w:rPr>
        <w:t>createIndex</w:t>
      </w:r>
      <w:proofErr w:type="spellEnd"/>
      <w:r w:rsidRPr="71CDE8E9">
        <w:rPr>
          <w:rFonts w:ascii="Consolas" w:eastAsia="Consolas" w:hAnsi="Consolas" w:cs="Consolas"/>
          <w:b/>
          <w:bCs/>
          <w:color w:val="333333"/>
          <w:sz w:val="22"/>
          <w:szCs w:val="22"/>
        </w:rPr>
        <w:t xml:space="preserve">({ </w:t>
      </w:r>
      <w:r w:rsidRPr="71CDE8E9">
        <w:rPr>
          <w:rFonts w:ascii="Consolas" w:eastAsia="Consolas" w:hAnsi="Consolas" w:cs="Consolas"/>
          <w:b/>
          <w:bCs/>
          <w:color w:val="A31515"/>
          <w:sz w:val="22"/>
          <w:szCs w:val="22"/>
        </w:rPr>
        <w:t>"</w:t>
      </w:r>
      <w:proofErr w:type="spellStart"/>
      <w:proofErr w:type="gramEnd"/>
      <w:r w:rsidRPr="71CDE8E9">
        <w:rPr>
          <w:rFonts w:ascii="Consolas" w:eastAsia="Consolas" w:hAnsi="Consolas" w:cs="Consolas"/>
          <w:b/>
          <w:bCs/>
          <w:color w:val="A31515"/>
          <w:sz w:val="22"/>
          <w:szCs w:val="22"/>
        </w:rPr>
        <w:t>googleId</w:t>
      </w:r>
      <w:proofErr w:type="spellEnd"/>
      <w:r w:rsidRPr="71CDE8E9">
        <w:rPr>
          <w:rFonts w:ascii="Consolas" w:eastAsia="Consolas" w:hAnsi="Consolas" w:cs="Consolas"/>
          <w:b/>
          <w:bCs/>
          <w:color w:val="A31515"/>
          <w:sz w:val="22"/>
          <w:szCs w:val="22"/>
        </w:rPr>
        <w:t>"</w:t>
      </w:r>
      <w:r w:rsidRPr="71CDE8E9">
        <w:rPr>
          <w:rFonts w:ascii="Consolas" w:eastAsia="Consolas" w:hAnsi="Consolas" w:cs="Consolas"/>
          <w:b/>
          <w:bCs/>
          <w:color w:val="333333"/>
          <w:sz w:val="22"/>
          <w:szCs w:val="22"/>
        </w:rPr>
        <w:t xml:space="preserve">: </w:t>
      </w:r>
      <w:proofErr w:type="gramStart"/>
      <w:r w:rsidRPr="71CDE8E9">
        <w:rPr>
          <w:rFonts w:ascii="Consolas" w:eastAsia="Consolas" w:hAnsi="Consolas" w:cs="Consolas"/>
          <w:b/>
          <w:bCs/>
          <w:color w:val="333333"/>
          <w:sz w:val="22"/>
          <w:szCs w:val="22"/>
        </w:rPr>
        <w:t>1 }</w:t>
      </w:r>
      <w:proofErr w:type="gramEnd"/>
      <w:r w:rsidRPr="71CDE8E9">
        <w:rPr>
          <w:rFonts w:ascii="Consolas" w:eastAsia="Consolas" w:hAnsi="Consolas" w:cs="Consolas"/>
          <w:b/>
          <w:bCs/>
          <w:color w:val="333333"/>
          <w:sz w:val="22"/>
          <w:szCs w:val="22"/>
        </w:rPr>
        <w:t>)</w:t>
      </w:r>
    </w:p>
    <w:p w14:paraId="3F3988AF" w14:textId="5A05C9CD" w:rsidR="71CDE8E9" w:rsidRDefault="2C8EF4B8" w:rsidP="296BA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4" w:lineRule="atLeast"/>
        <w:ind w:left="709"/>
        <w:rPr>
          <w:rFonts w:ascii="Consolas" w:eastAsia="Consolas" w:hAnsi="Consolas" w:cs="Consolas"/>
          <w:b/>
          <w:bCs/>
          <w:color w:val="333333"/>
          <w:sz w:val="22"/>
          <w:szCs w:val="22"/>
        </w:rPr>
      </w:pPr>
      <w:proofErr w:type="spellStart"/>
      <w:proofErr w:type="gramStart"/>
      <w:r w:rsidRPr="296BA592">
        <w:rPr>
          <w:rFonts w:ascii="Consolas" w:eastAsia="Consolas" w:hAnsi="Consolas" w:cs="Consolas"/>
          <w:b/>
          <w:bCs/>
          <w:color w:val="333333"/>
          <w:sz w:val="22"/>
          <w:szCs w:val="22"/>
        </w:rPr>
        <w:t>db.users</w:t>
      </w:r>
      <w:proofErr w:type="gramEnd"/>
      <w:r w:rsidRPr="296BA592">
        <w:rPr>
          <w:rFonts w:ascii="Consolas" w:eastAsia="Consolas" w:hAnsi="Consolas" w:cs="Consolas"/>
          <w:b/>
          <w:bCs/>
          <w:color w:val="333333"/>
          <w:sz w:val="22"/>
          <w:szCs w:val="22"/>
        </w:rPr>
        <w:t>.</w:t>
      </w:r>
      <w:proofErr w:type="gramStart"/>
      <w:r w:rsidRPr="296BA592">
        <w:rPr>
          <w:rFonts w:ascii="Consolas" w:eastAsia="Consolas" w:hAnsi="Consolas" w:cs="Consolas"/>
          <w:b/>
          <w:bCs/>
          <w:color w:val="333333"/>
          <w:sz w:val="22"/>
          <w:szCs w:val="22"/>
        </w:rPr>
        <w:t>createIndex</w:t>
      </w:r>
      <w:proofErr w:type="spellEnd"/>
      <w:r w:rsidRPr="296BA592">
        <w:rPr>
          <w:rFonts w:ascii="Consolas" w:eastAsia="Consolas" w:hAnsi="Consolas" w:cs="Consolas"/>
          <w:b/>
          <w:bCs/>
          <w:color w:val="333333"/>
          <w:sz w:val="22"/>
          <w:szCs w:val="22"/>
        </w:rPr>
        <w:t xml:space="preserve">({ </w:t>
      </w:r>
      <w:r w:rsidRPr="296BA592">
        <w:rPr>
          <w:rFonts w:ascii="Consolas" w:eastAsia="Consolas" w:hAnsi="Consolas" w:cs="Consolas"/>
          <w:b/>
          <w:bCs/>
          <w:color w:val="A31515"/>
          <w:sz w:val="22"/>
          <w:szCs w:val="22"/>
        </w:rPr>
        <w:t>"</w:t>
      </w:r>
      <w:proofErr w:type="gramEnd"/>
      <w:r w:rsidRPr="296BA592">
        <w:rPr>
          <w:rFonts w:ascii="Consolas" w:eastAsia="Consolas" w:hAnsi="Consolas" w:cs="Consolas"/>
          <w:b/>
          <w:bCs/>
          <w:color w:val="A31515"/>
          <w:sz w:val="22"/>
          <w:szCs w:val="22"/>
        </w:rPr>
        <w:t>role"</w:t>
      </w:r>
      <w:r w:rsidRPr="296BA592">
        <w:rPr>
          <w:rFonts w:ascii="Consolas" w:eastAsia="Consolas" w:hAnsi="Consolas" w:cs="Consolas"/>
          <w:b/>
          <w:bCs/>
          <w:color w:val="333333"/>
          <w:sz w:val="22"/>
          <w:szCs w:val="22"/>
        </w:rPr>
        <w:t xml:space="preserve">: </w:t>
      </w:r>
      <w:proofErr w:type="gramStart"/>
      <w:r w:rsidRPr="296BA592">
        <w:rPr>
          <w:rFonts w:ascii="Consolas" w:eastAsia="Consolas" w:hAnsi="Consolas" w:cs="Consolas"/>
          <w:b/>
          <w:bCs/>
          <w:color w:val="333333"/>
          <w:sz w:val="22"/>
          <w:szCs w:val="22"/>
        </w:rPr>
        <w:t>1 }</w:t>
      </w:r>
      <w:proofErr w:type="gramEnd"/>
      <w:r w:rsidRPr="296BA592">
        <w:rPr>
          <w:rFonts w:ascii="Consolas" w:eastAsia="Consolas" w:hAnsi="Consolas" w:cs="Consolas"/>
          <w:b/>
          <w:bCs/>
          <w:color w:val="333333"/>
          <w:sz w:val="22"/>
          <w:szCs w:val="22"/>
        </w:rPr>
        <w:t>)</w:t>
      </w:r>
    </w:p>
    <w:p w14:paraId="7C0A597D" w14:textId="250486D2" w:rsidR="211E6F62" w:rsidRDefault="211E6F62"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333333"/>
          <w:sz w:val="22"/>
          <w:szCs w:val="22"/>
        </w:rPr>
      </w:pPr>
      <w:proofErr w:type="spellStart"/>
      <w:proofErr w:type="gramStart"/>
      <w:r w:rsidRPr="71CDE8E9">
        <w:rPr>
          <w:rFonts w:ascii="Consolas" w:eastAsia="Consolas" w:hAnsi="Consolas" w:cs="Consolas"/>
          <w:b/>
          <w:bCs/>
          <w:color w:val="333333"/>
          <w:sz w:val="22"/>
          <w:szCs w:val="22"/>
        </w:rPr>
        <w:t>db.createCollection</w:t>
      </w:r>
      <w:proofErr w:type="spellEnd"/>
      <w:proofErr w:type="gramEnd"/>
      <w:r w:rsidRPr="71CDE8E9">
        <w:rPr>
          <w:rFonts w:ascii="Consolas" w:eastAsia="Consolas" w:hAnsi="Consolas" w:cs="Consolas"/>
          <w:b/>
          <w:bCs/>
          <w:color w:val="333333"/>
          <w:sz w:val="22"/>
          <w:szCs w:val="22"/>
        </w:rPr>
        <w:t>(</w:t>
      </w:r>
      <w:r w:rsidRPr="71CDE8E9">
        <w:rPr>
          <w:rFonts w:ascii="Consolas" w:eastAsia="Consolas" w:hAnsi="Consolas" w:cs="Consolas"/>
          <w:b/>
          <w:bCs/>
          <w:color w:val="A31515"/>
          <w:sz w:val="22"/>
          <w:szCs w:val="22"/>
        </w:rPr>
        <w:t>"</w:t>
      </w:r>
      <w:proofErr w:type="spellStart"/>
      <w:r w:rsidRPr="71CDE8E9">
        <w:rPr>
          <w:rFonts w:ascii="Consolas" w:eastAsia="Consolas" w:hAnsi="Consolas" w:cs="Consolas"/>
          <w:b/>
          <w:bCs/>
          <w:color w:val="A31515"/>
          <w:sz w:val="22"/>
          <w:szCs w:val="22"/>
        </w:rPr>
        <w:t>pods</w:t>
      </w:r>
      <w:proofErr w:type="spellEnd"/>
      <w:r w:rsidRPr="71CDE8E9">
        <w:rPr>
          <w:rFonts w:ascii="Consolas" w:eastAsia="Consolas" w:hAnsi="Consolas" w:cs="Consolas"/>
          <w:b/>
          <w:bCs/>
          <w:color w:val="A31515"/>
          <w:sz w:val="22"/>
          <w:szCs w:val="22"/>
        </w:rPr>
        <w:t>"</w:t>
      </w:r>
      <w:r w:rsidRPr="71CDE8E9">
        <w:rPr>
          <w:rFonts w:ascii="Consolas" w:eastAsia="Consolas" w:hAnsi="Consolas" w:cs="Consolas"/>
          <w:b/>
          <w:bCs/>
          <w:color w:val="333333"/>
          <w:sz w:val="22"/>
          <w:szCs w:val="22"/>
        </w:rPr>
        <w:t>)</w:t>
      </w:r>
    </w:p>
    <w:p w14:paraId="4FE3D8CF" w14:textId="51A30DB0" w:rsidR="038360CF" w:rsidRDefault="038360CF"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008000"/>
          <w:sz w:val="22"/>
          <w:szCs w:val="22"/>
        </w:rPr>
      </w:pPr>
      <w:r w:rsidRPr="71CDE8E9">
        <w:rPr>
          <w:rFonts w:ascii="Consolas" w:eastAsia="Consolas" w:hAnsi="Consolas" w:cs="Consolas"/>
          <w:b/>
          <w:bCs/>
          <w:color w:val="008000"/>
          <w:sz w:val="22"/>
          <w:szCs w:val="22"/>
        </w:rPr>
        <w:t>#</w:t>
      </w:r>
      <w:r w:rsidR="211E6F62" w:rsidRPr="71CDE8E9">
        <w:rPr>
          <w:rFonts w:ascii="Consolas" w:eastAsia="Consolas" w:hAnsi="Consolas" w:cs="Consolas"/>
          <w:b/>
          <w:bCs/>
          <w:color w:val="008000"/>
          <w:sz w:val="22"/>
          <w:szCs w:val="22"/>
        </w:rPr>
        <w:t xml:space="preserve"> Crear índices para </w:t>
      </w:r>
      <w:proofErr w:type="spellStart"/>
      <w:r w:rsidR="211E6F62" w:rsidRPr="71CDE8E9">
        <w:rPr>
          <w:rFonts w:ascii="Consolas" w:eastAsia="Consolas" w:hAnsi="Consolas" w:cs="Consolas"/>
          <w:b/>
          <w:bCs/>
          <w:color w:val="008000"/>
          <w:sz w:val="22"/>
          <w:szCs w:val="22"/>
        </w:rPr>
        <w:t>pods</w:t>
      </w:r>
      <w:proofErr w:type="spellEnd"/>
    </w:p>
    <w:p w14:paraId="68C141F6" w14:textId="233F6EDA" w:rsidR="211E6F62" w:rsidRDefault="211E6F62"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333333"/>
          <w:sz w:val="22"/>
          <w:szCs w:val="22"/>
        </w:rPr>
      </w:pPr>
      <w:proofErr w:type="spellStart"/>
      <w:proofErr w:type="gramStart"/>
      <w:r w:rsidRPr="71CDE8E9">
        <w:rPr>
          <w:rFonts w:ascii="Consolas" w:eastAsia="Consolas" w:hAnsi="Consolas" w:cs="Consolas"/>
          <w:b/>
          <w:bCs/>
          <w:color w:val="333333"/>
          <w:sz w:val="22"/>
          <w:szCs w:val="22"/>
        </w:rPr>
        <w:t>db.pods</w:t>
      </w:r>
      <w:proofErr w:type="gramEnd"/>
      <w:r w:rsidRPr="71CDE8E9">
        <w:rPr>
          <w:rFonts w:ascii="Consolas" w:eastAsia="Consolas" w:hAnsi="Consolas" w:cs="Consolas"/>
          <w:b/>
          <w:bCs/>
          <w:color w:val="333333"/>
          <w:sz w:val="22"/>
          <w:szCs w:val="22"/>
        </w:rPr>
        <w:t>.</w:t>
      </w:r>
      <w:proofErr w:type="gramStart"/>
      <w:r w:rsidRPr="71CDE8E9">
        <w:rPr>
          <w:rFonts w:ascii="Consolas" w:eastAsia="Consolas" w:hAnsi="Consolas" w:cs="Consolas"/>
          <w:b/>
          <w:bCs/>
          <w:color w:val="333333"/>
          <w:sz w:val="22"/>
          <w:szCs w:val="22"/>
        </w:rPr>
        <w:t>createIndex</w:t>
      </w:r>
      <w:proofErr w:type="spellEnd"/>
      <w:r w:rsidRPr="71CDE8E9">
        <w:rPr>
          <w:rFonts w:ascii="Consolas" w:eastAsia="Consolas" w:hAnsi="Consolas" w:cs="Consolas"/>
          <w:b/>
          <w:bCs/>
          <w:color w:val="333333"/>
          <w:sz w:val="22"/>
          <w:szCs w:val="22"/>
        </w:rPr>
        <w:t xml:space="preserve">({ </w:t>
      </w:r>
      <w:r w:rsidRPr="71CDE8E9">
        <w:rPr>
          <w:rFonts w:ascii="Consolas" w:eastAsia="Consolas" w:hAnsi="Consolas" w:cs="Consolas"/>
          <w:b/>
          <w:bCs/>
          <w:color w:val="A31515"/>
          <w:sz w:val="22"/>
          <w:szCs w:val="22"/>
        </w:rPr>
        <w:t>"</w:t>
      </w:r>
      <w:proofErr w:type="spellStart"/>
      <w:proofErr w:type="gramEnd"/>
      <w:r w:rsidRPr="71CDE8E9">
        <w:rPr>
          <w:rFonts w:ascii="Consolas" w:eastAsia="Consolas" w:hAnsi="Consolas" w:cs="Consolas"/>
          <w:b/>
          <w:bCs/>
          <w:color w:val="A31515"/>
          <w:sz w:val="22"/>
          <w:szCs w:val="22"/>
        </w:rPr>
        <w:t>userId</w:t>
      </w:r>
      <w:proofErr w:type="spellEnd"/>
      <w:r w:rsidRPr="71CDE8E9">
        <w:rPr>
          <w:rFonts w:ascii="Consolas" w:eastAsia="Consolas" w:hAnsi="Consolas" w:cs="Consolas"/>
          <w:b/>
          <w:bCs/>
          <w:color w:val="A31515"/>
          <w:sz w:val="22"/>
          <w:szCs w:val="22"/>
        </w:rPr>
        <w:t>"</w:t>
      </w:r>
      <w:r w:rsidRPr="71CDE8E9">
        <w:rPr>
          <w:rFonts w:ascii="Consolas" w:eastAsia="Consolas" w:hAnsi="Consolas" w:cs="Consolas"/>
          <w:b/>
          <w:bCs/>
          <w:color w:val="333333"/>
          <w:sz w:val="22"/>
          <w:szCs w:val="22"/>
        </w:rPr>
        <w:t xml:space="preserve">: </w:t>
      </w:r>
      <w:proofErr w:type="gramStart"/>
      <w:r w:rsidRPr="71CDE8E9">
        <w:rPr>
          <w:rFonts w:ascii="Consolas" w:eastAsia="Consolas" w:hAnsi="Consolas" w:cs="Consolas"/>
          <w:b/>
          <w:bCs/>
          <w:color w:val="333333"/>
          <w:sz w:val="22"/>
          <w:szCs w:val="22"/>
        </w:rPr>
        <w:t>1 }</w:t>
      </w:r>
      <w:proofErr w:type="gramEnd"/>
      <w:r w:rsidRPr="71CDE8E9">
        <w:rPr>
          <w:rFonts w:ascii="Consolas" w:eastAsia="Consolas" w:hAnsi="Consolas" w:cs="Consolas"/>
          <w:b/>
          <w:bCs/>
          <w:color w:val="333333"/>
          <w:sz w:val="22"/>
          <w:szCs w:val="22"/>
        </w:rPr>
        <w:t>)</w:t>
      </w:r>
    </w:p>
    <w:p w14:paraId="63901300" w14:textId="3D2DFD9E" w:rsidR="211E6F62" w:rsidRDefault="211E6F62"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333333"/>
          <w:sz w:val="22"/>
          <w:szCs w:val="22"/>
        </w:rPr>
      </w:pPr>
      <w:proofErr w:type="spellStart"/>
      <w:proofErr w:type="gramStart"/>
      <w:r w:rsidRPr="71CDE8E9">
        <w:rPr>
          <w:rFonts w:ascii="Consolas" w:eastAsia="Consolas" w:hAnsi="Consolas" w:cs="Consolas"/>
          <w:b/>
          <w:bCs/>
          <w:color w:val="333333"/>
          <w:sz w:val="22"/>
          <w:szCs w:val="22"/>
        </w:rPr>
        <w:t>db.pods</w:t>
      </w:r>
      <w:proofErr w:type="gramEnd"/>
      <w:r w:rsidRPr="71CDE8E9">
        <w:rPr>
          <w:rFonts w:ascii="Consolas" w:eastAsia="Consolas" w:hAnsi="Consolas" w:cs="Consolas"/>
          <w:b/>
          <w:bCs/>
          <w:color w:val="333333"/>
          <w:sz w:val="22"/>
          <w:szCs w:val="22"/>
        </w:rPr>
        <w:t>.</w:t>
      </w:r>
      <w:proofErr w:type="gramStart"/>
      <w:r w:rsidRPr="71CDE8E9">
        <w:rPr>
          <w:rFonts w:ascii="Consolas" w:eastAsia="Consolas" w:hAnsi="Consolas" w:cs="Consolas"/>
          <w:b/>
          <w:bCs/>
          <w:color w:val="333333"/>
          <w:sz w:val="22"/>
          <w:szCs w:val="22"/>
        </w:rPr>
        <w:t>createIndex</w:t>
      </w:r>
      <w:proofErr w:type="spellEnd"/>
      <w:r w:rsidRPr="71CDE8E9">
        <w:rPr>
          <w:rFonts w:ascii="Consolas" w:eastAsia="Consolas" w:hAnsi="Consolas" w:cs="Consolas"/>
          <w:b/>
          <w:bCs/>
          <w:color w:val="333333"/>
          <w:sz w:val="22"/>
          <w:szCs w:val="22"/>
        </w:rPr>
        <w:t xml:space="preserve">({ </w:t>
      </w:r>
      <w:r w:rsidRPr="71CDE8E9">
        <w:rPr>
          <w:rFonts w:ascii="Consolas" w:eastAsia="Consolas" w:hAnsi="Consolas" w:cs="Consolas"/>
          <w:b/>
          <w:bCs/>
          <w:color w:val="A31515"/>
          <w:sz w:val="22"/>
          <w:szCs w:val="22"/>
        </w:rPr>
        <w:t>"</w:t>
      </w:r>
      <w:proofErr w:type="spellStart"/>
      <w:proofErr w:type="gramEnd"/>
      <w:r w:rsidRPr="71CDE8E9">
        <w:rPr>
          <w:rFonts w:ascii="Consolas" w:eastAsia="Consolas" w:hAnsi="Consolas" w:cs="Consolas"/>
          <w:b/>
          <w:bCs/>
          <w:color w:val="A31515"/>
          <w:sz w:val="22"/>
          <w:szCs w:val="22"/>
        </w:rPr>
        <w:t>containerId</w:t>
      </w:r>
      <w:proofErr w:type="spellEnd"/>
      <w:r w:rsidRPr="71CDE8E9">
        <w:rPr>
          <w:rFonts w:ascii="Consolas" w:eastAsia="Consolas" w:hAnsi="Consolas" w:cs="Consolas"/>
          <w:b/>
          <w:bCs/>
          <w:color w:val="A31515"/>
          <w:sz w:val="22"/>
          <w:szCs w:val="22"/>
        </w:rPr>
        <w:t>"</w:t>
      </w:r>
      <w:r w:rsidRPr="71CDE8E9">
        <w:rPr>
          <w:rFonts w:ascii="Consolas" w:eastAsia="Consolas" w:hAnsi="Consolas" w:cs="Consolas"/>
          <w:b/>
          <w:bCs/>
          <w:color w:val="333333"/>
          <w:sz w:val="22"/>
          <w:szCs w:val="22"/>
        </w:rPr>
        <w:t xml:space="preserve">: </w:t>
      </w:r>
      <w:proofErr w:type="gramStart"/>
      <w:r w:rsidRPr="71CDE8E9">
        <w:rPr>
          <w:rFonts w:ascii="Consolas" w:eastAsia="Consolas" w:hAnsi="Consolas" w:cs="Consolas"/>
          <w:b/>
          <w:bCs/>
          <w:color w:val="333333"/>
          <w:sz w:val="22"/>
          <w:szCs w:val="22"/>
        </w:rPr>
        <w:t>1 }</w:t>
      </w:r>
      <w:proofErr w:type="gramEnd"/>
      <w:r w:rsidRPr="71CDE8E9">
        <w:rPr>
          <w:rFonts w:ascii="Consolas" w:eastAsia="Consolas" w:hAnsi="Consolas" w:cs="Consolas"/>
          <w:b/>
          <w:bCs/>
          <w:color w:val="333333"/>
          <w:sz w:val="22"/>
          <w:szCs w:val="22"/>
        </w:rPr>
        <w:t xml:space="preserve">, </w:t>
      </w:r>
      <w:proofErr w:type="gramStart"/>
      <w:r w:rsidRPr="71CDE8E9">
        <w:rPr>
          <w:rFonts w:ascii="Consolas" w:eastAsia="Consolas" w:hAnsi="Consolas" w:cs="Consolas"/>
          <w:b/>
          <w:bCs/>
          <w:color w:val="333333"/>
          <w:sz w:val="22"/>
          <w:szCs w:val="22"/>
        </w:rPr>
        <w:t xml:space="preserve">{ </w:t>
      </w:r>
      <w:proofErr w:type="spellStart"/>
      <w:r w:rsidRPr="71CDE8E9">
        <w:rPr>
          <w:rFonts w:ascii="Consolas" w:eastAsia="Consolas" w:hAnsi="Consolas" w:cs="Consolas"/>
          <w:b/>
          <w:bCs/>
          <w:color w:val="333333"/>
          <w:sz w:val="22"/>
          <w:szCs w:val="22"/>
        </w:rPr>
        <w:t>unique</w:t>
      </w:r>
      <w:proofErr w:type="spellEnd"/>
      <w:proofErr w:type="gramEnd"/>
      <w:r w:rsidRPr="71CDE8E9">
        <w:rPr>
          <w:rFonts w:ascii="Consolas" w:eastAsia="Consolas" w:hAnsi="Consolas" w:cs="Consolas"/>
          <w:b/>
          <w:bCs/>
          <w:color w:val="333333"/>
          <w:sz w:val="22"/>
          <w:szCs w:val="22"/>
        </w:rPr>
        <w:t xml:space="preserve">: </w:t>
      </w:r>
      <w:r w:rsidRPr="71CDE8E9">
        <w:rPr>
          <w:rFonts w:ascii="Consolas" w:eastAsia="Consolas" w:hAnsi="Consolas" w:cs="Consolas"/>
          <w:b/>
          <w:bCs/>
          <w:color w:val="0000FF"/>
          <w:sz w:val="22"/>
          <w:szCs w:val="22"/>
        </w:rPr>
        <w:t>true</w:t>
      </w:r>
      <w:r w:rsidRPr="71CDE8E9">
        <w:rPr>
          <w:rFonts w:ascii="Consolas" w:eastAsia="Consolas" w:hAnsi="Consolas" w:cs="Consolas"/>
          <w:b/>
          <w:bCs/>
          <w:color w:val="333333"/>
          <w:sz w:val="22"/>
          <w:szCs w:val="22"/>
        </w:rPr>
        <w:t xml:space="preserve">, </w:t>
      </w:r>
      <w:proofErr w:type="spellStart"/>
      <w:r w:rsidRPr="71CDE8E9">
        <w:rPr>
          <w:rFonts w:ascii="Consolas" w:eastAsia="Consolas" w:hAnsi="Consolas" w:cs="Consolas"/>
          <w:b/>
          <w:bCs/>
          <w:color w:val="333333"/>
          <w:sz w:val="22"/>
          <w:szCs w:val="22"/>
        </w:rPr>
        <w:t>sparse</w:t>
      </w:r>
      <w:proofErr w:type="spellEnd"/>
      <w:r w:rsidRPr="71CDE8E9">
        <w:rPr>
          <w:rFonts w:ascii="Consolas" w:eastAsia="Consolas" w:hAnsi="Consolas" w:cs="Consolas"/>
          <w:b/>
          <w:bCs/>
          <w:color w:val="333333"/>
          <w:sz w:val="22"/>
          <w:szCs w:val="22"/>
        </w:rPr>
        <w:t xml:space="preserve">: </w:t>
      </w:r>
      <w:proofErr w:type="gramStart"/>
      <w:r w:rsidRPr="71CDE8E9">
        <w:rPr>
          <w:rFonts w:ascii="Consolas" w:eastAsia="Consolas" w:hAnsi="Consolas" w:cs="Consolas"/>
          <w:b/>
          <w:bCs/>
          <w:color w:val="0000FF"/>
          <w:sz w:val="22"/>
          <w:szCs w:val="22"/>
        </w:rPr>
        <w:t>true</w:t>
      </w:r>
      <w:r w:rsidRPr="71CDE8E9">
        <w:rPr>
          <w:rFonts w:ascii="Consolas" w:eastAsia="Consolas" w:hAnsi="Consolas" w:cs="Consolas"/>
          <w:b/>
          <w:bCs/>
          <w:color w:val="333333"/>
          <w:sz w:val="22"/>
          <w:szCs w:val="22"/>
        </w:rPr>
        <w:t xml:space="preserve"> }</w:t>
      </w:r>
      <w:proofErr w:type="gramEnd"/>
      <w:r w:rsidRPr="71CDE8E9">
        <w:rPr>
          <w:rFonts w:ascii="Consolas" w:eastAsia="Consolas" w:hAnsi="Consolas" w:cs="Consolas"/>
          <w:b/>
          <w:bCs/>
          <w:color w:val="333333"/>
          <w:sz w:val="22"/>
          <w:szCs w:val="22"/>
        </w:rPr>
        <w:t>)</w:t>
      </w:r>
    </w:p>
    <w:p w14:paraId="48CB3814" w14:textId="454AE88D" w:rsidR="211E6F62" w:rsidRDefault="211E6F62"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333333"/>
          <w:sz w:val="22"/>
          <w:szCs w:val="22"/>
        </w:rPr>
      </w:pPr>
      <w:proofErr w:type="spellStart"/>
      <w:proofErr w:type="gramStart"/>
      <w:r w:rsidRPr="71CDE8E9">
        <w:rPr>
          <w:rFonts w:ascii="Consolas" w:eastAsia="Consolas" w:hAnsi="Consolas" w:cs="Consolas"/>
          <w:b/>
          <w:bCs/>
          <w:color w:val="333333"/>
          <w:sz w:val="22"/>
          <w:szCs w:val="22"/>
        </w:rPr>
        <w:t>db.pods</w:t>
      </w:r>
      <w:proofErr w:type="gramEnd"/>
      <w:r w:rsidRPr="71CDE8E9">
        <w:rPr>
          <w:rFonts w:ascii="Consolas" w:eastAsia="Consolas" w:hAnsi="Consolas" w:cs="Consolas"/>
          <w:b/>
          <w:bCs/>
          <w:color w:val="333333"/>
          <w:sz w:val="22"/>
          <w:szCs w:val="22"/>
        </w:rPr>
        <w:t>.</w:t>
      </w:r>
      <w:proofErr w:type="gramStart"/>
      <w:r w:rsidRPr="71CDE8E9">
        <w:rPr>
          <w:rFonts w:ascii="Consolas" w:eastAsia="Consolas" w:hAnsi="Consolas" w:cs="Consolas"/>
          <w:b/>
          <w:bCs/>
          <w:color w:val="333333"/>
          <w:sz w:val="22"/>
          <w:szCs w:val="22"/>
        </w:rPr>
        <w:t>createIndex</w:t>
      </w:r>
      <w:proofErr w:type="spellEnd"/>
      <w:r w:rsidRPr="71CDE8E9">
        <w:rPr>
          <w:rFonts w:ascii="Consolas" w:eastAsia="Consolas" w:hAnsi="Consolas" w:cs="Consolas"/>
          <w:b/>
          <w:bCs/>
          <w:color w:val="333333"/>
          <w:sz w:val="22"/>
          <w:szCs w:val="22"/>
        </w:rPr>
        <w:t xml:space="preserve">({ </w:t>
      </w:r>
      <w:r w:rsidRPr="71CDE8E9">
        <w:rPr>
          <w:rFonts w:ascii="Consolas" w:eastAsia="Consolas" w:hAnsi="Consolas" w:cs="Consolas"/>
          <w:b/>
          <w:bCs/>
          <w:color w:val="A31515"/>
          <w:sz w:val="22"/>
          <w:szCs w:val="22"/>
        </w:rPr>
        <w:t>"</w:t>
      </w:r>
      <w:proofErr w:type="gramEnd"/>
      <w:r w:rsidRPr="71CDE8E9">
        <w:rPr>
          <w:rFonts w:ascii="Consolas" w:eastAsia="Consolas" w:hAnsi="Consolas" w:cs="Consolas"/>
          <w:b/>
          <w:bCs/>
          <w:color w:val="A31515"/>
          <w:sz w:val="22"/>
          <w:szCs w:val="22"/>
        </w:rPr>
        <w:t>status"</w:t>
      </w:r>
      <w:r w:rsidRPr="71CDE8E9">
        <w:rPr>
          <w:rFonts w:ascii="Consolas" w:eastAsia="Consolas" w:hAnsi="Consolas" w:cs="Consolas"/>
          <w:b/>
          <w:bCs/>
          <w:color w:val="333333"/>
          <w:sz w:val="22"/>
          <w:szCs w:val="22"/>
        </w:rPr>
        <w:t xml:space="preserve">: </w:t>
      </w:r>
      <w:proofErr w:type="gramStart"/>
      <w:r w:rsidRPr="71CDE8E9">
        <w:rPr>
          <w:rFonts w:ascii="Consolas" w:eastAsia="Consolas" w:hAnsi="Consolas" w:cs="Consolas"/>
          <w:b/>
          <w:bCs/>
          <w:color w:val="333333"/>
          <w:sz w:val="22"/>
          <w:szCs w:val="22"/>
        </w:rPr>
        <w:t>1 }</w:t>
      </w:r>
      <w:proofErr w:type="gramEnd"/>
      <w:r w:rsidRPr="71CDE8E9">
        <w:rPr>
          <w:rFonts w:ascii="Consolas" w:eastAsia="Consolas" w:hAnsi="Consolas" w:cs="Consolas"/>
          <w:b/>
          <w:bCs/>
          <w:color w:val="333333"/>
          <w:sz w:val="22"/>
          <w:szCs w:val="22"/>
        </w:rPr>
        <w:t>)</w:t>
      </w:r>
    </w:p>
    <w:p w14:paraId="1FEF45D1" w14:textId="3A8CB6F5" w:rsidR="71CDE8E9" w:rsidRDefault="2C8EF4B8" w:rsidP="296BA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4" w:lineRule="atLeast"/>
        <w:ind w:left="709"/>
        <w:rPr>
          <w:rFonts w:ascii="Consolas" w:eastAsia="Consolas" w:hAnsi="Consolas" w:cs="Consolas"/>
          <w:b/>
          <w:bCs/>
          <w:color w:val="333333"/>
          <w:sz w:val="22"/>
          <w:szCs w:val="22"/>
        </w:rPr>
      </w:pPr>
      <w:proofErr w:type="spellStart"/>
      <w:proofErr w:type="gramStart"/>
      <w:r w:rsidRPr="296BA592">
        <w:rPr>
          <w:rFonts w:ascii="Consolas" w:eastAsia="Consolas" w:hAnsi="Consolas" w:cs="Consolas"/>
          <w:b/>
          <w:bCs/>
          <w:color w:val="333333"/>
          <w:sz w:val="22"/>
          <w:szCs w:val="22"/>
        </w:rPr>
        <w:t>db.pods</w:t>
      </w:r>
      <w:proofErr w:type="gramEnd"/>
      <w:r w:rsidRPr="296BA592">
        <w:rPr>
          <w:rFonts w:ascii="Consolas" w:eastAsia="Consolas" w:hAnsi="Consolas" w:cs="Consolas"/>
          <w:b/>
          <w:bCs/>
          <w:color w:val="333333"/>
          <w:sz w:val="22"/>
          <w:szCs w:val="22"/>
        </w:rPr>
        <w:t>.</w:t>
      </w:r>
      <w:proofErr w:type="gramStart"/>
      <w:r w:rsidRPr="296BA592">
        <w:rPr>
          <w:rFonts w:ascii="Consolas" w:eastAsia="Consolas" w:hAnsi="Consolas" w:cs="Consolas"/>
          <w:b/>
          <w:bCs/>
          <w:color w:val="333333"/>
          <w:sz w:val="22"/>
          <w:szCs w:val="22"/>
        </w:rPr>
        <w:t>createIndex</w:t>
      </w:r>
      <w:proofErr w:type="spellEnd"/>
      <w:r w:rsidRPr="296BA592">
        <w:rPr>
          <w:rFonts w:ascii="Consolas" w:eastAsia="Consolas" w:hAnsi="Consolas" w:cs="Consolas"/>
          <w:b/>
          <w:bCs/>
          <w:color w:val="333333"/>
          <w:sz w:val="22"/>
          <w:szCs w:val="22"/>
        </w:rPr>
        <w:t xml:space="preserve">({ </w:t>
      </w:r>
      <w:r w:rsidRPr="296BA592">
        <w:rPr>
          <w:rFonts w:ascii="Consolas" w:eastAsia="Consolas" w:hAnsi="Consolas" w:cs="Consolas"/>
          <w:b/>
          <w:bCs/>
          <w:color w:val="A31515"/>
          <w:sz w:val="22"/>
          <w:szCs w:val="22"/>
        </w:rPr>
        <w:t>"</w:t>
      </w:r>
      <w:proofErr w:type="spellStart"/>
      <w:proofErr w:type="gramEnd"/>
      <w:r w:rsidRPr="296BA592">
        <w:rPr>
          <w:rFonts w:ascii="Consolas" w:eastAsia="Consolas" w:hAnsi="Consolas" w:cs="Consolas"/>
          <w:b/>
          <w:bCs/>
          <w:color w:val="A31515"/>
          <w:sz w:val="22"/>
          <w:szCs w:val="22"/>
        </w:rPr>
        <w:t>createdAt</w:t>
      </w:r>
      <w:proofErr w:type="spellEnd"/>
      <w:r w:rsidRPr="296BA592">
        <w:rPr>
          <w:rFonts w:ascii="Consolas" w:eastAsia="Consolas" w:hAnsi="Consolas" w:cs="Consolas"/>
          <w:b/>
          <w:bCs/>
          <w:color w:val="A31515"/>
          <w:sz w:val="22"/>
          <w:szCs w:val="22"/>
        </w:rPr>
        <w:t>"</w:t>
      </w:r>
      <w:r w:rsidRPr="296BA592">
        <w:rPr>
          <w:rFonts w:ascii="Consolas" w:eastAsia="Consolas" w:hAnsi="Consolas" w:cs="Consolas"/>
          <w:b/>
          <w:bCs/>
          <w:color w:val="333333"/>
          <w:sz w:val="22"/>
          <w:szCs w:val="22"/>
        </w:rPr>
        <w:t xml:space="preserve">: </w:t>
      </w:r>
      <w:proofErr w:type="gramStart"/>
      <w:r w:rsidRPr="296BA592">
        <w:rPr>
          <w:rFonts w:ascii="Consolas" w:eastAsia="Consolas" w:hAnsi="Consolas" w:cs="Consolas"/>
          <w:b/>
          <w:bCs/>
          <w:color w:val="333333"/>
          <w:sz w:val="22"/>
          <w:szCs w:val="22"/>
        </w:rPr>
        <w:t>1 }</w:t>
      </w:r>
      <w:proofErr w:type="gramEnd"/>
      <w:r w:rsidRPr="296BA592">
        <w:rPr>
          <w:rFonts w:ascii="Consolas" w:eastAsia="Consolas" w:hAnsi="Consolas" w:cs="Consolas"/>
          <w:b/>
          <w:bCs/>
          <w:color w:val="333333"/>
          <w:sz w:val="22"/>
          <w:szCs w:val="22"/>
        </w:rPr>
        <w:t>)</w:t>
      </w:r>
    </w:p>
    <w:p w14:paraId="3C4BA5B5" w14:textId="67FF7020" w:rsidR="211E6F62" w:rsidRDefault="211E6F62"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333333"/>
          <w:sz w:val="22"/>
          <w:szCs w:val="22"/>
        </w:rPr>
      </w:pPr>
      <w:proofErr w:type="spellStart"/>
      <w:proofErr w:type="gramStart"/>
      <w:r w:rsidRPr="71CDE8E9">
        <w:rPr>
          <w:rFonts w:ascii="Consolas" w:eastAsia="Consolas" w:hAnsi="Consolas" w:cs="Consolas"/>
          <w:b/>
          <w:bCs/>
          <w:color w:val="333333"/>
          <w:sz w:val="22"/>
          <w:szCs w:val="22"/>
        </w:rPr>
        <w:t>db.createCollection</w:t>
      </w:r>
      <w:proofErr w:type="spellEnd"/>
      <w:proofErr w:type="gramEnd"/>
      <w:r w:rsidRPr="71CDE8E9">
        <w:rPr>
          <w:rFonts w:ascii="Consolas" w:eastAsia="Consolas" w:hAnsi="Consolas" w:cs="Consolas"/>
          <w:b/>
          <w:bCs/>
          <w:color w:val="333333"/>
          <w:sz w:val="22"/>
          <w:szCs w:val="22"/>
        </w:rPr>
        <w:t>(</w:t>
      </w:r>
      <w:r w:rsidRPr="71CDE8E9">
        <w:rPr>
          <w:rFonts w:ascii="Consolas" w:eastAsia="Consolas" w:hAnsi="Consolas" w:cs="Consolas"/>
          <w:b/>
          <w:bCs/>
          <w:color w:val="A31515"/>
          <w:sz w:val="22"/>
          <w:szCs w:val="22"/>
        </w:rPr>
        <w:t>"</w:t>
      </w:r>
      <w:proofErr w:type="spellStart"/>
      <w:r w:rsidRPr="71CDE8E9">
        <w:rPr>
          <w:rFonts w:ascii="Consolas" w:eastAsia="Consolas" w:hAnsi="Consolas" w:cs="Consolas"/>
          <w:b/>
          <w:bCs/>
          <w:color w:val="A31515"/>
          <w:sz w:val="22"/>
          <w:szCs w:val="22"/>
        </w:rPr>
        <w:t>sessions</w:t>
      </w:r>
      <w:proofErr w:type="spellEnd"/>
      <w:r w:rsidRPr="71CDE8E9">
        <w:rPr>
          <w:rFonts w:ascii="Consolas" w:eastAsia="Consolas" w:hAnsi="Consolas" w:cs="Consolas"/>
          <w:b/>
          <w:bCs/>
          <w:color w:val="A31515"/>
          <w:sz w:val="22"/>
          <w:szCs w:val="22"/>
        </w:rPr>
        <w:t>"</w:t>
      </w:r>
      <w:r w:rsidRPr="71CDE8E9">
        <w:rPr>
          <w:rFonts w:ascii="Consolas" w:eastAsia="Consolas" w:hAnsi="Consolas" w:cs="Consolas"/>
          <w:b/>
          <w:bCs/>
          <w:color w:val="333333"/>
          <w:sz w:val="22"/>
          <w:szCs w:val="22"/>
        </w:rPr>
        <w:t>)</w:t>
      </w:r>
    </w:p>
    <w:p w14:paraId="3E4F4BE5" w14:textId="2B2F6164" w:rsidR="28B7F5C4" w:rsidRDefault="28B7F5C4"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008000"/>
          <w:sz w:val="22"/>
          <w:szCs w:val="22"/>
        </w:rPr>
      </w:pPr>
      <w:r w:rsidRPr="71CDE8E9">
        <w:rPr>
          <w:rFonts w:ascii="Consolas" w:eastAsia="Consolas" w:hAnsi="Consolas" w:cs="Consolas"/>
          <w:b/>
          <w:bCs/>
          <w:color w:val="008000"/>
          <w:sz w:val="22"/>
          <w:szCs w:val="22"/>
        </w:rPr>
        <w:t>#</w:t>
      </w:r>
      <w:r w:rsidR="211E6F62" w:rsidRPr="71CDE8E9">
        <w:rPr>
          <w:rFonts w:ascii="Consolas" w:eastAsia="Consolas" w:hAnsi="Consolas" w:cs="Consolas"/>
          <w:b/>
          <w:bCs/>
          <w:color w:val="008000"/>
          <w:sz w:val="22"/>
          <w:szCs w:val="22"/>
        </w:rPr>
        <w:t xml:space="preserve"> Crear índices para sesiones y TTL (expiración automática)</w:t>
      </w:r>
    </w:p>
    <w:p w14:paraId="69174C44" w14:textId="2CA61D62" w:rsidR="211E6F62" w:rsidRDefault="211E6F62"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333333"/>
          <w:sz w:val="22"/>
          <w:szCs w:val="22"/>
        </w:rPr>
      </w:pPr>
      <w:proofErr w:type="spellStart"/>
      <w:proofErr w:type="gramStart"/>
      <w:r w:rsidRPr="71CDE8E9">
        <w:rPr>
          <w:rFonts w:ascii="Consolas" w:eastAsia="Consolas" w:hAnsi="Consolas" w:cs="Consolas"/>
          <w:b/>
          <w:bCs/>
          <w:color w:val="333333"/>
          <w:sz w:val="22"/>
          <w:szCs w:val="22"/>
        </w:rPr>
        <w:t>db.sessions</w:t>
      </w:r>
      <w:proofErr w:type="gramEnd"/>
      <w:r w:rsidRPr="71CDE8E9">
        <w:rPr>
          <w:rFonts w:ascii="Consolas" w:eastAsia="Consolas" w:hAnsi="Consolas" w:cs="Consolas"/>
          <w:b/>
          <w:bCs/>
          <w:color w:val="333333"/>
          <w:sz w:val="22"/>
          <w:szCs w:val="22"/>
        </w:rPr>
        <w:t>.</w:t>
      </w:r>
      <w:proofErr w:type="gramStart"/>
      <w:r w:rsidRPr="71CDE8E9">
        <w:rPr>
          <w:rFonts w:ascii="Consolas" w:eastAsia="Consolas" w:hAnsi="Consolas" w:cs="Consolas"/>
          <w:b/>
          <w:bCs/>
          <w:color w:val="333333"/>
          <w:sz w:val="22"/>
          <w:szCs w:val="22"/>
        </w:rPr>
        <w:t>createIndex</w:t>
      </w:r>
      <w:proofErr w:type="spellEnd"/>
      <w:r w:rsidRPr="71CDE8E9">
        <w:rPr>
          <w:rFonts w:ascii="Consolas" w:eastAsia="Consolas" w:hAnsi="Consolas" w:cs="Consolas"/>
          <w:b/>
          <w:bCs/>
          <w:color w:val="333333"/>
          <w:sz w:val="22"/>
          <w:szCs w:val="22"/>
        </w:rPr>
        <w:t xml:space="preserve">({ </w:t>
      </w:r>
      <w:r w:rsidRPr="71CDE8E9">
        <w:rPr>
          <w:rFonts w:ascii="Consolas" w:eastAsia="Consolas" w:hAnsi="Consolas" w:cs="Consolas"/>
          <w:b/>
          <w:bCs/>
          <w:color w:val="A31515"/>
          <w:sz w:val="22"/>
          <w:szCs w:val="22"/>
        </w:rPr>
        <w:t>"</w:t>
      </w:r>
      <w:proofErr w:type="gramEnd"/>
      <w:r w:rsidRPr="71CDE8E9">
        <w:rPr>
          <w:rFonts w:ascii="Consolas" w:eastAsia="Consolas" w:hAnsi="Consolas" w:cs="Consolas"/>
          <w:b/>
          <w:bCs/>
          <w:color w:val="A31515"/>
          <w:sz w:val="22"/>
          <w:szCs w:val="22"/>
        </w:rPr>
        <w:t>token"</w:t>
      </w:r>
      <w:r w:rsidRPr="71CDE8E9">
        <w:rPr>
          <w:rFonts w:ascii="Consolas" w:eastAsia="Consolas" w:hAnsi="Consolas" w:cs="Consolas"/>
          <w:b/>
          <w:bCs/>
          <w:color w:val="333333"/>
          <w:sz w:val="22"/>
          <w:szCs w:val="22"/>
        </w:rPr>
        <w:t xml:space="preserve">: </w:t>
      </w:r>
      <w:proofErr w:type="gramStart"/>
      <w:r w:rsidRPr="71CDE8E9">
        <w:rPr>
          <w:rFonts w:ascii="Consolas" w:eastAsia="Consolas" w:hAnsi="Consolas" w:cs="Consolas"/>
          <w:b/>
          <w:bCs/>
          <w:color w:val="333333"/>
          <w:sz w:val="22"/>
          <w:szCs w:val="22"/>
        </w:rPr>
        <w:t>1 }</w:t>
      </w:r>
      <w:proofErr w:type="gramEnd"/>
      <w:r w:rsidRPr="71CDE8E9">
        <w:rPr>
          <w:rFonts w:ascii="Consolas" w:eastAsia="Consolas" w:hAnsi="Consolas" w:cs="Consolas"/>
          <w:b/>
          <w:bCs/>
          <w:color w:val="333333"/>
          <w:sz w:val="22"/>
          <w:szCs w:val="22"/>
        </w:rPr>
        <w:t xml:space="preserve">, </w:t>
      </w:r>
      <w:proofErr w:type="gramStart"/>
      <w:r w:rsidRPr="71CDE8E9">
        <w:rPr>
          <w:rFonts w:ascii="Consolas" w:eastAsia="Consolas" w:hAnsi="Consolas" w:cs="Consolas"/>
          <w:b/>
          <w:bCs/>
          <w:color w:val="333333"/>
          <w:sz w:val="22"/>
          <w:szCs w:val="22"/>
        </w:rPr>
        <w:t xml:space="preserve">{ </w:t>
      </w:r>
      <w:proofErr w:type="spellStart"/>
      <w:r w:rsidRPr="71CDE8E9">
        <w:rPr>
          <w:rFonts w:ascii="Consolas" w:eastAsia="Consolas" w:hAnsi="Consolas" w:cs="Consolas"/>
          <w:b/>
          <w:bCs/>
          <w:color w:val="333333"/>
          <w:sz w:val="22"/>
          <w:szCs w:val="22"/>
        </w:rPr>
        <w:t>unique</w:t>
      </w:r>
      <w:proofErr w:type="spellEnd"/>
      <w:proofErr w:type="gramEnd"/>
      <w:r w:rsidRPr="71CDE8E9">
        <w:rPr>
          <w:rFonts w:ascii="Consolas" w:eastAsia="Consolas" w:hAnsi="Consolas" w:cs="Consolas"/>
          <w:b/>
          <w:bCs/>
          <w:color w:val="333333"/>
          <w:sz w:val="22"/>
          <w:szCs w:val="22"/>
        </w:rPr>
        <w:t xml:space="preserve">: </w:t>
      </w:r>
      <w:proofErr w:type="gramStart"/>
      <w:r w:rsidRPr="71CDE8E9">
        <w:rPr>
          <w:rFonts w:ascii="Consolas" w:eastAsia="Consolas" w:hAnsi="Consolas" w:cs="Consolas"/>
          <w:b/>
          <w:bCs/>
          <w:color w:val="0000FF"/>
          <w:sz w:val="22"/>
          <w:szCs w:val="22"/>
        </w:rPr>
        <w:t>true</w:t>
      </w:r>
      <w:r w:rsidRPr="71CDE8E9">
        <w:rPr>
          <w:rFonts w:ascii="Consolas" w:eastAsia="Consolas" w:hAnsi="Consolas" w:cs="Consolas"/>
          <w:b/>
          <w:bCs/>
          <w:color w:val="333333"/>
          <w:sz w:val="22"/>
          <w:szCs w:val="22"/>
        </w:rPr>
        <w:t xml:space="preserve"> }</w:t>
      </w:r>
      <w:proofErr w:type="gramEnd"/>
      <w:r w:rsidRPr="71CDE8E9">
        <w:rPr>
          <w:rFonts w:ascii="Consolas" w:eastAsia="Consolas" w:hAnsi="Consolas" w:cs="Consolas"/>
          <w:b/>
          <w:bCs/>
          <w:color w:val="333333"/>
          <w:sz w:val="22"/>
          <w:szCs w:val="22"/>
        </w:rPr>
        <w:t>)</w:t>
      </w:r>
    </w:p>
    <w:p w14:paraId="56B6585B" w14:textId="726F92B8" w:rsidR="211E6F62" w:rsidRDefault="211E6F62"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333333"/>
          <w:sz w:val="22"/>
          <w:szCs w:val="22"/>
        </w:rPr>
      </w:pPr>
      <w:proofErr w:type="spellStart"/>
      <w:proofErr w:type="gramStart"/>
      <w:r w:rsidRPr="71CDE8E9">
        <w:rPr>
          <w:rFonts w:ascii="Consolas" w:eastAsia="Consolas" w:hAnsi="Consolas" w:cs="Consolas"/>
          <w:b/>
          <w:bCs/>
          <w:color w:val="333333"/>
          <w:sz w:val="22"/>
          <w:szCs w:val="22"/>
        </w:rPr>
        <w:t>db.sessions</w:t>
      </w:r>
      <w:proofErr w:type="gramEnd"/>
      <w:r w:rsidRPr="71CDE8E9">
        <w:rPr>
          <w:rFonts w:ascii="Consolas" w:eastAsia="Consolas" w:hAnsi="Consolas" w:cs="Consolas"/>
          <w:b/>
          <w:bCs/>
          <w:color w:val="333333"/>
          <w:sz w:val="22"/>
          <w:szCs w:val="22"/>
        </w:rPr>
        <w:t>.</w:t>
      </w:r>
      <w:proofErr w:type="gramStart"/>
      <w:r w:rsidRPr="71CDE8E9">
        <w:rPr>
          <w:rFonts w:ascii="Consolas" w:eastAsia="Consolas" w:hAnsi="Consolas" w:cs="Consolas"/>
          <w:b/>
          <w:bCs/>
          <w:color w:val="333333"/>
          <w:sz w:val="22"/>
          <w:szCs w:val="22"/>
        </w:rPr>
        <w:t>createIndex</w:t>
      </w:r>
      <w:proofErr w:type="spellEnd"/>
      <w:r w:rsidRPr="71CDE8E9">
        <w:rPr>
          <w:rFonts w:ascii="Consolas" w:eastAsia="Consolas" w:hAnsi="Consolas" w:cs="Consolas"/>
          <w:b/>
          <w:bCs/>
          <w:color w:val="333333"/>
          <w:sz w:val="22"/>
          <w:szCs w:val="22"/>
        </w:rPr>
        <w:t xml:space="preserve">({ </w:t>
      </w:r>
      <w:r w:rsidRPr="71CDE8E9">
        <w:rPr>
          <w:rFonts w:ascii="Consolas" w:eastAsia="Consolas" w:hAnsi="Consolas" w:cs="Consolas"/>
          <w:b/>
          <w:bCs/>
          <w:color w:val="A31515"/>
          <w:sz w:val="22"/>
          <w:szCs w:val="22"/>
        </w:rPr>
        <w:t>"</w:t>
      </w:r>
      <w:proofErr w:type="spellStart"/>
      <w:proofErr w:type="gramEnd"/>
      <w:r w:rsidRPr="71CDE8E9">
        <w:rPr>
          <w:rFonts w:ascii="Consolas" w:eastAsia="Consolas" w:hAnsi="Consolas" w:cs="Consolas"/>
          <w:b/>
          <w:bCs/>
          <w:color w:val="A31515"/>
          <w:sz w:val="22"/>
          <w:szCs w:val="22"/>
        </w:rPr>
        <w:t>userId</w:t>
      </w:r>
      <w:proofErr w:type="spellEnd"/>
      <w:r w:rsidRPr="71CDE8E9">
        <w:rPr>
          <w:rFonts w:ascii="Consolas" w:eastAsia="Consolas" w:hAnsi="Consolas" w:cs="Consolas"/>
          <w:b/>
          <w:bCs/>
          <w:color w:val="A31515"/>
          <w:sz w:val="22"/>
          <w:szCs w:val="22"/>
        </w:rPr>
        <w:t>"</w:t>
      </w:r>
      <w:r w:rsidRPr="71CDE8E9">
        <w:rPr>
          <w:rFonts w:ascii="Consolas" w:eastAsia="Consolas" w:hAnsi="Consolas" w:cs="Consolas"/>
          <w:b/>
          <w:bCs/>
          <w:color w:val="333333"/>
          <w:sz w:val="22"/>
          <w:szCs w:val="22"/>
        </w:rPr>
        <w:t xml:space="preserve">: </w:t>
      </w:r>
      <w:proofErr w:type="gramStart"/>
      <w:r w:rsidRPr="71CDE8E9">
        <w:rPr>
          <w:rFonts w:ascii="Consolas" w:eastAsia="Consolas" w:hAnsi="Consolas" w:cs="Consolas"/>
          <w:b/>
          <w:bCs/>
          <w:color w:val="333333"/>
          <w:sz w:val="22"/>
          <w:szCs w:val="22"/>
        </w:rPr>
        <w:t>1 }</w:t>
      </w:r>
      <w:proofErr w:type="gramEnd"/>
      <w:r w:rsidRPr="71CDE8E9">
        <w:rPr>
          <w:rFonts w:ascii="Consolas" w:eastAsia="Consolas" w:hAnsi="Consolas" w:cs="Consolas"/>
          <w:b/>
          <w:bCs/>
          <w:color w:val="333333"/>
          <w:sz w:val="22"/>
          <w:szCs w:val="22"/>
        </w:rPr>
        <w:t>)</w:t>
      </w:r>
    </w:p>
    <w:p w14:paraId="558ED218" w14:textId="00EC1DA6" w:rsidR="71CDE8E9" w:rsidRDefault="2C8EF4B8" w:rsidP="296BA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4" w:lineRule="atLeast"/>
        <w:ind w:left="709"/>
        <w:rPr>
          <w:rFonts w:ascii="Consolas" w:eastAsia="Consolas" w:hAnsi="Consolas" w:cs="Consolas"/>
          <w:b/>
          <w:bCs/>
          <w:color w:val="333333"/>
          <w:sz w:val="22"/>
          <w:szCs w:val="22"/>
          <w:lang w:val="en-US"/>
        </w:rPr>
      </w:pPr>
      <w:proofErr w:type="spellStart"/>
      <w:proofErr w:type="gramStart"/>
      <w:r w:rsidRPr="61121EEB">
        <w:rPr>
          <w:rFonts w:ascii="Consolas" w:eastAsia="Consolas" w:hAnsi="Consolas" w:cs="Consolas"/>
          <w:b/>
          <w:bCs/>
          <w:color w:val="333333"/>
          <w:sz w:val="22"/>
          <w:szCs w:val="22"/>
          <w:lang w:val="en-US"/>
        </w:rPr>
        <w:lastRenderedPageBreak/>
        <w:t>db.sessions</w:t>
      </w:r>
      <w:proofErr w:type="gramEnd"/>
      <w:r w:rsidRPr="61121EEB">
        <w:rPr>
          <w:rFonts w:ascii="Consolas" w:eastAsia="Consolas" w:hAnsi="Consolas" w:cs="Consolas"/>
          <w:b/>
          <w:bCs/>
          <w:color w:val="333333"/>
          <w:sz w:val="22"/>
          <w:szCs w:val="22"/>
          <w:lang w:val="en-US"/>
        </w:rPr>
        <w:t>.</w:t>
      </w:r>
      <w:proofErr w:type="gramStart"/>
      <w:r w:rsidRPr="61121EEB">
        <w:rPr>
          <w:rFonts w:ascii="Consolas" w:eastAsia="Consolas" w:hAnsi="Consolas" w:cs="Consolas"/>
          <w:b/>
          <w:bCs/>
          <w:color w:val="333333"/>
          <w:sz w:val="22"/>
          <w:szCs w:val="22"/>
          <w:lang w:val="en-US"/>
        </w:rPr>
        <w:t>createIndex</w:t>
      </w:r>
      <w:proofErr w:type="spellEnd"/>
      <w:r w:rsidRPr="61121EEB">
        <w:rPr>
          <w:rFonts w:ascii="Consolas" w:eastAsia="Consolas" w:hAnsi="Consolas" w:cs="Consolas"/>
          <w:b/>
          <w:bCs/>
          <w:color w:val="333333"/>
          <w:sz w:val="22"/>
          <w:szCs w:val="22"/>
          <w:lang w:val="en-US"/>
        </w:rPr>
        <w:t xml:space="preserve">({ </w:t>
      </w:r>
      <w:r w:rsidRPr="61121EEB">
        <w:rPr>
          <w:rFonts w:ascii="Consolas" w:eastAsia="Consolas" w:hAnsi="Consolas" w:cs="Consolas"/>
          <w:b/>
          <w:bCs/>
          <w:color w:val="A31515"/>
          <w:sz w:val="22"/>
          <w:szCs w:val="22"/>
          <w:lang w:val="en-US"/>
        </w:rPr>
        <w:t>"</w:t>
      </w:r>
      <w:proofErr w:type="spellStart"/>
      <w:proofErr w:type="gramEnd"/>
      <w:r w:rsidRPr="61121EEB">
        <w:rPr>
          <w:rFonts w:ascii="Consolas" w:eastAsia="Consolas" w:hAnsi="Consolas" w:cs="Consolas"/>
          <w:b/>
          <w:bCs/>
          <w:color w:val="A31515"/>
          <w:sz w:val="22"/>
          <w:szCs w:val="22"/>
          <w:lang w:val="en-US"/>
        </w:rPr>
        <w:t>expiresAt</w:t>
      </w:r>
      <w:proofErr w:type="spellEnd"/>
      <w:r w:rsidRPr="61121EEB">
        <w:rPr>
          <w:rFonts w:ascii="Consolas" w:eastAsia="Consolas" w:hAnsi="Consolas" w:cs="Consolas"/>
          <w:b/>
          <w:bCs/>
          <w:color w:val="A31515"/>
          <w:sz w:val="22"/>
          <w:szCs w:val="22"/>
          <w:lang w:val="en-US"/>
        </w:rPr>
        <w:t>"</w:t>
      </w:r>
      <w:r w:rsidRPr="61121EEB">
        <w:rPr>
          <w:rFonts w:ascii="Consolas" w:eastAsia="Consolas" w:hAnsi="Consolas" w:cs="Consolas"/>
          <w:b/>
          <w:bCs/>
          <w:color w:val="333333"/>
          <w:sz w:val="22"/>
          <w:szCs w:val="22"/>
          <w:lang w:val="en-US"/>
        </w:rPr>
        <w:t xml:space="preserve">: </w:t>
      </w:r>
      <w:proofErr w:type="gramStart"/>
      <w:r w:rsidRPr="61121EEB">
        <w:rPr>
          <w:rFonts w:ascii="Consolas" w:eastAsia="Consolas" w:hAnsi="Consolas" w:cs="Consolas"/>
          <w:b/>
          <w:bCs/>
          <w:color w:val="333333"/>
          <w:sz w:val="22"/>
          <w:szCs w:val="22"/>
          <w:lang w:val="en-US"/>
        </w:rPr>
        <w:t>1 }</w:t>
      </w:r>
      <w:proofErr w:type="gramEnd"/>
      <w:r w:rsidRPr="61121EEB">
        <w:rPr>
          <w:rFonts w:ascii="Consolas" w:eastAsia="Consolas" w:hAnsi="Consolas" w:cs="Consolas"/>
          <w:b/>
          <w:bCs/>
          <w:color w:val="333333"/>
          <w:sz w:val="22"/>
          <w:szCs w:val="22"/>
          <w:lang w:val="en-US"/>
        </w:rPr>
        <w:t xml:space="preserve">, </w:t>
      </w:r>
      <w:proofErr w:type="gramStart"/>
      <w:r w:rsidRPr="61121EEB">
        <w:rPr>
          <w:rFonts w:ascii="Consolas" w:eastAsia="Consolas" w:hAnsi="Consolas" w:cs="Consolas"/>
          <w:b/>
          <w:bCs/>
          <w:color w:val="333333"/>
          <w:sz w:val="22"/>
          <w:szCs w:val="22"/>
          <w:lang w:val="en-US"/>
        </w:rPr>
        <w:t xml:space="preserve">{ </w:t>
      </w:r>
      <w:proofErr w:type="spellStart"/>
      <w:r w:rsidRPr="61121EEB">
        <w:rPr>
          <w:rFonts w:ascii="Consolas" w:eastAsia="Consolas" w:hAnsi="Consolas" w:cs="Consolas"/>
          <w:b/>
          <w:bCs/>
          <w:color w:val="333333"/>
          <w:sz w:val="22"/>
          <w:szCs w:val="22"/>
          <w:lang w:val="en-US"/>
        </w:rPr>
        <w:t>expireAfterSeconds</w:t>
      </w:r>
      <w:proofErr w:type="spellEnd"/>
      <w:proofErr w:type="gramEnd"/>
      <w:r w:rsidRPr="61121EEB">
        <w:rPr>
          <w:rFonts w:ascii="Consolas" w:eastAsia="Consolas" w:hAnsi="Consolas" w:cs="Consolas"/>
          <w:b/>
          <w:bCs/>
          <w:color w:val="333333"/>
          <w:sz w:val="22"/>
          <w:szCs w:val="22"/>
          <w:lang w:val="en-US"/>
        </w:rPr>
        <w:t xml:space="preserve">: </w:t>
      </w:r>
      <w:proofErr w:type="gramStart"/>
      <w:r w:rsidRPr="61121EEB">
        <w:rPr>
          <w:rFonts w:ascii="Consolas" w:eastAsia="Consolas" w:hAnsi="Consolas" w:cs="Consolas"/>
          <w:b/>
          <w:bCs/>
          <w:color w:val="333333"/>
          <w:sz w:val="22"/>
          <w:szCs w:val="22"/>
          <w:lang w:val="en-US"/>
        </w:rPr>
        <w:t>0 }</w:t>
      </w:r>
      <w:proofErr w:type="gramEnd"/>
    </w:p>
    <w:p w14:paraId="6CE236D7" w14:textId="49462D1E" w:rsidR="211E6F62" w:rsidRDefault="211E6F62"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333333"/>
          <w:sz w:val="22"/>
          <w:szCs w:val="22"/>
        </w:rPr>
      </w:pPr>
      <w:proofErr w:type="spellStart"/>
      <w:proofErr w:type="gramStart"/>
      <w:r w:rsidRPr="71CDE8E9">
        <w:rPr>
          <w:rFonts w:ascii="Consolas" w:eastAsia="Consolas" w:hAnsi="Consolas" w:cs="Consolas"/>
          <w:b/>
          <w:bCs/>
          <w:color w:val="333333"/>
          <w:sz w:val="22"/>
          <w:szCs w:val="22"/>
        </w:rPr>
        <w:t>db.createCollection</w:t>
      </w:r>
      <w:proofErr w:type="spellEnd"/>
      <w:proofErr w:type="gramEnd"/>
      <w:r w:rsidRPr="71CDE8E9">
        <w:rPr>
          <w:rFonts w:ascii="Consolas" w:eastAsia="Consolas" w:hAnsi="Consolas" w:cs="Consolas"/>
          <w:b/>
          <w:bCs/>
          <w:color w:val="333333"/>
          <w:sz w:val="22"/>
          <w:szCs w:val="22"/>
        </w:rPr>
        <w:t>(</w:t>
      </w:r>
      <w:r w:rsidRPr="71CDE8E9">
        <w:rPr>
          <w:rFonts w:ascii="Consolas" w:eastAsia="Consolas" w:hAnsi="Consolas" w:cs="Consolas"/>
          <w:b/>
          <w:bCs/>
          <w:color w:val="A31515"/>
          <w:sz w:val="22"/>
          <w:szCs w:val="22"/>
        </w:rPr>
        <w:t>"logs"</w:t>
      </w:r>
      <w:r w:rsidRPr="71CDE8E9">
        <w:rPr>
          <w:rFonts w:ascii="Consolas" w:eastAsia="Consolas" w:hAnsi="Consolas" w:cs="Consolas"/>
          <w:b/>
          <w:bCs/>
          <w:color w:val="333333"/>
          <w:sz w:val="22"/>
          <w:szCs w:val="22"/>
        </w:rPr>
        <w:t>)</w:t>
      </w:r>
    </w:p>
    <w:p w14:paraId="30704066" w14:textId="5C0BD7F5" w:rsidR="68B0FE62" w:rsidRDefault="68B0FE62"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008000"/>
          <w:sz w:val="22"/>
          <w:szCs w:val="22"/>
        </w:rPr>
      </w:pPr>
      <w:r w:rsidRPr="71CDE8E9">
        <w:rPr>
          <w:rFonts w:ascii="Consolas" w:eastAsia="Consolas" w:hAnsi="Consolas" w:cs="Consolas"/>
          <w:b/>
          <w:bCs/>
          <w:color w:val="008000"/>
          <w:sz w:val="22"/>
          <w:szCs w:val="22"/>
        </w:rPr>
        <w:t>#</w:t>
      </w:r>
      <w:r w:rsidR="211E6F62" w:rsidRPr="71CDE8E9">
        <w:rPr>
          <w:rFonts w:ascii="Consolas" w:eastAsia="Consolas" w:hAnsi="Consolas" w:cs="Consolas"/>
          <w:b/>
          <w:bCs/>
          <w:color w:val="008000"/>
          <w:sz w:val="22"/>
          <w:szCs w:val="22"/>
        </w:rPr>
        <w:t xml:space="preserve"> Crear índices para logs</w:t>
      </w:r>
    </w:p>
    <w:p w14:paraId="6F24DCDE" w14:textId="2320CF42" w:rsidR="211E6F62" w:rsidRDefault="211E6F62"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333333"/>
          <w:sz w:val="22"/>
          <w:szCs w:val="22"/>
        </w:rPr>
      </w:pPr>
      <w:proofErr w:type="spellStart"/>
      <w:proofErr w:type="gramStart"/>
      <w:r w:rsidRPr="71CDE8E9">
        <w:rPr>
          <w:rFonts w:ascii="Consolas" w:eastAsia="Consolas" w:hAnsi="Consolas" w:cs="Consolas"/>
          <w:b/>
          <w:bCs/>
          <w:color w:val="333333"/>
          <w:sz w:val="22"/>
          <w:szCs w:val="22"/>
        </w:rPr>
        <w:t>db.logs</w:t>
      </w:r>
      <w:proofErr w:type="gramEnd"/>
      <w:r w:rsidRPr="71CDE8E9">
        <w:rPr>
          <w:rFonts w:ascii="Consolas" w:eastAsia="Consolas" w:hAnsi="Consolas" w:cs="Consolas"/>
          <w:b/>
          <w:bCs/>
          <w:color w:val="333333"/>
          <w:sz w:val="22"/>
          <w:szCs w:val="22"/>
        </w:rPr>
        <w:t>.</w:t>
      </w:r>
      <w:proofErr w:type="gramStart"/>
      <w:r w:rsidRPr="71CDE8E9">
        <w:rPr>
          <w:rFonts w:ascii="Consolas" w:eastAsia="Consolas" w:hAnsi="Consolas" w:cs="Consolas"/>
          <w:b/>
          <w:bCs/>
          <w:color w:val="333333"/>
          <w:sz w:val="22"/>
          <w:szCs w:val="22"/>
        </w:rPr>
        <w:t>createIndex</w:t>
      </w:r>
      <w:proofErr w:type="spellEnd"/>
      <w:r w:rsidRPr="71CDE8E9">
        <w:rPr>
          <w:rFonts w:ascii="Consolas" w:eastAsia="Consolas" w:hAnsi="Consolas" w:cs="Consolas"/>
          <w:b/>
          <w:bCs/>
          <w:color w:val="333333"/>
          <w:sz w:val="22"/>
          <w:szCs w:val="22"/>
        </w:rPr>
        <w:t xml:space="preserve">({ </w:t>
      </w:r>
      <w:r w:rsidRPr="71CDE8E9">
        <w:rPr>
          <w:rFonts w:ascii="Consolas" w:eastAsia="Consolas" w:hAnsi="Consolas" w:cs="Consolas"/>
          <w:b/>
          <w:bCs/>
          <w:color w:val="A31515"/>
          <w:sz w:val="22"/>
          <w:szCs w:val="22"/>
        </w:rPr>
        <w:t>"</w:t>
      </w:r>
      <w:proofErr w:type="spellStart"/>
      <w:proofErr w:type="gramEnd"/>
      <w:r w:rsidRPr="71CDE8E9">
        <w:rPr>
          <w:rFonts w:ascii="Consolas" w:eastAsia="Consolas" w:hAnsi="Consolas" w:cs="Consolas"/>
          <w:b/>
          <w:bCs/>
          <w:color w:val="A31515"/>
          <w:sz w:val="22"/>
          <w:szCs w:val="22"/>
        </w:rPr>
        <w:t>userId</w:t>
      </w:r>
      <w:proofErr w:type="spellEnd"/>
      <w:r w:rsidRPr="71CDE8E9">
        <w:rPr>
          <w:rFonts w:ascii="Consolas" w:eastAsia="Consolas" w:hAnsi="Consolas" w:cs="Consolas"/>
          <w:b/>
          <w:bCs/>
          <w:color w:val="A31515"/>
          <w:sz w:val="22"/>
          <w:szCs w:val="22"/>
        </w:rPr>
        <w:t>"</w:t>
      </w:r>
      <w:r w:rsidRPr="71CDE8E9">
        <w:rPr>
          <w:rFonts w:ascii="Consolas" w:eastAsia="Consolas" w:hAnsi="Consolas" w:cs="Consolas"/>
          <w:b/>
          <w:bCs/>
          <w:color w:val="333333"/>
          <w:sz w:val="22"/>
          <w:szCs w:val="22"/>
        </w:rPr>
        <w:t xml:space="preserve">: </w:t>
      </w:r>
      <w:proofErr w:type="gramStart"/>
      <w:r w:rsidRPr="71CDE8E9">
        <w:rPr>
          <w:rFonts w:ascii="Consolas" w:eastAsia="Consolas" w:hAnsi="Consolas" w:cs="Consolas"/>
          <w:b/>
          <w:bCs/>
          <w:color w:val="333333"/>
          <w:sz w:val="22"/>
          <w:szCs w:val="22"/>
        </w:rPr>
        <w:t>1 }</w:t>
      </w:r>
      <w:proofErr w:type="gramEnd"/>
      <w:r w:rsidRPr="71CDE8E9">
        <w:rPr>
          <w:rFonts w:ascii="Consolas" w:eastAsia="Consolas" w:hAnsi="Consolas" w:cs="Consolas"/>
          <w:b/>
          <w:bCs/>
          <w:color w:val="333333"/>
          <w:sz w:val="22"/>
          <w:szCs w:val="22"/>
        </w:rPr>
        <w:t>)</w:t>
      </w:r>
    </w:p>
    <w:p w14:paraId="7CD1DD4F" w14:textId="1761A484" w:rsidR="211E6F62" w:rsidRDefault="211E6F62"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333333"/>
          <w:sz w:val="22"/>
          <w:szCs w:val="22"/>
        </w:rPr>
      </w:pPr>
      <w:proofErr w:type="spellStart"/>
      <w:proofErr w:type="gramStart"/>
      <w:r w:rsidRPr="71CDE8E9">
        <w:rPr>
          <w:rFonts w:ascii="Consolas" w:eastAsia="Consolas" w:hAnsi="Consolas" w:cs="Consolas"/>
          <w:b/>
          <w:bCs/>
          <w:color w:val="333333"/>
          <w:sz w:val="22"/>
          <w:szCs w:val="22"/>
        </w:rPr>
        <w:t>db.logs</w:t>
      </w:r>
      <w:proofErr w:type="gramEnd"/>
      <w:r w:rsidRPr="71CDE8E9">
        <w:rPr>
          <w:rFonts w:ascii="Consolas" w:eastAsia="Consolas" w:hAnsi="Consolas" w:cs="Consolas"/>
          <w:b/>
          <w:bCs/>
          <w:color w:val="333333"/>
          <w:sz w:val="22"/>
          <w:szCs w:val="22"/>
        </w:rPr>
        <w:t>.</w:t>
      </w:r>
      <w:proofErr w:type="gramStart"/>
      <w:r w:rsidRPr="71CDE8E9">
        <w:rPr>
          <w:rFonts w:ascii="Consolas" w:eastAsia="Consolas" w:hAnsi="Consolas" w:cs="Consolas"/>
          <w:b/>
          <w:bCs/>
          <w:color w:val="333333"/>
          <w:sz w:val="22"/>
          <w:szCs w:val="22"/>
        </w:rPr>
        <w:t>createIndex</w:t>
      </w:r>
      <w:proofErr w:type="spellEnd"/>
      <w:r w:rsidRPr="71CDE8E9">
        <w:rPr>
          <w:rFonts w:ascii="Consolas" w:eastAsia="Consolas" w:hAnsi="Consolas" w:cs="Consolas"/>
          <w:b/>
          <w:bCs/>
          <w:color w:val="333333"/>
          <w:sz w:val="22"/>
          <w:szCs w:val="22"/>
        </w:rPr>
        <w:t xml:space="preserve">({ </w:t>
      </w:r>
      <w:r w:rsidRPr="71CDE8E9">
        <w:rPr>
          <w:rFonts w:ascii="Consolas" w:eastAsia="Consolas" w:hAnsi="Consolas" w:cs="Consolas"/>
          <w:b/>
          <w:bCs/>
          <w:color w:val="A31515"/>
          <w:sz w:val="22"/>
          <w:szCs w:val="22"/>
        </w:rPr>
        <w:t>"</w:t>
      </w:r>
      <w:proofErr w:type="spellStart"/>
      <w:proofErr w:type="gramEnd"/>
      <w:r w:rsidRPr="71CDE8E9">
        <w:rPr>
          <w:rFonts w:ascii="Consolas" w:eastAsia="Consolas" w:hAnsi="Consolas" w:cs="Consolas"/>
          <w:b/>
          <w:bCs/>
          <w:color w:val="A31515"/>
          <w:sz w:val="22"/>
          <w:szCs w:val="22"/>
        </w:rPr>
        <w:t>action</w:t>
      </w:r>
      <w:proofErr w:type="spellEnd"/>
      <w:r w:rsidRPr="71CDE8E9">
        <w:rPr>
          <w:rFonts w:ascii="Consolas" w:eastAsia="Consolas" w:hAnsi="Consolas" w:cs="Consolas"/>
          <w:b/>
          <w:bCs/>
          <w:color w:val="A31515"/>
          <w:sz w:val="22"/>
          <w:szCs w:val="22"/>
        </w:rPr>
        <w:t>"</w:t>
      </w:r>
      <w:r w:rsidRPr="71CDE8E9">
        <w:rPr>
          <w:rFonts w:ascii="Consolas" w:eastAsia="Consolas" w:hAnsi="Consolas" w:cs="Consolas"/>
          <w:b/>
          <w:bCs/>
          <w:color w:val="333333"/>
          <w:sz w:val="22"/>
          <w:szCs w:val="22"/>
        </w:rPr>
        <w:t xml:space="preserve">: </w:t>
      </w:r>
      <w:proofErr w:type="gramStart"/>
      <w:r w:rsidRPr="71CDE8E9">
        <w:rPr>
          <w:rFonts w:ascii="Consolas" w:eastAsia="Consolas" w:hAnsi="Consolas" w:cs="Consolas"/>
          <w:b/>
          <w:bCs/>
          <w:color w:val="333333"/>
          <w:sz w:val="22"/>
          <w:szCs w:val="22"/>
        </w:rPr>
        <w:t>1 }</w:t>
      </w:r>
      <w:proofErr w:type="gramEnd"/>
      <w:r w:rsidRPr="71CDE8E9">
        <w:rPr>
          <w:rFonts w:ascii="Consolas" w:eastAsia="Consolas" w:hAnsi="Consolas" w:cs="Consolas"/>
          <w:b/>
          <w:bCs/>
          <w:color w:val="333333"/>
          <w:sz w:val="22"/>
          <w:szCs w:val="22"/>
        </w:rPr>
        <w:t>)</w:t>
      </w:r>
    </w:p>
    <w:p w14:paraId="7F48EE0C" w14:textId="1C6CFA7A" w:rsidR="211E6F62" w:rsidRDefault="211E6F62" w:rsidP="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333333"/>
          <w:sz w:val="22"/>
          <w:szCs w:val="22"/>
        </w:rPr>
      </w:pPr>
      <w:proofErr w:type="spellStart"/>
      <w:proofErr w:type="gramStart"/>
      <w:r w:rsidRPr="71CDE8E9">
        <w:rPr>
          <w:rFonts w:ascii="Consolas" w:eastAsia="Consolas" w:hAnsi="Consolas" w:cs="Consolas"/>
          <w:b/>
          <w:bCs/>
          <w:color w:val="333333"/>
          <w:sz w:val="22"/>
          <w:szCs w:val="22"/>
        </w:rPr>
        <w:t>db.logs</w:t>
      </w:r>
      <w:proofErr w:type="gramEnd"/>
      <w:r w:rsidRPr="71CDE8E9">
        <w:rPr>
          <w:rFonts w:ascii="Consolas" w:eastAsia="Consolas" w:hAnsi="Consolas" w:cs="Consolas"/>
          <w:b/>
          <w:bCs/>
          <w:color w:val="333333"/>
          <w:sz w:val="22"/>
          <w:szCs w:val="22"/>
        </w:rPr>
        <w:t>.</w:t>
      </w:r>
      <w:proofErr w:type="gramStart"/>
      <w:r w:rsidRPr="71CDE8E9">
        <w:rPr>
          <w:rFonts w:ascii="Consolas" w:eastAsia="Consolas" w:hAnsi="Consolas" w:cs="Consolas"/>
          <w:b/>
          <w:bCs/>
          <w:color w:val="333333"/>
          <w:sz w:val="22"/>
          <w:szCs w:val="22"/>
        </w:rPr>
        <w:t>createIndex</w:t>
      </w:r>
      <w:proofErr w:type="spellEnd"/>
      <w:r w:rsidRPr="71CDE8E9">
        <w:rPr>
          <w:rFonts w:ascii="Consolas" w:eastAsia="Consolas" w:hAnsi="Consolas" w:cs="Consolas"/>
          <w:b/>
          <w:bCs/>
          <w:color w:val="333333"/>
          <w:sz w:val="22"/>
          <w:szCs w:val="22"/>
        </w:rPr>
        <w:t xml:space="preserve">({ </w:t>
      </w:r>
      <w:r w:rsidRPr="71CDE8E9">
        <w:rPr>
          <w:rFonts w:ascii="Consolas" w:eastAsia="Consolas" w:hAnsi="Consolas" w:cs="Consolas"/>
          <w:b/>
          <w:bCs/>
          <w:color w:val="A31515"/>
          <w:sz w:val="22"/>
          <w:szCs w:val="22"/>
        </w:rPr>
        <w:t>"</w:t>
      </w:r>
      <w:proofErr w:type="spellStart"/>
      <w:proofErr w:type="gramEnd"/>
      <w:r w:rsidRPr="71CDE8E9">
        <w:rPr>
          <w:rFonts w:ascii="Consolas" w:eastAsia="Consolas" w:hAnsi="Consolas" w:cs="Consolas"/>
          <w:b/>
          <w:bCs/>
          <w:color w:val="A31515"/>
          <w:sz w:val="22"/>
          <w:szCs w:val="22"/>
        </w:rPr>
        <w:t>timestamp</w:t>
      </w:r>
      <w:proofErr w:type="spellEnd"/>
      <w:r w:rsidRPr="71CDE8E9">
        <w:rPr>
          <w:rFonts w:ascii="Consolas" w:eastAsia="Consolas" w:hAnsi="Consolas" w:cs="Consolas"/>
          <w:b/>
          <w:bCs/>
          <w:color w:val="A31515"/>
          <w:sz w:val="22"/>
          <w:szCs w:val="22"/>
        </w:rPr>
        <w:t>"</w:t>
      </w:r>
      <w:r w:rsidRPr="71CDE8E9">
        <w:rPr>
          <w:rFonts w:ascii="Consolas" w:eastAsia="Consolas" w:hAnsi="Consolas" w:cs="Consolas"/>
          <w:b/>
          <w:bCs/>
          <w:color w:val="333333"/>
          <w:sz w:val="22"/>
          <w:szCs w:val="22"/>
        </w:rPr>
        <w:t xml:space="preserve">: </w:t>
      </w:r>
      <w:proofErr w:type="gramStart"/>
      <w:r w:rsidRPr="71CDE8E9">
        <w:rPr>
          <w:rFonts w:ascii="Consolas" w:eastAsia="Consolas" w:hAnsi="Consolas" w:cs="Consolas"/>
          <w:b/>
          <w:bCs/>
          <w:color w:val="333333"/>
          <w:sz w:val="22"/>
          <w:szCs w:val="22"/>
        </w:rPr>
        <w:t>1 }</w:t>
      </w:r>
      <w:proofErr w:type="gramEnd"/>
      <w:r w:rsidRPr="71CDE8E9">
        <w:rPr>
          <w:rFonts w:ascii="Consolas" w:eastAsia="Consolas" w:hAnsi="Consolas" w:cs="Consolas"/>
          <w:b/>
          <w:bCs/>
          <w:color w:val="333333"/>
          <w:sz w:val="22"/>
          <w:szCs w:val="22"/>
        </w:rPr>
        <w:t>)</w:t>
      </w:r>
    </w:p>
    <w:p w14:paraId="58D3BD54" w14:textId="736336F3" w:rsidR="211E6F62" w:rsidRDefault="2C8EF4B8" w:rsidP="296BA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4" w:lineRule="atLeast"/>
        <w:ind w:left="709"/>
        <w:rPr>
          <w:rFonts w:ascii="Consolas" w:eastAsia="Consolas" w:hAnsi="Consolas" w:cs="Consolas"/>
          <w:b/>
          <w:bCs/>
          <w:color w:val="333333"/>
          <w:sz w:val="22"/>
          <w:szCs w:val="22"/>
        </w:rPr>
      </w:pPr>
      <w:proofErr w:type="spellStart"/>
      <w:proofErr w:type="gramStart"/>
      <w:r w:rsidRPr="296BA592">
        <w:rPr>
          <w:rFonts w:ascii="Consolas" w:eastAsia="Consolas" w:hAnsi="Consolas" w:cs="Consolas"/>
          <w:b/>
          <w:bCs/>
          <w:color w:val="333333"/>
          <w:sz w:val="22"/>
          <w:szCs w:val="22"/>
          <w:lang w:val="en-US"/>
        </w:rPr>
        <w:t>db.logs</w:t>
      </w:r>
      <w:proofErr w:type="gramEnd"/>
      <w:r w:rsidRPr="296BA592">
        <w:rPr>
          <w:rFonts w:ascii="Consolas" w:eastAsia="Consolas" w:hAnsi="Consolas" w:cs="Consolas"/>
          <w:b/>
          <w:bCs/>
          <w:color w:val="333333"/>
          <w:sz w:val="22"/>
          <w:szCs w:val="22"/>
          <w:lang w:val="en-US"/>
        </w:rPr>
        <w:t>.</w:t>
      </w:r>
      <w:proofErr w:type="gramStart"/>
      <w:r w:rsidRPr="296BA592">
        <w:rPr>
          <w:rFonts w:ascii="Consolas" w:eastAsia="Consolas" w:hAnsi="Consolas" w:cs="Consolas"/>
          <w:b/>
          <w:bCs/>
          <w:color w:val="333333"/>
          <w:sz w:val="22"/>
          <w:szCs w:val="22"/>
          <w:lang w:val="en-US"/>
        </w:rPr>
        <w:t>createIndex</w:t>
      </w:r>
      <w:proofErr w:type="spellEnd"/>
      <w:r w:rsidRPr="296BA592">
        <w:rPr>
          <w:rFonts w:ascii="Consolas" w:eastAsia="Consolas" w:hAnsi="Consolas" w:cs="Consolas"/>
          <w:b/>
          <w:bCs/>
          <w:color w:val="333333"/>
          <w:sz w:val="22"/>
          <w:szCs w:val="22"/>
          <w:lang w:val="en-US"/>
        </w:rPr>
        <w:t xml:space="preserve">({ </w:t>
      </w:r>
      <w:r w:rsidRPr="296BA592">
        <w:rPr>
          <w:rFonts w:ascii="Consolas" w:eastAsia="Consolas" w:hAnsi="Consolas" w:cs="Consolas"/>
          <w:b/>
          <w:bCs/>
          <w:color w:val="A31515"/>
          <w:sz w:val="22"/>
          <w:szCs w:val="22"/>
          <w:lang w:val="en-US"/>
        </w:rPr>
        <w:t>"</w:t>
      </w:r>
      <w:proofErr w:type="gramEnd"/>
      <w:r w:rsidRPr="296BA592">
        <w:rPr>
          <w:rFonts w:ascii="Consolas" w:eastAsia="Consolas" w:hAnsi="Consolas" w:cs="Consolas"/>
          <w:b/>
          <w:bCs/>
          <w:color w:val="A31515"/>
          <w:sz w:val="22"/>
          <w:szCs w:val="22"/>
          <w:lang w:val="en-US"/>
        </w:rPr>
        <w:t>timestamp"</w:t>
      </w:r>
      <w:r w:rsidRPr="296BA592">
        <w:rPr>
          <w:rFonts w:ascii="Consolas" w:eastAsia="Consolas" w:hAnsi="Consolas" w:cs="Consolas"/>
          <w:b/>
          <w:bCs/>
          <w:color w:val="333333"/>
          <w:sz w:val="22"/>
          <w:szCs w:val="22"/>
          <w:lang w:val="en-US"/>
        </w:rPr>
        <w:t xml:space="preserve">: 1, </w:t>
      </w:r>
      <w:r w:rsidRPr="296BA592">
        <w:rPr>
          <w:rFonts w:ascii="Consolas" w:eastAsia="Consolas" w:hAnsi="Consolas" w:cs="Consolas"/>
          <w:b/>
          <w:bCs/>
          <w:color w:val="A31515"/>
          <w:sz w:val="22"/>
          <w:szCs w:val="22"/>
          <w:lang w:val="en-US"/>
        </w:rPr>
        <w:t>"</w:t>
      </w:r>
      <w:proofErr w:type="spellStart"/>
      <w:r w:rsidRPr="296BA592">
        <w:rPr>
          <w:rFonts w:ascii="Consolas" w:eastAsia="Consolas" w:hAnsi="Consolas" w:cs="Consolas"/>
          <w:b/>
          <w:bCs/>
          <w:color w:val="A31515"/>
          <w:sz w:val="22"/>
          <w:szCs w:val="22"/>
          <w:lang w:val="en-US"/>
        </w:rPr>
        <w:t>userId</w:t>
      </w:r>
      <w:proofErr w:type="spellEnd"/>
      <w:r w:rsidRPr="296BA592">
        <w:rPr>
          <w:rFonts w:ascii="Consolas" w:eastAsia="Consolas" w:hAnsi="Consolas" w:cs="Consolas"/>
          <w:b/>
          <w:bCs/>
          <w:color w:val="A31515"/>
          <w:sz w:val="22"/>
          <w:szCs w:val="22"/>
          <w:lang w:val="en-US"/>
        </w:rPr>
        <w:t>"</w:t>
      </w:r>
      <w:r w:rsidRPr="296BA592">
        <w:rPr>
          <w:rFonts w:ascii="Consolas" w:eastAsia="Consolas" w:hAnsi="Consolas" w:cs="Consolas"/>
          <w:b/>
          <w:bCs/>
          <w:color w:val="333333"/>
          <w:sz w:val="22"/>
          <w:szCs w:val="22"/>
          <w:lang w:val="en-US"/>
        </w:rPr>
        <w:t xml:space="preserve">: </w:t>
      </w:r>
      <w:proofErr w:type="gramStart"/>
      <w:r w:rsidRPr="296BA592">
        <w:rPr>
          <w:rFonts w:ascii="Consolas" w:eastAsia="Consolas" w:hAnsi="Consolas" w:cs="Consolas"/>
          <w:b/>
          <w:bCs/>
          <w:color w:val="333333"/>
          <w:sz w:val="22"/>
          <w:szCs w:val="22"/>
          <w:lang w:val="en-US"/>
        </w:rPr>
        <w:t>1 }</w:t>
      </w:r>
      <w:proofErr w:type="gramEnd"/>
      <w:r w:rsidRPr="296BA592">
        <w:rPr>
          <w:rFonts w:ascii="Consolas" w:eastAsia="Consolas" w:hAnsi="Consolas" w:cs="Consolas"/>
          <w:b/>
          <w:bCs/>
          <w:color w:val="333333"/>
          <w:sz w:val="22"/>
          <w:szCs w:val="22"/>
          <w:lang w:val="en-US"/>
        </w:rPr>
        <w:t>)</w:t>
      </w:r>
    </w:p>
    <w:p w14:paraId="2872424B" w14:textId="62A4C5FA" w:rsidR="76DBD034" w:rsidRDefault="76DBD034" w:rsidP="296BA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333333"/>
          <w:sz w:val="22"/>
          <w:szCs w:val="22"/>
        </w:rPr>
      </w:pPr>
      <w:proofErr w:type="spellStart"/>
      <w:proofErr w:type="gramStart"/>
      <w:r w:rsidRPr="296BA592">
        <w:rPr>
          <w:rFonts w:ascii="Consolas" w:eastAsia="Consolas" w:hAnsi="Consolas" w:cs="Consolas"/>
          <w:b/>
          <w:bCs/>
          <w:color w:val="333333"/>
          <w:sz w:val="22"/>
          <w:szCs w:val="22"/>
        </w:rPr>
        <w:t>db.createCollection</w:t>
      </w:r>
      <w:proofErr w:type="spellEnd"/>
      <w:proofErr w:type="gramEnd"/>
      <w:r w:rsidRPr="296BA592">
        <w:rPr>
          <w:rFonts w:ascii="Consolas" w:eastAsia="Consolas" w:hAnsi="Consolas" w:cs="Consolas"/>
          <w:b/>
          <w:bCs/>
          <w:color w:val="333333"/>
          <w:sz w:val="22"/>
          <w:szCs w:val="22"/>
        </w:rPr>
        <w:t>(</w:t>
      </w:r>
      <w:r w:rsidRPr="296BA592">
        <w:rPr>
          <w:rFonts w:ascii="Consolas" w:eastAsia="Consolas" w:hAnsi="Consolas" w:cs="Consolas"/>
          <w:b/>
          <w:bCs/>
          <w:color w:val="A31515"/>
          <w:sz w:val="22"/>
          <w:szCs w:val="22"/>
        </w:rPr>
        <w:t>"</w:t>
      </w:r>
      <w:proofErr w:type="spellStart"/>
      <w:r w:rsidR="04C8ED87" w:rsidRPr="296BA592">
        <w:rPr>
          <w:rFonts w:ascii="Consolas" w:eastAsia="Consolas" w:hAnsi="Consolas" w:cs="Consolas"/>
          <w:b/>
          <w:bCs/>
          <w:color w:val="A31515"/>
          <w:sz w:val="22"/>
          <w:szCs w:val="22"/>
        </w:rPr>
        <w:t>templates</w:t>
      </w:r>
      <w:proofErr w:type="spellEnd"/>
      <w:r w:rsidRPr="296BA592">
        <w:rPr>
          <w:rFonts w:ascii="Consolas" w:eastAsia="Consolas" w:hAnsi="Consolas" w:cs="Consolas"/>
          <w:b/>
          <w:bCs/>
          <w:color w:val="A31515"/>
          <w:sz w:val="22"/>
          <w:szCs w:val="22"/>
        </w:rPr>
        <w:t>"</w:t>
      </w:r>
      <w:r w:rsidRPr="296BA592">
        <w:rPr>
          <w:rFonts w:ascii="Consolas" w:eastAsia="Consolas" w:hAnsi="Consolas" w:cs="Consolas"/>
          <w:b/>
          <w:bCs/>
          <w:color w:val="333333"/>
          <w:sz w:val="22"/>
          <w:szCs w:val="22"/>
        </w:rPr>
        <w:t>)</w:t>
      </w:r>
    </w:p>
    <w:p w14:paraId="7CA414A4" w14:textId="3EC73195" w:rsidR="044B2BBA" w:rsidRDefault="044B2BBA" w:rsidP="296BA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008000"/>
          <w:sz w:val="22"/>
          <w:szCs w:val="22"/>
        </w:rPr>
      </w:pPr>
      <w:r w:rsidRPr="296BA592">
        <w:rPr>
          <w:rFonts w:ascii="Consolas" w:eastAsia="Consolas" w:hAnsi="Consolas" w:cs="Consolas"/>
          <w:b/>
          <w:bCs/>
          <w:color w:val="008000"/>
          <w:sz w:val="22"/>
          <w:szCs w:val="22"/>
        </w:rPr>
        <w:t xml:space="preserve"># Crear índices para </w:t>
      </w:r>
      <w:proofErr w:type="spellStart"/>
      <w:r w:rsidR="0A2DFEF1" w:rsidRPr="296BA592">
        <w:rPr>
          <w:rFonts w:ascii="Consolas" w:eastAsia="Consolas" w:hAnsi="Consolas" w:cs="Consolas"/>
          <w:b/>
          <w:bCs/>
          <w:color w:val="008000"/>
          <w:sz w:val="22"/>
          <w:szCs w:val="22"/>
        </w:rPr>
        <w:t>templates</w:t>
      </w:r>
      <w:proofErr w:type="spellEnd"/>
    </w:p>
    <w:p w14:paraId="75465902" w14:textId="05D8AD0B" w:rsidR="044B2BBA" w:rsidRDefault="044B2BBA" w:rsidP="296BA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rPr>
          <w:rFonts w:ascii="Consolas" w:eastAsia="Consolas" w:hAnsi="Consolas" w:cs="Consolas"/>
          <w:b/>
          <w:bCs/>
          <w:color w:val="333333"/>
          <w:sz w:val="22"/>
          <w:szCs w:val="22"/>
        </w:rPr>
      </w:pPr>
      <w:proofErr w:type="spellStart"/>
      <w:proofErr w:type="gramStart"/>
      <w:r w:rsidRPr="296BA592">
        <w:rPr>
          <w:rFonts w:ascii="Consolas" w:eastAsia="Consolas" w:hAnsi="Consolas" w:cs="Consolas"/>
          <w:b/>
          <w:bCs/>
          <w:color w:val="333333"/>
          <w:sz w:val="22"/>
          <w:szCs w:val="22"/>
        </w:rPr>
        <w:t>db.logs</w:t>
      </w:r>
      <w:proofErr w:type="gramEnd"/>
      <w:r w:rsidRPr="296BA592">
        <w:rPr>
          <w:rFonts w:ascii="Consolas" w:eastAsia="Consolas" w:hAnsi="Consolas" w:cs="Consolas"/>
          <w:b/>
          <w:bCs/>
          <w:color w:val="333333"/>
          <w:sz w:val="22"/>
          <w:szCs w:val="22"/>
        </w:rPr>
        <w:t>.</w:t>
      </w:r>
      <w:proofErr w:type="gramStart"/>
      <w:r w:rsidRPr="296BA592">
        <w:rPr>
          <w:rFonts w:ascii="Consolas" w:eastAsia="Consolas" w:hAnsi="Consolas" w:cs="Consolas"/>
          <w:b/>
          <w:bCs/>
          <w:color w:val="333333"/>
          <w:sz w:val="22"/>
          <w:szCs w:val="22"/>
        </w:rPr>
        <w:t>createIndex</w:t>
      </w:r>
      <w:proofErr w:type="spellEnd"/>
      <w:r w:rsidRPr="296BA592">
        <w:rPr>
          <w:rFonts w:ascii="Consolas" w:eastAsia="Consolas" w:hAnsi="Consolas" w:cs="Consolas"/>
          <w:b/>
          <w:bCs/>
          <w:color w:val="333333"/>
          <w:sz w:val="22"/>
          <w:szCs w:val="22"/>
        </w:rPr>
        <w:t xml:space="preserve">({ </w:t>
      </w:r>
      <w:r w:rsidRPr="296BA592">
        <w:rPr>
          <w:rFonts w:ascii="Consolas" w:eastAsia="Consolas" w:hAnsi="Consolas" w:cs="Consolas"/>
          <w:b/>
          <w:bCs/>
          <w:color w:val="A31515"/>
          <w:sz w:val="22"/>
          <w:szCs w:val="22"/>
        </w:rPr>
        <w:t>"</w:t>
      </w:r>
      <w:proofErr w:type="spellStart"/>
      <w:proofErr w:type="gramEnd"/>
      <w:r w:rsidRPr="296BA592">
        <w:rPr>
          <w:rFonts w:ascii="Consolas" w:eastAsia="Consolas" w:hAnsi="Consolas" w:cs="Consolas"/>
          <w:b/>
          <w:bCs/>
          <w:color w:val="A31515"/>
          <w:sz w:val="22"/>
          <w:szCs w:val="22"/>
        </w:rPr>
        <w:t>userId</w:t>
      </w:r>
      <w:proofErr w:type="spellEnd"/>
      <w:r w:rsidRPr="296BA592">
        <w:rPr>
          <w:rFonts w:ascii="Consolas" w:eastAsia="Consolas" w:hAnsi="Consolas" w:cs="Consolas"/>
          <w:b/>
          <w:bCs/>
          <w:color w:val="A31515"/>
          <w:sz w:val="22"/>
          <w:szCs w:val="22"/>
        </w:rPr>
        <w:t>"</w:t>
      </w:r>
      <w:r w:rsidRPr="296BA592">
        <w:rPr>
          <w:rFonts w:ascii="Consolas" w:eastAsia="Consolas" w:hAnsi="Consolas" w:cs="Consolas"/>
          <w:b/>
          <w:bCs/>
          <w:color w:val="333333"/>
          <w:sz w:val="22"/>
          <w:szCs w:val="22"/>
        </w:rPr>
        <w:t xml:space="preserve">: </w:t>
      </w:r>
      <w:proofErr w:type="gramStart"/>
      <w:r w:rsidRPr="296BA592">
        <w:rPr>
          <w:rFonts w:ascii="Consolas" w:eastAsia="Consolas" w:hAnsi="Consolas" w:cs="Consolas"/>
          <w:b/>
          <w:bCs/>
          <w:color w:val="333333"/>
          <w:sz w:val="22"/>
          <w:szCs w:val="22"/>
        </w:rPr>
        <w:t>1 }</w:t>
      </w:r>
      <w:proofErr w:type="gramEnd"/>
      <w:r w:rsidRPr="296BA592">
        <w:rPr>
          <w:rFonts w:ascii="Consolas" w:eastAsia="Consolas" w:hAnsi="Consolas" w:cs="Consolas"/>
          <w:b/>
          <w:bCs/>
          <w:color w:val="333333"/>
          <w:sz w:val="22"/>
          <w:szCs w:val="22"/>
        </w:rPr>
        <w:t>)</w:t>
      </w:r>
    </w:p>
    <w:p w14:paraId="012CBC0F" w14:textId="421C0538" w:rsidR="4ABF62AD" w:rsidRDefault="6E8F1D2A" w:rsidP="71CDE8E9">
      <w:pPr>
        <w:pStyle w:val="Ttulo2"/>
      </w:pPr>
      <w:bookmarkStart w:id="33" w:name="_Toc199173877"/>
      <w:r>
        <w:t>Métodos de Autenticación</w:t>
      </w:r>
      <w:bookmarkEnd w:id="33"/>
    </w:p>
    <w:p w14:paraId="031B5C81" w14:textId="0833F322" w:rsidR="4ABF62AD" w:rsidRDefault="4ABF62AD" w:rsidP="71CDE8E9">
      <w:pPr>
        <w:spacing w:after="0"/>
      </w:pPr>
      <w:proofErr w:type="spellStart"/>
      <w:r>
        <w:t>NeuroPod</w:t>
      </w:r>
      <w:proofErr w:type="spellEnd"/>
      <w:r>
        <w:t xml:space="preserve"> soporta dos métodos de autenticación:</w:t>
      </w:r>
    </w:p>
    <w:p w14:paraId="0CFE014A" w14:textId="25E573B0" w:rsidR="4ABF62AD" w:rsidRDefault="4ABF62AD" w:rsidP="71CDE8E9">
      <w:pPr>
        <w:pStyle w:val="Ttulo4"/>
        <w:spacing w:before="240"/>
        <w:rPr>
          <w:sz w:val="24"/>
          <w:szCs w:val="24"/>
        </w:rPr>
      </w:pPr>
      <w:r>
        <w:t>Google OAuth2 (Recomendado para producción)</w:t>
      </w:r>
    </w:p>
    <w:p w14:paraId="0C008278" w14:textId="78CA53D6" w:rsidR="4ABF62AD" w:rsidRDefault="4ABF62AD" w:rsidP="71CDE8E9">
      <w:pPr>
        <w:pStyle w:val="Prrafodelista"/>
        <w:numPr>
          <w:ilvl w:val="0"/>
          <w:numId w:val="3"/>
        </w:numPr>
        <w:spacing w:after="240"/>
      </w:pPr>
      <w:r>
        <w:t>Utiliza el estándar OAuth2 de Google para autenticar usuarios.</w:t>
      </w:r>
    </w:p>
    <w:p w14:paraId="4216EDE0" w14:textId="31ACCFA2" w:rsidR="4ABF62AD" w:rsidRDefault="4ABF62AD" w:rsidP="71CDE8E9">
      <w:pPr>
        <w:pStyle w:val="Prrafodelista"/>
        <w:numPr>
          <w:ilvl w:val="0"/>
          <w:numId w:val="3"/>
        </w:numPr>
        <w:spacing w:before="240" w:after="240"/>
      </w:pPr>
      <w:r>
        <w:t>Requiere que los usuarios tengan una cuenta de Google.</w:t>
      </w:r>
    </w:p>
    <w:p w14:paraId="68928418" w14:textId="401D10FE" w:rsidR="4ABF62AD" w:rsidRDefault="4ABF62AD" w:rsidP="71CDE8E9">
      <w:pPr>
        <w:pStyle w:val="Prrafodelista"/>
        <w:numPr>
          <w:ilvl w:val="0"/>
          <w:numId w:val="3"/>
        </w:numPr>
        <w:spacing w:before="240" w:after="240"/>
      </w:pPr>
      <w:r>
        <w:t>Proporciona un alto nivel de seguridad y confiabilidad.</w:t>
      </w:r>
    </w:p>
    <w:p w14:paraId="3B99AC42" w14:textId="220D89AA" w:rsidR="4ABF62AD" w:rsidRDefault="4ABF62AD" w:rsidP="71CDE8E9">
      <w:pPr>
        <w:pStyle w:val="Ttulo4"/>
        <w:rPr>
          <w:sz w:val="24"/>
          <w:szCs w:val="24"/>
        </w:rPr>
      </w:pPr>
      <w:r>
        <w:t>Autenticación Simulada (Solo para desarrollo)</w:t>
      </w:r>
    </w:p>
    <w:p w14:paraId="74496198" w14:textId="317877B4" w:rsidR="4ABF62AD" w:rsidRDefault="4ABF62AD" w:rsidP="71CDE8E9">
      <w:pPr>
        <w:pStyle w:val="Prrafodelista"/>
        <w:numPr>
          <w:ilvl w:val="0"/>
          <w:numId w:val="2"/>
        </w:numPr>
        <w:spacing w:after="240"/>
      </w:pPr>
      <w:r>
        <w:t>Permite iniciar sesión con cualquier correo electrónico sin verificación real.</w:t>
      </w:r>
    </w:p>
    <w:p w14:paraId="432547E2" w14:textId="3152C31C" w:rsidR="4ABF62AD" w:rsidRDefault="4ABF62AD" w:rsidP="71CDE8E9">
      <w:pPr>
        <w:pStyle w:val="Prrafodelista"/>
        <w:numPr>
          <w:ilvl w:val="0"/>
          <w:numId w:val="2"/>
        </w:numPr>
        <w:spacing w:before="240" w:after="240"/>
        <w:rPr>
          <w:rFonts w:ascii="Consolas" w:eastAsia="Consolas" w:hAnsi="Consolas" w:cs="Consolas"/>
          <w:color w:val="333333"/>
          <w:sz w:val="22"/>
          <w:szCs w:val="22"/>
        </w:rPr>
      </w:pPr>
      <w:r w:rsidRPr="71CDE8E9">
        <w:t xml:space="preserve">Solo disponible cuando </w:t>
      </w:r>
      <w:r w:rsidRPr="71CDE8E9">
        <w:rPr>
          <w:rStyle w:val="ConsolaChar"/>
        </w:rPr>
        <w:t>NODE_ENV=</w:t>
      </w:r>
      <w:proofErr w:type="spellStart"/>
      <w:r w:rsidRPr="71CDE8E9">
        <w:rPr>
          <w:rStyle w:val="ConsolaChar"/>
        </w:rPr>
        <w:t>development</w:t>
      </w:r>
      <w:proofErr w:type="spellEnd"/>
      <w:r w:rsidRPr="71CDE8E9">
        <w:t>.</w:t>
      </w:r>
    </w:p>
    <w:p w14:paraId="06FF19D4" w14:textId="2BA4C82A" w:rsidR="4ABF62AD" w:rsidRDefault="4ABF62AD" w:rsidP="71CDE8E9">
      <w:pPr>
        <w:pStyle w:val="Prrafodelista"/>
        <w:numPr>
          <w:ilvl w:val="0"/>
          <w:numId w:val="2"/>
        </w:numPr>
        <w:spacing w:before="240" w:after="240"/>
      </w:pPr>
      <w:r>
        <w:t>Útil para pruebas rápidas en entorno de desarrollo.</w:t>
      </w:r>
    </w:p>
    <w:p w14:paraId="22189774" w14:textId="2EED868D" w:rsidR="4ABF62AD" w:rsidRDefault="6E8F1D2A" w:rsidP="71CDE8E9">
      <w:pPr>
        <w:pStyle w:val="Ttulo3"/>
      </w:pPr>
      <w:bookmarkStart w:id="34" w:name="_Toc199173878"/>
      <w:r>
        <w:t>Componentes del Sistema</w:t>
      </w:r>
      <w:bookmarkEnd w:id="34"/>
    </w:p>
    <w:p w14:paraId="4B43E62F" w14:textId="4BFFAC9D" w:rsidR="4ABF62AD" w:rsidRDefault="4ABF62AD" w:rsidP="71CDE8E9">
      <w:pPr>
        <w:pStyle w:val="Ttulo4"/>
        <w:rPr>
          <w:sz w:val="24"/>
          <w:szCs w:val="24"/>
        </w:rPr>
      </w:pPr>
      <w:proofErr w:type="spellStart"/>
      <w:r w:rsidRPr="71CDE8E9">
        <w:t>Frontend</w:t>
      </w:r>
      <w:proofErr w:type="spellEnd"/>
    </w:p>
    <w:p w14:paraId="689417AB" w14:textId="6C9F15E1" w:rsidR="4ABF62AD" w:rsidRDefault="4ABF62AD" w:rsidP="71CDE8E9">
      <w:pPr>
        <w:pStyle w:val="Prrafodelista"/>
        <w:numPr>
          <w:ilvl w:val="0"/>
          <w:numId w:val="2"/>
        </w:numPr>
        <w:spacing w:after="240"/>
      </w:pPr>
      <w:r>
        <w:t>Utiliza el paquete @react-oauth/google para la integración con Google OAuth2.</w:t>
      </w:r>
    </w:p>
    <w:p w14:paraId="45C18775" w14:textId="287E17A3" w:rsidR="4ABF62AD" w:rsidRDefault="4ABF62AD" w:rsidP="71CDE8E9">
      <w:pPr>
        <w:pStyle w:val="Prrafodelista"/>
        <w:numPr>
          <w:ilvl w:val="0"/>
          <w:numId w:val="2"/>
        </w:numPr>
        <w:spacing w:before="240" w:after="240"/>
      </w:pPr>
      <w:r>
        <w:t>Implementa un flujo de autenticación implícito, sin redirecciones.</w:t>
      </w:r>
    </w:p>
    <w:p w14:paraId="1BC54960" w14:textId="36AF2D67" w:rsidR="4ABF62AD" w:rsidRDefault="4ABF62AD" w:rsidP="71CDE8E9">
      <w:pPr>
        <w:pStyle w:val="Prrafodelista"/>
        <w:numPr>
          <w:ilvl w:val="0"/>
          <w:numId w:val="2"/>
        </w:numPr>
        <w:spacing w:before="240" w:after="240"/>
      </w:pPr>
      <w:r>
        <w:t xml:space="preserve">Almacena los tokens JWT en </w:t>
      </w:r>
      <w:proofErr w:type="spellStart"/>
      <w:r>
        <w:t>localStorage</w:t>
      </w:r>
      <w:proofErr w:type="spellEnd"/>
      <w:r>
        <w:t xml:space="preserve"> para mantener la sesión activa.</w:t>
      </w:r>
    </w:p>
    <w:p w14:paraId="1EE865DD" w14:textId="18A87CEF" w:rsidR="4ABF62AD" w:rsidRDefault="4ABF62AD" w:rsidP="71CDE8E9">
      <w:pPr>
        <w:pStyle w:val="Ttulo4"/>
        <w:rPr>
          <w:sz w:val="24"/>
          <w:szCs w:val="24"/>
        </w:rPr>
      </w:pPr>
      <w:proofErr w:type="spellStart"/>
      <w:r w:rsidRPr="71CDE8E9">
        <w:t>Backend</w:t>
      </w:r>
      <w:proofErr w:type="spellEnd"/>
    </w:p>
    <w:p w14:paraId="3623C241" w14:textId="51DBD906" w:rsidR="4ABF62AD" w:rsidRDefault="4ABF62AD" w:rsidP="71CDE8E9">
      <w:pPr>
        <w:pStyle w:val="Prrafodelista"/>
        <w:numPr>
          <w:ilvl w:val="0"/>
          <w:numId w:val="2"/>
        </w:numPr>
        <w:spacing w:after="240"/>
      </w:pPr>
      <w:r>
        <w:t>Verifica los tokens de Google mediante la API oficial.</w:t>
      </w:r>
    </w:p>
    <w:p w14:paraId="2128A482" w14:textId="1F5EED1D" w:rsidR="4ABF62AD" w:rsidRDefault="4ABF62AD" w:rsidP="71CDE8E9">
      <w:pPr>
        <w:pStyle w:val="Prrafodelista"/>
        <w:numPr>
          <w:ilvl w:val="0"/>
          <w:numId w:val="2"/>
        </w:numPr>
        <w:spacing w:before="240" w:after="240"/>
      </w:pPr>
      <w:r>
        <w:t>Genera tokens JWT propios para mantener las sesiones.</w:t>
      </w:r>
    </w:p>
    <w:p w14:paraId="5B617F6C" w14:textId="107A8167" w:rsidR="4ABF62AD" w:rsidRDefault="4ABF62AD" w:rsidP="71CDE8E9">
      <w:pPr>
        <w:pStyle w:val="Prrafodelista"/>
        <w:numPr>
          <w:ilvl w:val="0"/>
          <w:numId w:val="2"/>
        </w:numPr>
        <w:spacing w:before="240" w:after="240"/>
      </w:pPr>
      <w:r>
        <w:t>Implementa lógica de verificación de roles y permisos.</w:t>
      </w:r>
    </w:p>
    <w:p w14:paraId="58650A7E" w14:textId="35791CB5" w:rsidR="4ABF62AD" w:rsidRDefault="4ABF62AD" w:rsidP="71CDE8E9">
      <w:pPr>
        <w:pStyle w:val="Prrafodelista"/>
        <w:numPr>
          <w:ilvl w:val="0"/>
          <w:numId w:val="2"/>
        </w:numPr>
        <w:spacing w:before="240" w:after="240"/>
      </w:pPr>
      <w:r>
        <w:t>Gestiona la creación y actualización de usuarios en la base de datos.</w:t>
      </w:r>
    </w:p>
    <w:p w14:paraId="3B27EDE5" w14:textId="1A11B129" w:rsidR="4ABF62AD" w:rsidRDefault="6E8F1D2A" w:rsidP="71CDE8E9">
      <w:pPr>
        <w:pStyle w:val="Ttulo3"/>
      </w:pPr>
      <w:bookmarkStart w:id="35" w:name="_Toc199173879"/>
      <w:r>
        <w:t>Variables de Entorno</w:t>
      </w:r>
      <w:bookmarkEnd w:id="35"/>
    </w:p>
    <w:p w14:paraId="47F909BC" w14:textId="391529D7" w:rsidR="4ABF62AD" w:rsidRDefault="4ABF62AD" w:rsidP="71CDE8E9">
      <w:pPr>
        <w:pStyle w:val="Ttulo4"/>
      </w:pPr>
      <w:proofErr w:type="spellStart"/>
      <w:r>
        <w:t>Frontend</w:t>
      </w:r>
      <w:proofErr w:type="spellEnd"/>
      <w:r>
        <w:t xml:space="preserve"> (.</w:t>
      </w:r>
      <w:proofErr w:type="spellStart"/>
      <w:r>
        <w:t>env</w:t>
      </w:r>
      <w:proofErr w:type="spellEnd"/>
      <w:r>
        <w:t>):</w:t>
      </w:r>
    </w:p>
    <w:p w14:paraId="3B04D45D" w14:textId="3633A2EF" w:rsidR="4ABF62AD" w:rsidRDefault="7720F755" w:rsidP="296BA592">
      <w:pPr>
        <w:spacing w:after="0"/>
        <w:ind w:left="720"/>
        <w:rPr>
          <w:rFonts w:ascii="Consolas" w:eastAsia="Consolas" w:hAnsi="Consolas" w:cs="Consolas"/>
          <w:b/>
          <w:bCs/>
          <w:color w:val="333333"/>
          <w:sz w:val="22"/>
          <w:szCs w:val="22"/>
          <w:lang w:val="en-US"/>
        </w:rPr>
      </w:pPr>
      <w:r w:rsidRPr="296BA592">
        <w:rPr>
          <w:rFonts w:ascii="Consolas" w:eastAsia="Consolas" w:hAnsi="Consolas" w:cs="Consolas"/>
          <w:b/>
          <w:bCs/>
          <w:color w:val="008000"/>
          <w:sz w:val="22"/>
          <w:szCs w:val="22"/>
          <w:lang w:val="en-US"/>
        </w:rPr>
        <w:t># URL del Backend API</w:t>
      </w:r>
      <w:r w:rsidR="4ABF62AD">
        <w:br/>
      </w:r>
      <w:r w:rsidRPr="296BA592">
        <w:rPr>
          <w:rFonts w:ascii="Consolas" w:eastAsia="Consolas" w:hAnsi="Consolas" w:cs="Consolas"/>
          <w:b/>
          <w:bCs/>
          <w:color w:val="333333"/>
          <w:sz w:val="22"/>
          <w:szCs w:val="22"/>
          <w:lang w:val="en-US"/>
        </w:rPr>
        <w:t>VITE_API_URL=http://localhost:3000</w:t>
      </w:r>
      <w:r w:rsidR="4ABF62AD">
        <w:br/>
      </w:r>
      <w:r w:rsidRPr="296BA592">
        <w:rPr>
          <w:rFonts w:ascii="Consolas" w:eastAsia="Consolas" w:hAnsi="Consolas" w:cs="Consolas"/>
          <w:b/>
          <w:bCs/>
          <w:color w:val="008000"/>
          <w:sz w:val="22"/>
          <w:szCs w:val="22"/>
          <w:lang w:val="en-US"/>
        </w:rPr>
        <w:lastRenderedPageBreak/>
        <w:t># Google OAuth Client ID (</w:t>
      </w:r>
      <w:proofErr w:type="spellStart"/>
      <w:r w:rsidRPr="296BA592">
        <w:rPr>
          <w:rFonts w:ascii="Consolas" w:eastAsia="Consolas" w:hAnsi="Consolas" w:cs="Consolas"/>
          <w:b/>
          <w:bCs/>
          <w:color w:val="008000"/>
          <w:sz w:val="22"/>
          <w:szCs w:val="22"/>
          <w:lang w:val="en-US"/>
        </w:rPr>
        <w:t>desde</w:t>
      </w:r>
      <w:proofErr w:type="spellEnd"/>
      <w:r w:rsidRPr="296BA592">
        <w:rPr>
          <w:rFonts w:ascii="Consolas" w:eastAsia="Consolas" w:hAnsi="Consolas" w:cs="Consolas"/>
          <w:b/>
          <w:bCs/>
          <w:color w:val="008000"/>
          <w:sz w:val="22"/>
          <w:szCs w:val="22"/>
          <w:lang w:val="en-US"/>
        </w:rPr>
        <w:t xml:space="preserve"> Google Cloud Console)</w:t>
      </w:r>
      <w:r w:rsidR="4ABF62AD">
        <w:br/>
      </w:r>
      <w:r w:rsidRPr="296BA592">
        <w:rPr>
          <w:rFonts w:ascii="Consolas" w:eastAsia="Consolas" w:hAnsi="Consolas" w:cs="Consolas"/>
          <w:b/>
          <w:bCs/>
          <w:color w:val="333333"/>
          <w:sz w:val="22"/>
          <w:szCs w:val="22"/>
          <w:lang w:val="en-US"/>
        </w:rPr>
        <w:t>VITE_GOOGLE_CLIENT_ID=</w:t>
      </w:r>
      <w:proofErr w:type="spellStart"/>
      <w:r w:rsidRPr="296BA592">
        <w:rPr>
          <w:rFonts w:ascii="Consolas" w:eastAsia="Consolas" w:hAnsi="Consolas" w:cs="Consolas"/>
          <w:b/>
          <w:bCs/>
          <w:color w:val="333333"/>
          <w:sz w:val="22"/>
          <w:szCs w:val="22"/>
          <w:lang w:val="en-US"/>
        </w:rPr>
        <w:t>tu_google_client_id_aqui</w:t>
      </w:r>
      <w:proofErr w:type="spellEnd"/>
    </w:p>
    <w:p w14:paraId="4EB737CC" w14:textId="701754EB" w:rsidR="4ABF62AD" w:rsidRDefault="4ABF62AD" w:rsidP="71CDE8E9">
      <w:pPr>
        <w:pStyle w:val="Ttulo4"/>
      </w:pPr>
      <w:proofErr w:type="spellStart"/>
      <w:r>
        <w:t>Backend</w:t>
      </w:r>
      <w:proofErr w:type="spellEnd"/>
      <w:r>
        <w:t xml:space="preserve"> (.</w:t>
      </w:r>
      <w:proofErr w:type="spellStart"/>
      <w:r>
        <w:t>env</w:t>
      </w:r>
      <w:proofErr w:type="spellEnd"/>
      <w:r>
        <w:t>):</w:t>
      </w:r>
    </w:p>
    <w:p w14:paraId="45A0DFB5" w14:textId="5B7E0AE8" w:rsidR="4ABF62AD" w:rsidRDefault="7720F755" w:rsidP="296BA592">
      <w:pPr>
        <w:spacing w:after="0"/>
        <w:ind w:left="720"/>
        <w:rPr>
          <w:rFonts w:ascii="Consolas" w:eastAsia="Consolas" w:hAnsi="Consolas" w:cs="Consolas"/>
          <w:b/>
          <w:bCs/>
          <w:sz w:val="22"/>
          <w:szCs w:val="22"/>
        </w:rPr>
      </w:pPr>
      <w:r w:rsidRPr="296BA592">
        <w:rPr>
          <w:rFonts w:ascii="Consolas" w:eastAsia="Consolas" w:hAnsi="Consolas" w:cs="Consolas"/>
          <w:b/>
          <w:bCs/>
          <w:color w:val="008000"/>
          <w:sz w:val="22"/>
          <w:szCs w:val="22"/>
          <w:lang w:val="en-US"/>
        </w:rPr>
        <w:t xml:space="preserve"># </w:t>
      </w:r>
      <w:proofErr w:type="spellStart"/>
      <w:r w:rsidRPr="296BA592">
        <w:rPr>
          <w:rFonts w:ascii="Consolas" w:eastAsia="Consolas" w:hAnsi="Consolas" w:cs="Consolas"/>
          <w:b/>
          <w:bCs/>
          <w:color w:val="008000"/>
          <w:sz w:val="22"/>
          <w:szCs w:val="22"/>
          <w:lang w:val="en-US"/>
        </w:rPr>
        <w:t>Entorno</w:t>
      </w:r>
      <w:proofErr w:type="spellEnd"/>
      <w:r w:rsidR="4ABF62AD">
        <w:br/>
      </w:r>
      <w:r w:rsidRPr="296BA592">
        <w:rPr>
          <w:rFonts w:ascii="Consolas" w:eastAsia="Consolas" w:hAnsi="Consolas" w:cs="Consolas"/>
          <w:b/>
          <w:bCs/>
          <w:color w:val="333333"/>
          <w:sz w:val="22"/>
          <w:szCs w:val="22"/>
          <w:lang w:val="en-US"/>
        </w:rPr>
        <w:t>NODE_ENV=production</w:t>
      </w:r>
      <w:r w:rsidR="4ABF62AD">
        <w:tab/>
      </w:r>
      <w:r w:rsidR="4ABF62AD">
        <w:tab/>
      </w:r>
      <w:r w:rsidR="5C6B6A0B" w:rsidRPr="296BA592">
        <w:rPr>
          <w:rFonts w:ascii="Consolas" w:eastAsia="Consolas" w:hAnsi="Consolas" w:cs="Consolas"/>
          <w:b/>
          <w:bCs/>
          <w:color w:val="008000"/>
          <w:sz w:val="22"/>
          <w:szCs w:val="22"/>
          <w:lang w:val="en-US"/>
        </w:rPr>
        <w:t>//</w:t>
      </w:r>
      <w:r w:rsidR="1F0434D2" w:rsidRPr="296BA592">
        <w:rPr>
          <w:rFonts w:ascii="Consolas" w:eastAsia="Consolas" w:hAnsi="Consolas" w:cs="Consolas"/>
          <w:b/>
          <w:bCs/>
          <w:color w:val="008000"/>
          <w:sz w:val="22"/>
          <w:szCs w:val="22"/>
          <w:lang w:val="en-US"/>
        </w:rPr>
        <w:t xml:space="preserve"> </w:t>
      </w:r>
      <w:r w:rsidRPr="296BA592">
        <w:rPr>
          <w:rFonts w:ascii="Consolas" w:eastAsia="Consolas" w:hAnsi="Consolas" w:cs="Consolas"/>
          <w:b/>
          <w:bCs/>
          <w:color w:val="008000"/>
          <w:sz w:val="22"/>
          <w:szCs w:val="22"/>
          <w:lang w:val="en-US"/>
        </w:rPr>
        <w:t>development</w:t>
      </w:r>
      <w:r w:rsidR="56634D33" w:rsidRPr="296BA592">
        <w:rPr>
          <w:rFonts w:ascii="Consolas" w:eastAsia="Consolas" w:hAnsi="Consolas" w:cs="Consolas"/>
          <w:b/>
          <w:bCs/>
          <w:color w:val="008000"/>
          <w:sz w:val="22"/>
          <w:szCs w:val="22"/>
          <w:lang w:val="en-US"/>
        </w:rPr>
        <w:t xml:space="preserve"> </w:t>
      </w:r>
      <w:bookmarkStart w:id="36" w:name="_Int_DtsukrO0"/>
      <w:proofErr w:type="spellStart"/>
      <w:r w:rsidRPr="296BA592">
        <w:rPr>
          <w:rFonts w:ascii="Consolas" w:eastAsia="Consolas" w:hAnsi="Consolas" w:cs="Consolas"/>
          <w:b/>
          <w:bCs/>
          <w:color w:val="008000"/>
          <w:sz w:val="22"/>
          <w:szCs w:val="22"/>
          <w:lang w:val="en-US"/>
        </w:rPr>
        <w:t>o</w:t>
      </w:r>
      <w:bookmarkEnd w:id="36"/>
      <w:proofErr w:type="spellEnd"/>
      <w:r w:rsidRPr="296BA592">
        <w:rPr>
          <w:rFonts w:ascii="Consolas" w:eastAsia="Consolas" w:hAnsi="Consolas" w:cs="Consolas"/>
          <w:b/>
          <w:bCs/>
          <w:color w:val="008000"/>
          <w:sz w:val="22"/>
          <w:szCs w:val="22"/>
          <w:lang w:val="en-US"/>
        </w:rPr>
        <w:t xml:space="preserve"> production</w:t>
      </w:r>
      <w:r w:rsidR="4ABF62AD">
        <w:br/>
      </w:r>
      <w:r w:rsidRPr="296BA592">
        <w:rPr>
          <w:rFonts w:ascii="Consolas" w:eastAsia="Consolas" w:hAnsi="Consolas" w:cs="Consolas"/>
          <w:b/>
          <w:bCs/>
          <w:color w:val="008000"/>
          <w:sz w:val="22"/>
          <w:szCs w:val="22"/>
          <w:lang w:val="en-US"/>
        </w:rPr>
        <w:t># JWT</w:t>
      </w:r>
      <w:r w:rsidR="4ABF62AD">
        <w:br/>
      </w:r>
      <w:r w:rsidRPr="296BA592">
        <w:rPr>
          <w:rFonts w:ascii="Consolas" w:eastAsia="Consolas" w:hAnsi="Consolas" w:cs="Consolas"/>
          <w:b/>
          <w:bCs/>
          <w:color w:val="333333"/>
          <w:sz w:val="22"/>
          <w:szCs w:val="22"/>
          <w:lang w:val="en-US"/>
        </w:rPr>
        <w:t>JWT_SECRET=</w:t>
      </w:r>
      <w:proofErr w:type="spellStart"/>
      <w:r w:rsidRPr="296BA592">
        <w:rPr>
          <w:rFonts w:ascii="Consolas" w:eastAsia="Consolas" w:hAnsi="Consolas" w:cs="Consolas"/>
          <w:b/>
          <w:bCs/>
          <w:color w:val="333333"/>
          <w:sz w:val="22"/>
          <w:szCs w:val="22"/>
          <w:lang w:val="en-US"/>
        </w:rPr>
        <w:t>tu_clave_secreta_aqui</w:t>
      </w:r>
      <w:proofErr w:type="spellEnd"/>
      <w:r w:rsidR="4ABF62AD">
        <w:br/>
      </w:r>
      <w:r w:rsidRPr="296BA592">
        <w:rPr>
          <w:rFonts w:ascii="Consolas" w:eastAsia="Consolas" w:hAnsi="Consolas" w:cs="Consolas"/>
          <w:b/>
          <w:bCs/>
          <w:color w:val="333333"/>
          <w:sz w:val="22"/>
          <w:szCs w:val="22"/>
          <w:lang w:val="en-US"/>
        </w:rPr>
        <w:t>JWT_EXPIRE=24h</w:t>
      </w:r>
      <w:r w:rsidR="4ABF62AD">
        <w:br/>
      </w:r>
      <w:r w:rsidRPr="296BA592">
        <w:rPr>
          <w:rFonts w:ascii="Consolas" w:eastAsia="Consolas" w:hAnsi="Consolas" w:cs="Consolas"/>
          <w:b/>
          <w:bCs/>
          <w:color w:val="008000"/>
          <w:sz w:val="22"/>
          <w:szCs w:val="22"/>
          <w:lang w:val="en-US"/>
        </w:rPr>
        <w:t># Google OAuth</w:t>
      </w:r>
      <w:r w:rsidR="4ABF62AD">
        <w:br/>
      </w:r>
      <w:r w:rsidRPr="296BA592">
        <w:rPr>
          <w:rFonts w:ascii="Consolas" w:eastAsia="Consolas" w:hAnsi="Consolas" w:cs="Consolas"/>
          <w:b/>
          <w:bCs/>
          <w:color w:val="333333"/>
          <w:sz w:val="22"/>
          <w:szCs w:val="22"/>
          <w:lang w:val="en-US"/>
        </w:rPr>
        <w:t>GOOGLE_CLIENT_ID=</w:t>
      </w:r>
      <w:proofErr w:type="spellStart"/>
      <w:r w:rsidRPr="296BA592">
        <w:rPr>
          <w:rFonts w:ascii="Consolas" w:eastAsia="Consolas" w:hAnsi="Consolas" w:cs="Consolas"/>
          <w:b/>
          <w:bCs/>
          <w:color w:val="333333"/>
          <w:sz w:val="22"/>
          <w:szCs w:val="22"/>
          <w:lang w:val="en-US"/>
        </w:rPr>
        <w:t>tu_google_client_id_aqui</w:t>
      </w:r>
      <w:proofErr w:type="spellEnd"/>
      <w:r w:rsidR="4ABF62AD">
        <w:br/>
      </w:r>
      <w:r w:rsidRPr="296BA592">
        <w:rPr>
          <w:rFonts w:ascii="Consolas" w:eastAsia="Consolas" w:hAnsi="Consolas" w:cs="Consolas"/>
          <w:b/>
          <w:bCs/>
          <w:color w:val="333333"/>
          <w:sz w:val="22"/>
          <w:szCs w:val="22"/>
          <w:lang w:val="en-US"/>
        </w:rPr>
        <w:t>GOOGLE_CLIENT_SECRET=</w:t>
      </w:r>
      <w:proofErr w:type="spellStart"/>
      <w:r w:rsidRPr="296BA592">
        <w:rPr>
          <w:rFonts w:ascii="Consolas" w:eastAsia="Consolas" w:hAnsi="Consolas" w:cs="Consolas"/>
          <w:b/>
          <w:bCs/>
          <w:color w:val="333333"/>
          <w:sz w:val="22"/>
          <w:szCs w:val="22"/>
          <w:lang w:val="en-US"/>
        </w:rPr>
        <w:t>tu_google_client_secret_aqui</w:t>
      </w:r>
      <w:proofErr w:type="spellEnd"/>
      <w:r w:rsidR="4ABF62AD">
        <w:br/>
      </w:r>
      <w:r w:rsidRPr="296BA592">
        <w:rPr>
          <w:rFonts w:ascii="Consolas" w:eastAsia="Consolas" w:hAnsi="Consolas" w:cs="Consolas"/>
          <w:b/>
          <w:bCs/>
          <w:color w:val="008000"/>
          <w:sz w:val="22"/>
          <w:szCs w:val="22"/>
          <w:lang w:val="en-US"/>
        </w:rPr>
        <w:t xml:space="preserve"># Control de </w:t>
      </w:r>
      <w:proofErr w:type="spellStart"/>
      <w:r w:rsidRPr="296BA592">
        <w:rPr>
          <w:rFonts w:ascii="Consolas" w:eastAsia="Consolas" w:hAnsi="Consolas" w:cs="Consolas"/>
          <w:b/>
          <w:bCs/>
          <w:color w:val="008000"/>
          <w:sz w:val="22"/>
          <w:szCs w:val="22"/>
          <w:lang w:val="en-US"/>
        </w:rPr>
        <w:t>acceso</w:t>
      </w:r>
      <w:proofErr w:type="spellEnd"/>
      <w:r w:rsidR="4ABF62AD">
        <w:br/>
      </w:r>
      <w:r w:rsidRPr="296BA592">
        <w:rPr>
          <w:rFonts w:ascii="Consolas" w:eastAsia="Consolas" w:hAnsi="Consolas" w:cs="Consolas"/>
          <w:b/>
          <w:bCs/>
          <w:color w:val="333333"/>
          <w:sz w:val="22"/>
          <w:szCs w:val="22"/>
          <w:lang w:val="en-US"/>
        </w:rPr>
        <w:t>TRUST_GOOGLE_AUTH=true</w:t>
      </w:r>
    </w:p>
    <w:p w14:paraId="6C31DA6A" w14:textId="3BE349AD" w:rsidR="4ABF62AD" w:rsidRDefault="54EEFCB3" w:rsidP="296BA592">
      <w:pPr>
        <w:pStyle w:val="Consola"/>
        <w:spacing w:after="0"/>
        <w:rPr>
          <w:lang w:val="en-US"/>
        </w:rPr>
      </w:pPr>
      <w:proofErr w:type="gramStart"/>
      <w:r w:rsidRPr="296BA592">
        <w:rPr>
          <w:lang w:val="en-US"/>
        </w:rPr>
        <w:t>ALLOWED_EMAILS=</w:t>
      </w:r>
      <w:r w:rsidR="2543F21B" w:rsidRPr="296BA592">
        <w:rPr>
          <w:lang w:val="en-US"/>
        </w:rPr>
        <w:t>correoadmin</w:t>
      </w:r>
      <w:r w:rsidRPr="296BA592">
        <w:rPr>
          <w:lang w:val="en-US"/>
        </w:rPr>
        <w:t>@gmail.com,</w:t>
      </w:r>
      <w:r w:rsidR="52087908" w:rsidRPr="296BA592">
        <w:rPr>
          <w:lang w:val="en-US"/>
        </w:rPr>
        <w:t>correouser</w:t>
      </w:r>
      <w:r w:rsidRPr="296BA592">
        <w:rPr>
          <w:lang w:val="en-US"/>
        </w:rPr>
        <w:t>@gmail.com</w:t>
      </w:r>
      <w:proofErr w:type="gramEnd"/>
    </w:p>
    <w:p w14:paraId="527FCA15" w14:textId="17AFA86F" w:rsidR="4ABF62AD" w:rsidRDefault="7720F755" w:rsidP="296BA592">
      <w:pPr>
        <w:pStyle w:val="Consola"/>
      </w:pPr>
      <w:r>
        <w:t>ADMIN_EMAILS=</w:t>
      </w:r>
      <w:r w:rsidR="4EB245F8">
        <w:t>correo</w:t>
      </w:r>
      <w:r w:rsidR="31FAA390">
        <w:t>admin</w:t>
      </w:r>
      <w:r>
        <w:t>@gmail.com</w:t>
      </w:r>
    </w:p>
    <w:p w14:paraId="1B005CE4" w14:textId="2B70880A" w:rsidR="4ABF62AD" w:rsidRDefault="6E8F1D2A" w:rsidP="71CDE8E9">
      <w:pPr>
        <w:pStyle w:val="Ttulo3"/>
      </w:pPr>
      <w:bookmarkStart w:id="37" w:name="_Toc199173880"/>
      <w:r>
        <w:t>Flujo de Autenticación</w:t>
      </w:r>
      <w:bookmarkEnd w:id="37"/>
    </w:p>
    <w:p w14:paraId="0143051A" w14:textId="00BE2227" w:rsidR="4ABF62AD" w:rsidRDefault="4ABF62AD" w:rsidP="71CDE8E9">
      <w:pPr>
        <w:pStyle w:val="Ttulo4"/>
        <w:rPr>
          <w:b w:val="0"/>
          <w:bCs w:val="0"/>
        </w:rPr>
      </w:pPr>
      <w:proofErr w:type="spellStart"/>
      <w:r>
        <w:t>Login</w:t>
      </w:r>
      <w:proofErr w:type="spellEnd"/>
      <w:r>
        <w:t xml:space="preserve"> / </w:t>
      </w:r>
      <w:proofErr w:type="spellStart"/>
      <w:r>
        <w:t>Signup</w:t>
      </w:r>
      <w:proofErr w:type="spellEnd"/>
      <w:r>
        <w:t xml:space="preserve"> con Google:</w:t>
      </w:r>
    </w:p>
    <w:p w14:paraId="701BCD57" w14:textId="68ACCB27" w:rsidR="4ABF62AD" w:rsidRDefault="4ABF62AD" w:rsidP="71CDE8E9">
      <w:pPr>
        <w:pStyle w:val="Prrafodelista"/>
        <w:numPr>
          <w:ilvl w:val="0"/>
          <w:numId w:val="19"/>
        </w:numPr>
        <w:spacing w:after="240"/>
      </w:pPr>
      <w:r>
        <w:t>El usuario hace clic en el botón de Google en la página de acceso.</w:t>
      </w:r>
    </w:p>
    <w:p w14:paraId="58307F3A" w14:textId="318EDD5B" w:rsidR="4ABF62AD" w:rsidRDefault="4ABF62AD" w:rsidP="71CDE8E9">
      <w:pPr>
        <w:pStyle w:val="Prrafodelista"/>
        <w:numPr>
          <w:ilvl w:val="0"/>
          <w:numId w:val="19"/>
        </w:numPr>
        <w:spacing w:before="240" w:after="240"/>
      </w:pPr>
      <w:r>
        <w:t>Google muestra el selector de cuentas.</w:t>
      </w:r>
    </w:p>
    <w:p w14:paraId="684E7F25" w14:textId="72454332" w:rsidR="4ABF62AD" w:rsidRDefault="4ABF62AD" w:rsidP="71CDE8E9">
      <w:pPr>
        <w:pStyle w:val="Prrafodelista"/>
        <w:numPr>
          <w:ilvl w:val="0"/>
          <w:numId w:val="19"/>
        </w:numPr>
        <w:spacing w:before="240" w:after="240"/>
      </w:pPr>
      <w:r>
        <w:t>Al seleccionar</w:t>
      </w:r>
      <w:r w:rsidRPr="71CDE8E9">
        <w:t xml:space="preserve"> una cuen</w:t>
      </w:r>
      <w:r>
        <w:t>ta, se obtiene un token de ID.</w:t>
      </w:r>
    </w:p>
    <w:p w14:paraId="75A537C7" w14:textId="68E4F7A0" w:rsidR="4ABF62AD" w:rsidRDefault="4ABF62AD" w:rsidP="71CDE8E9">
      <w:pPr>
        <w:pStyle w:val="Prrafodelista"/>
        <w:numPr>
          <w:ilvl w:val="0"/>
          <w:numId w:val="19"/>
        </w:numPr>
        <w:spacing w:before="240" w:after="240"/>
      </w:pPr>
      <w:r w:rsidRPr="71CDE8E9">
        <w:t xml:space="preserve">El </w:t>
      </w:r>
      <w:proofErr w:type="spellStart"/>
      <w:r w:rsidRPr="71CDE8E9">
        <w:t>frontend</w:t>
      </w:r>
      <w:proofErr w:type="spellEnd"/>
      <w:r w:rsidRPr="71CDE8E9">
        <w:t xml:space="preserve"> envía este token al </w:t>
      </w:r>
      <w:proofErr w:type="spellStart"/>
      <w:r w:rsidRPr="71CDE8E9">
        <w:t>backend</w:t>
      </w:r>
      <w:proofErr w:type="spellEnd"/>
      <w:r w:rsidRPr="71CDE8E9">
        <w:t xml:space="preserve"> mediante </w:t>
      </w:r>
      <w:r w:rsidRPr="71CDE8E9">
        <w:rPr>
          <w:rFonts w:ascii="Consolas" w:eastAsia="Consolas" w:hAnsi="Consolas" w:cs="Consolas"/>
          <w:b/>
          <w:bCs/>
          <w:color w:val="333333"/>
          <w:sz w:val="22"/>
          <w:szCs w:val="22"/>
        </w:rPr>
        <w:t>/api/</w:t>
      </w:r>
      <w:proofErr w:type="spellStart"/>
      <w:r w:rsidRPr="71CDE8E9">
        <w:rPr>
          <w:rFonts w:ascii="Consolas" w:eastAsia="Consolas" w:hAnsi="Consolas" w:cs="Consolas"/>
          <w:b/>
          <w:bCs/>
          <w:color w:val="333333"/>
          <w:sz w:val="22"/>
          <w:szCs w:val="22"/>
        </w:rPr>
        <w:t>auth</w:t>
      </w:r>
      <w:proofErr w:type="spellEnd"/>
      <w:r w:rsidRPr="71CDE8E9">
        <w:rPr>
          <w:rFonts w:ascii="Consolas" w:eastAsia="Consolas" w:hAnsi="Consolas" w:cs="Consolas"/>
          <w:b/>
          <w:bCs/>
          <w:color w:val="333333"/>
          <w:sz w:val="22"/>
          <w:szCs w:val="22"/>
        </w:rPr>
        <w:t>/</w:t>
      </w:r>
      <w:proofErr w:type="spellStart"/>
      <w:r w:rsidRPr="71CDE8E9">
        <w:rPr>
          <w:rFonts w:ascii="Consolas" w:eastAsia="Consolas" w:hAnsi="Consolas" w:cs="Consolas"/>
          <w:b/>
          <w:bCs/>
          <w:color w:val="333333"/>
          <w:sz w:val="22"/>
          <w:szCs w:val="22"/>
        </w:rPr>
        <w:t>google</w:t>
      </w:r>
      <w:proofErr w:type="spellEnd"/>
      <w:r w:rsidRPr="71CDE8E9">
        <w:t>.</w:t>
      </w:r>
    </w:p>
    <w:p w14:paraId="02CF87AE" w14:textId="16172FFE" w:rsidR="4ABF62AD" w:rsidRDefault="4ABF62AD" w:rsidP="71CDE8E9">
      <w:pPr>
        <w:pStyle w:val="Prrafodelista"/>
        <w:numPr>
          <w:ilvl w:val="0"/>
          <w:numId w:val="19"/>
        </w:numPr>
        <w:spacing w:before="240" w:after="240"/>
      </w:pPr>
      <w:r>
        <w:t xml:space="preserve">El </w:t>
      </w:r>
      <w:proofErr w:type="spellStart"/>
      <w:r>
        <w:t>backend</w:t>
      </w:r>
      <w:proofErr w:type="spellEnd"/>
      <w:r>
        <w:t xml:space="preserve"> verifica el token con Google.</w:t>
      </w:r>
    </w:p>
    <w:p w14:paraId="33240A68" w14:textId="26CBC7FE" w:rsidR="4ABF62AD" w:rsidRDefault="4ABF62AD" w:rsidP="71CDE8E9">
      <w:pPr>
        <w:pStyle w:val="Prrafodelista"/>
        <w:numPr>
          <w:ilvl w:val="0"/>
          <w:numId w:val="19"/>
        </w:numPr>
        <w:spacing w:before="240" w:after="240"/>
      </w:pPr>
      <w:r>
        <w:t>Si el usuario no existe, se crea; si ya existe, se actualiza su información.</w:t>
      </w:r>
    </w:p>
    <w:p w14:paraId="68DA1777" w14:textId="6E8CA5B0" w:rsidR="4ABF62AD" w:rsidRDefault="4ABF62AD" w:rsidP="71CDE8E9">
      <w:pPr>
        <w:pStyle w:val="Prrafodelista"/>
        <w:numPr>
          <w:ilvl w:val="0"/>
          <w:numId w:val="19"/>
        </w:numPr>
        <w:spacing w:before="240" w:after="240"/>
      </w:pPr>
      <w:r>
        <w:t xml:space="preserve">El </w:t>
      </w:r>
      <w:proofErr w:type="spellStart"/>
      <w:r>
        <w:t>backend</w:t>
      </w:r>
      <w:proofErr w:type="spellEnd"/>
      <w:r>
        <w:t xml:space="preserve"> genera un JWT propio y lo devuelve al </w:t>
      </w:r>
      <w:proofErr w:type="spellStart"/>
      <w:r>
        <w:t>frontend</w:t>
      </w:r>
      <w:proofErr w:type="spellEnd"/>
      <w:r>
        <w:t>.</w:t>
      </w:r>
    </w:p>
    <w:p w14:paraId="13ED66B5" w14:textId="46D81225" w:rsidR="4ABF62AD" w:rsidRDefault="4ABF62AD" w:rsidP="71CDE8E9">
      <w:pPr>
        <w:pStyle w:val="Prrafodelista"/>
        <w:numPr>
          <w:ilvl w:val="0"/>
          <w:numId w:val="19"/>
        </w:numPr>
        <w:spacing w:before="240" w:after="240"/>
      </w:pPr>
      <w:r>
        <w:t xml:space="preserve">El </w:t>
      </w:r>
      <w:proofErr w:type="spellStart"/>
      <w:r>
        <w:t>frontend</w:t>
      </w:r>
      <w:proofErr w:type="spellEnd"/>
      <w:r>
        <w:t xml:space="preserve"> almacena el JWT y redirecciona al </w:t>
      </w:r>
      <w:proofErr w:type="spellStart"/>
      <w:r w:rsidRPr="71CDE8E9">
        <w:rPr>
          <w:i/>
          <w:iCs/>
        </w:rPr>
        <w:t>dashboard</w:t>
      </w:r>
      <w:proofErr w:type="spellEnd"/>
      <w:r>
        <w:t>.</w:t>
      </w:r>
    </w:p>
    <w:p w14:paraId="0FD1D74F" w14:textId="107C1768" w:rsidR="4ABF62AD" w:rsidRDefault="4ABF62AD" w:rsidP="71CDE8E9">
      <w:pPr>
        <w:pStyle w:val="Ttulo4"/>
        <w:rPr>
          <w:b w:val="0"/>
          <w:bCs w:val="0"/>
        </w:rPr>
      </w:pPr>
      <w:r>
        <w:t>Verificación de Sesión:</w:t>
      </w:r>
    </w:p>
    <w:p w14:paraId="36E822C9" w14:textId="116A3767" w:rsidR="4ABF62AD" w:rsidRDefault="7720F755" w:rsidP="71CDE8E9">
      <w:pPr>
        <w:pStyle w:val="Prrafodelista"/>
        <w:numPr>
          <w:ilvl w:val="0"/>
          <w:numId w:val="18"/>
        </w:numPr>
        <w:spacing w:after="240"/>
      </w:pPr>
      <w:r>
        <w:t xml:space="preserve">Al cargar la aplicación, se comprueba si hay un JWT en </w:t>
      </w:r>
      <w:proofErr w:type="spellStart"/>
      <w:r w:rsidRPr="296BA592">
        <w:rPr>
          <w:rStyle w:val="ConsolaChar"/>
          <w:sz w:val="22"/>
          <w:szCs w:val="22"/>
        </w:rPr>
        <w:t>localStorage</w:t>
      </w:r>
      <w:proofErr w:type="spellEnd"/>
      <w:r>
        <w:t>.</w:t>
      </w:r>
    </w:p>
    <w:p w14:paraId="727E4F60" w14:textId="4BB05924" w:rsidR="4ABF62AD" w:rsidRDefault="4ABF62AD" w:rsidP="71CDE8E9">
      <w:pPr>
        <w:pStyle w:val="Prrafodelista"/>
        <w:numPr>
          <w:ilvl w:val="0"/>
          <w:numId w:val="18"/>
        </w:numPr>
        <w:spacing w:before="240" w:after="240"/>
      </w:pPr>
      <w:r>
        <w:t xml:space="preserve">Si existe, se envía al </w:t>
      </w:r>
      <w:proofErr w:type="spellStart"/>
      <w:r>
        <w:t>backend</w:t>
      </w:r>
      <w:proofErr w:type="spellEnd"/>
      <w:r>
        <w:t xml:space="preserve"> a través de </w:t>
      </w:r>
      <w:r w:rsidRPr="71CDE8E9">
        <w:rPr>
          <w:rStyle w:val="ConsolaChar"/>
        </w:rPr>
        <w:t>/api/</w:t>
      </w:r>
      <w:proofErr w:type="spellStart"/>
      <w:r w:rsidRPr="71CDE8E9">
        <w:rPr>
          <w:rStyle w:val="ConsolaChar"/>
        </w:rPr>
        <w:t>auth</w:t>
      </w:r>
      <w:proofErr w:type="spellEnd"/>
      <w:r w:rsidRPr="71CDE8E9">
        <w:rPr>
          <w:rStyle w:val="ConsolaChar"/>
        </w:rPr>
        <w:t>/</w:t>
      </w:r>
      <w:proofErr w:type="spellStart"/>
      <w:r w:rsidRPr="71CDE8E9">
        <w:rPr>
          <w:rStyle w:val="ConsolaChar"/>
        </w:rPr>
        <w:t>verify</w:t>
      </w:r>
      <w:proofErr w:type="spellEnd"/>
      <w:r>
        <w:t>.</w:t>
      </w:r>
    </w:p>
    <w:p w14:paraId="505BFD37" w14:textId="77E50E61" w:rsidR="4ABF62AD" w:rsidRDefault="4ABF62AD" w:rsidP="71CDE8E9">
      <w:pPr>
        <w:pStyle w:val="Prrafodelista"/>
        <w:numPr>
          <w:ilvl w:val="0"/>
          <w:numId w:val="18"/>
        </w:numPr>
        <w:spacing w:before="240" w:after="240"/>
      </w:pPr>
      <w:r>
        <w:t>Si el token es válido, se carga la información del usuario.</w:t>
      </w:r>
    </w:p>
    <w:p w14:paraId="44FF50DD" w14:textId="0B1F608E" w:rsidR="4ABF62AD" w:rsidRDefault="4ABF62AD" w:rsidP="71CDE8E9">
      <w:pPr>
        <w:pStyle w:val="Prrafodelista"/>
        <w:numPr>
          <w:ilvl w:val="0"/>
          <w:numId w:val="18"/>
        </w:numPr>
        <w:spacing w:before="240" w:after="240"/>
      </w:pPr>
      <w:r>
        <w:t xml:space="preserve">Si no es válido, se redirige automáticamente al </w:t>
      </w:r>
      <w:proofErr w:type="spellStart"/>
      <w:r>
        <w:t>login</w:t>
      </w:r>
      <w:proofErr w:type="spellEnd"/>
      <w:r>
        <w:t>.</w:t>
      </w:r>
    </w:p>
    <w:p w14:paraId="755C10D3" w14:textId="49D391DD" w:rsidR="4ABF62AD" w:rsidRDefault="6E8F1D2A" w:rsidP="71CDE8E9">
      <w:pPr>
        <w:pStyle w:val="Ttulo3"/>
        <w:rPr>
          <w:sz w:val="24"/>
          <w:szCs w:val="24"/>
        </w:rPr>
      </w:pPr>
      <w:bookmarkStart w:id="38" w:name="_Toc199173881"/>
      <w:r w:rsidRPr="02D0F374">
        <w:t>Cierre de Sesión</w:t>
      </w:r>
      <w:r w:rsidR="64C3A2B9" w:rsidRPr="02D0F374">
        <w:t xml:space="preserve"> (</w:t>
      </w:r>
      <w:proofErr w:type="spellStart"/>
      <w:r w:rsidR="64C3A2B9" w:rsidRPr="02D0F374">
        <w:t>Logout</w:t>
      </w:r>
      <w:proofErr w:type="spellEnd"/>
      <w:r w:rsidR="64C3A2B9" w:rsidRPr="02D0F374">
        <w:t>)</w:t>
      </w:r>
      <w:bookmarkEnd w:id="38"/>
    </w:p>
    <w:p w14:paraId="4954D50C" w14:textId="56C33E40" w:rsidR="4ABF62AD" w:rsidRDefault="4ABF62AD" w:rsidP="71CDE8E9">
      <w:r>
        <w:t>El sistema implementa un cierre de sesión seguro que:</w:t>
      </w:r>
    </w:p>
    <w:p w14:paraId="2B4A8B5F" w14:textId="462ADBC5" w:rsidR="4ABF62AD" w:rsidRDefault="4ABF62AD" w:rsidP="71CDE8E9">
      <w:pPr>
        <w:pStyle w:val="Prrafodelista"/>
        <w:numPr>
          <w:ilvl w:val="0"/>
          <w:numId w:val="17"/>
        </w:numPr>
        <w:spacing w:before="240" w:after="240"/>
        <w:rPr>
          <w:b/>
          <w:bCs/>
        </w:rPr>
      </w:pPr>
      <w:r w:rsidRPr="71CDE8E9">
        <w:rPr>
          <w:b/>
          <w:bCs/>
        </w:rPr>
        <w:t>Elimina el token JWT en el servidor:</w:t>
      </w:r>
    </w:p>
    <w:p w14:paraId="16759E9B" w14:textId="48BE1E9B" w:rsidR="4ABF62AD" w:rsidRDefault="4ABF62AD" w:rsidP="71CDE8E9">
      <w:pPr>
        <w:pStyle w:val="Prrafodelista"/>
        <w:numPr>
          <w:ilvl w:val="1"/>
          <w:numId w:val="17"/>
        </w:numPr>
        <w:spacing w:before="240" w:after="240"/>
      </w:pPr>
      <w:r>
        <w:t>Borra la sesión en la base de datos.</w:t>
      </w:r>
    </w:p>
    <w:p w14:paraId="180B1D40" w14:textId="6AA05FC9" w:rsidR="4ABF62AD" w:rsidRDefault="4ABF62AD" w:rsidP="71CDE8E9">
      <w:pPr>
        <w:pStyle w:val="Prrafodelista"/>
        <w:numPr>
          <w:ilvl w:val="1"/>
          <w:numId w:val="17"/>
        </w:numPr>
        <w:spacing w:before="240" w:after="240"/>
      </w:pPr>
      <w:r>
        <w:t>Registra el evento en el log de acciones.</w:t>
      </w:r>
    </w:p>
    <w:p w14:paraId="4A63D5D8" w14:textId="0E6FB86A" w:rsidR="4ABF62AD" w:rsidRDefault="4ABF62AD" w:rsidP="71CDE8E9">
      <w:pPr>
        <w:pStyle w:val="Prrafodelista"/>
        <w:numPr>
          <w:ilvl w:val="0"/>
          <w:numId w:val="17"/>
        </w:numPr>
        <w:spacing w:before="240" w:after="240"/>
        <w:rPr>
          <w:b/>
          <w:bCs/>
        </w:rPr>
      </w:pPr>
      <w:r w:rsidRPr="71CDE8E9">
        <w:rPr>
          <w:b/>
          <w:bCs/>
        </w:rPr>
        <w:t>Limpia los datos en el cliente:</w:t>
      </w:r>
    </w:p>
    <w:p w14:paraId="43D56F38" w14:textId="51BC7B79" w:rsidR="4ABF62AD" w:rsidRDefault="4ABF62AD" w:rsidP="71CDE8E9">
      <w:pPr>
        <w:pStyle w:val="Prrafodelista"/>
        <w:numPr>
          <w:ilvl w:val="1"/>
          <w:numId w:val="17"/>
        </w:numPr>
        <w:spacing w:before="240" w:after="240"/>
      </w:pPr>
      <w:r>
        <w:t xml:space="preserve">Elimina el token y la información del usuario desde el </w:t>
      </w:r>
      <w:proofErr w:type="spellStart"/>
      <w:r w:rsidRPr="71CDE8E9">
        <w:rPr>
          <w:rStyle w:val="ConsolaChar"/>
        </w:rPr>
        <w:t>localStorage</w:t>
      </w:r>
      <w:proofErr w:type="spellEnd"/>
      <w:r>
        <w:t>.</w:t>
      </w:r>
    </w:p>
    <w:p w14:paraId="347F6695" w14:textId="228D6461" w:rsidR="4ABF62AD" w:rsidRDefault="4ABF62AD" w:rsidP="71CDE8E9">
      <w:pPr>
        <w:pStyle w:val="Prrafodelista"/>
        <w:numPr>
          <w:ilvl w:val="1"/>
          <w:numId w:val="17"/>
        </w:numPr>
        <w:spacing w:before="240" w:after="240"/>
      </w:pPr>
      <w:r>
        <w:lastRenderedPageBreak/>
        <w:t>Restablece el estado de la aplicación.</w:t>
      </w:r>
    </w:p>
    <w:p w14:paraId="243F805C" w14:textId="5B5C7202" w:rsidR="4ABF62AD" w:rsidRDefault="4ABF62AD" w:rsidP="71CDE8E9">
      <w:pPr>
        <w:pStyle w:val="Prrafodelista"/>
        <w:numPr>
          <w:ilvl w:val="0"/>
          <w:numId w:val="17"/>
        </w:numPr>
        <w:spacing w:before="240" w:after="240"/>
        <w:rPr>
          <w:b/>
          <w:bCs/>
        </w:rPr>
      </w:pPr>
      <w:r w:rsidRPr="71CDE8E9">
        <w:rPr>
          <w:b/>
          <w:bCs/>
        </w:rPr>
        <w:t>Proporciona retroalimentación visual:</w:t>
      </w:r>
    </w:p>
    <w:p w14:paraId="357975A5" w14:textId="6EACFF4D" w:rsidR="4ABF62AD" w:rsidRDefault="4ABF62AD" w:rsidP="71CDE8E9">
      <w:pPr>
        <w:pStyle w:val="Prrafodelista"/>
        <w:numPr>
          <w:ilvl w:val="1"/>
          <w:numId w:val="17"/>
        </w:numPr>
        <w:spacing w:before="240" w:after="240"/>
      </w:pPr>
      <w:r>
        <w:t>Muestra un mensaje de confirmación al usuario.</w:t>
      </w:r>
    </w:p>
    <w:p w14:paraId="0FC2D21E" w14:textId="4B0785DC" w:rsidR="4ABF62AD" w:rsidRDefault="4ABF62AD" w:rsidP="71CDE8E9">
      <w:pPr>
        <w:pStyle w:val="Prrafodelista"/>
        <w:numPr>
          <w:ilvl w:val="1"/>
          <w:numId w:val="17"/>
        </w:numPr>
        <w:spacing w:before="240" w:after="240"/>
      </w:pPr>
      <w:r>
        <w:t xml:space="preserve">Redirige al </w:t>
      </w:r>
      <w:proofErr w:type="spellStart"/>
      <w:r>
        <w:t>login</w:t>
      </w:r>
      <w:proofErr w:type="spellEnd"/>
      <w:r>
        <w:t>.</w:t>
      </w:r>
    </w:p>
    <w:p w14:paraId="7204DC5C" w14:textId="6709EC7B" w:rsidR="4ABF62AD" w:rsidRDefault="4ABF62AD" w:rsidP="71CDE8E9">
      <w:pPr>
        <w:pStyle w:val="Prrafodelista"/>
        <w:numPr>
          <w:ilvl w:val="0"/>
          <w:numId w:val="17"/>
        </w:numPr>
        <w:spacing w:before="240" w:after="240"/>
        <w:rPr>
          <w:b/>
          <w:bCs/>
        </w:rPr>
      </w:pPr>
      <w:r w:rsidRPr="71CDE8E9">
        <w:rPr>
          <w:b/>
          <w:bCs/>
        </w:rPr>
        <w:t>Gestiona errores de forma segura:</w:t>
      </w:r>
    </w:p>
    <w:p w14:paraId="115E709A" w14:textId="33DCBEEC" w:rsidR="4ABF62AD" w:rsidRDefault="4ABF62AD" w:rsidP="71CDE8E9">
      <w:pPr>
        <w:pStyle w:val="Prrafodelista"/>
        <w:numPr>
          <w:ilvl w:val="1"/>
          <w:numId w:val="17"/>
        </w:numPr>
        <w:spacing w:before="240" w:after="240"/>
      </w:pPr>
      <w:r>
        <w:t>Incluso si hay problemas con el servidor, limpia los datos locales.</w:t>
      </w:r>
    </w:p>
    <w:p w14:paraId="2037096F" w14:textId="72A4A4D2" w:rsidR="4ABF62AD" w:rsidRDefault="4ABF62AD" w:rsidP="71CDE8E9">
      <w:pPr>
        <w:pStyle w:val="Prrafodelista"/>
        <w:numPr>
          <w:ilvl w:val="1"/>
          <w:numId w:val="17"/>
        </w:numPr>
        <w:spacing w:before="240" w:after="240"/>
      </w:pPr>
      <w:r>
        <w:t>Evita dejar al usuario en un estado inconsistente.</w:t>
      </w:r>
    </w:p>
    <w:p w14:paraId="52243337" w14:textId="592F8B2D" w:rsidR="4ABF62AD" w:rsidRDefault="4ABF62AD" w:rsidP="71CDE8E9">
      <w:pPr>
        <w:pStyle w:val="Ttulo4"/>
      </w:pPr>
      <w:proofErr w:type="spellStart"/>
      <w:r>
        <w:t>Frontend</w:t>
      </w:r>
      <w:proofErr w:type="spellEnd"/>
      <w:r>
        <w:t xml:space="preserve"> (</w:t>
      </w:r>
      <w:proofErr w:type="spellStart"/>
      <w:r>
        <w:t>AuthContext.tsx</w:t>
      </w:r>
      <w:proofErr w:type="spellEnd"/>
      <w:r>
        <w:t>):</w:t>
      </w:r>
    </w:p>
    <w:p w14:paraId="607A470A" w14:textId="0F77CDF5" w:rsidR="14CD9DD3" w:rsidRDefault="14CD9DD3"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roofErr w:type="spellStart"/>
      <w:r w:rsidRPr="71CDE8E9">
        <w:rPr>
          <w:rFonts w:ascii="Consolas" w:eastAsia="Consolas" w:hAnsi="Consolas" w:cs="Consolas"/>
          <w:b/>
          <w:bCs/>
          <w:color w:val="569CD6"/>
          <w:sz w:val="22"/>
          <w:szCs w:val="22"/>
        </w:rPr>
        <w:t>const</w:t>
      </w:r>
      <w:proofErr w:type="spellEnd"/>
      <w:r w:rsidRPr="71CDE8E9">
        <w:rPr>
          <w:rFonts w:ascii="Consolas" w:eastAsia="Consolas" w:hAnsi="Consolas" w:cs="Consolas"/>
          <w:b/>
          <w:bCs/>
          <w:color w:val="D4D4D4"/>
          <w:sz w:val="22"/>
          <w:szCs w:val="22"/>
        </w:rPr>
        <w:t xml:space="preserve"> </w:t>
      </w:r>
      <w:proofErr w:type="spellStart"/>
      <w:r w:rsidRPr="71CDE8E9">
        <w:rPr>
          <w:rFonts w:ascii="Consolas" w:eastAsia="Consolas" w:hAnsi="Consolas" w:cs="Consolas"/>
          <w:b/>
          <w:bCs/>
          <w:color w:val="DCDCAA"/>
          <w:sz w:val="22"/>
          <w:szCs w:val="22"/>
        </w:rPr>
        <w:t>logout</w:t>
      </w:r>
      <w:proofErr w:type="spellEnd"/>
      <w:r w:rsidRPr="71CDE8E9">
        <w:rPr>
          <w:rFonts w:ascii="Consolas" w:eastAsia="Consolas" w:hAnsi="Consolas" w:cs="Consolas"/>
          <w:b/>
          <w:bCs/>
          <w:color w:val="D4D4D4"/>
          <w:sz w:val="22"/>
          <w:szCs w:val="22"/>
        </w:rPr>
        <w:t xml:space="preserve"> = </w:t>
      </w:r>
      <w:proofErr w:type="spellStart"/>
      <w:r w:rsidRPr="71CDE8E9">
        <w:rPr>
          <w:rFonts w:ascii="Consolas" w:eastAsia="Consolas" w:hAnsi="Consolas" w:cs="Consolas"/>
          <w:b/>
          <w:bCs/>
          <w:color w:val="569CD6"/>
          <w:sz w:val="22"/>
          <w:szCs w:val="22"/>
        </w:rPr>
        <w:t>async</w:t>
      </w:r>
      <w:proofErr w:type="spellEnd"/>
      <w:r w:rsidRPr="71CDE8E9">
        <w:rPr>
          <w:rFonts w:ascii="Consolas" w:eastAsia="Consolas" w:hAnsi="Consolas" w:cs="Consolas"/>
          <w:b/>
          <w:bCs/>
          <w:color w:val="D4D4D4"/>
          <w:sz w:val="22"/>
          <w:szCs w:val="22"/>
        </w:rPr>
        <w:t xml:space="preserve"> () </w:t>
      </w:r>
      <w:r w:rsidRPr="71CDE8E9">
        <w:rPr>
          <w:rFonts w:ascii="Consolas" w:eastAsia="Consolas" w:hAnsi="Consolas" w:cs="Consolas"/>
          <w:b/>
          <w:bCs/>
          <w:color w:val="569CD6"/>
          <w:sz w:val="22"/>
          <w:szCs w:val="22"/>
        </w:rPr>
        <w:t>=&gt;</w:t>
      </w:r>
      <w:r w:rsidRPr="71CDE8E9">
        <w:rPr>
          <w:rFonts w:ascii="Consolas" w:eastAsia="Consolas" w:hAnsi="Consolas" w:cs="Consolas"/>
          <w:b/>
          <w:bCs/>
          <w:color w:val="D4D4D4"/>
          <w:sz w:val="22"/>
          <w:szCs w:val="22"/>
        </w:rPr>
        <w:t xml:space="preserve"> {</w:t>
      </w:r>
    </w:p>
    <w:p w14:paraId="6380B862" w14:textId="0AC97075" w:rsidR="14CD9DD3" w:rsidRDefault="14CD9DD3"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r w:rsidRPr="71CDE8E9">
        <w:rPr>
          <w:rFonts w:ascii="Consolas" w:eastAsia="Consolas" w:hAnsi="Consolas" w:cs="Consolas"/>
          <w:b/>
          <w:bCs/>
          <w:color w:val="C586C0"/>
          <w:sz w:val="22"/>
          <w:szCs w:val="22"/>
        </w:rPr>
        <w:t>try</w:t>
      </w:r>
      <w:r w:rsidRPr="71CDE8E9">
        <w:rPr>
          <w:rFonts w:ascii="Consolas" w:eastAsia="Consolas" w:hAnsi="Consolas" w:cs="Consolas"/>
          <w:b/>
          <w:bCs/>
          <w:color w:val="D4D4D4"/>
          <w:sz w:val="22"/>
          <w:szCs w:val="22"/>
        </w:rPr>
        <w:t xml:space="preserve"> {</w:t>
      </w:r>
    </w:p>
    <w:p w14:paraId="18D848F9" w14:textId="7D72841E" w:rsidR="14CD9DD3" w:rsidRDefault="14CD9DD3" w:rsidP="71CDE8E9">
      <w:pPr>
        <w:shd w:val="clear" w:color="auto" w:fill="1E1E1E"/>
        <w:spacing w:after="0" w:line="285" w:lineRule="auto"/>
        <w:rPr>
          <w:rFonts w:ascii="Consolas" w:eastAsia="Consolas" w:hAnsi="Consolas" w:cs="Consolas"/>
          <w:b/>
          <w:bCs/>
          <w:color w:val="6A9955"/>
          <w:sz w:val="22"/>
          <w:szCs w:val="22"/>
        </w:rPr>
      </w:pPr>
      <w:r w:rsidRPr="71CDE8E9">
        <w:rPr>
          <w:rFonts w:ascii="Consolas" w:eastAsia="Consolas" w:hAnsi="Consolas" w:cs="Consolas"/>
          <w:b/>
          <w:bCs/>
          <w:color w:val="D4D4D4"/>
          <w:sz w:val="22"/>
          <w:szCs w:val="22"/>
        </w:rPr>
        <w:t xml:space="preserve">        </w:t>
      </w:r>
      <w:r w:rsidRPr="71CDE8E9">
        <w:rPr>
          <w:rFonts w:ascii="Consolas" w:eastAsia="Consolas" w:hAnsi="Consolas" w:cs="Consolas"/>
          <w:b/>
          <w:bCs/>
          <w:color w:val="6A9955"/>
          <w:sz w:val="22"/>
          <w:szCs w:val="22"/>
        </w:rPr>
        <w:t xml:space="preserve">// Intentar </w:t>
      </w:r>
      <w:proofErr w:type="spellStart"/>
      <w:r w:rsidRPr="71CDE8E9">
        <w:rPr>
          <w:rFonts w:ascii="Consolas" w:eastAsia="Consolas" w:hAnsi="Consolas" w:cs="Consolas"/>
          <w:b/>
          <w:bCs/>
          <w:color w:val="6A9955"/>
          <w:sz w:val="22"/>
          <w:szCs w:val="22"/>
        </w:rPr>
        <w:t>logout</w:t>
      </w:r>
      <w:proofErr w:type="spellEnd"/>
      <w:r w:rsidRPr="71CDE8E9">
        <w:rPr>
          <w:rFonts w:ascii="Consolas" w:eastAsia="Consolas" w:hAnsi="Consolas" w:cs="Consolas"/>
          <w:b/>
          <w:bCs/>
          <w:color w:val="6A9955"/>
          <w:sz w:val="22"/>
          <w:szCs w:val="22"/>
        </w:rPr>
        <w:t xml:space="preserve"> en el servidor si hay conexión</w:t>
      </w:r>
    </w:p>
    <w:p w14:paraId="1AB7382C" w14:textId="0B5B4569" w:rsidR="14CD9DD3" w:rsidRDefault="14CD9DD3"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roofErr w:type="spellStart"/>
      <w:r w:rsidRPr="71CDE8E9">
        <w:rPr>
          <w:rFonts w:ascii="Consolas" w:eastAsia="Consolas" w:hAnsi="Consolas" w:cs="Consolas"/>
          <w:b/>
          <w:bCs/>
          <w:color w:val="C586C0"/>
          <w:sz w:val="22"/>
          <w:szCs w:val="22"/>
        </w:rPr>
        <w:t>if</w:t>
      </w:r>
      <w:proofErr w:type="spellEnd"/>
      <w:r w:rsidRPr="71CDE8E9">
        <w:rPr>
          <w:rFonts w:ascii="Consolas" w:eastAsia="Consolas" w:hAnsi="Consolas" w:cs="Consolas"/>
          <w:b/>
          <w:bCs/>
          <w:color w:val="D4D4D4"/>
          <w:sz w:val="22"/>
          <w:szCs w:val="22"/>
        </w:rPr>
        <w:t xml:space="preserve"> </w:t>
      </w:r>
      <w:proofErr w:type="gramStart"/>
      <w:r w:rsidRPr="71CDE8E9">
        <w:rPr>
          <w:rFonts w:ascii="Consolas" w:eastAsia="Consolas" w:hAnsi="Consolas" w:cs="Consolas"/>
          <w:b/>
          <w:bCs/>
          <w:color w:val="D4D4D4"/>
          <w:sz w:val="22"/>
          <w:szCs w:val="22"/>
        </w:rPr>
        <w:t>(!</w:t>
      </w:r>
      <w:proofErr w:type="spellStart"/>
      <w:r w:rsidRPr="71CDE8E9">
        <w:rPr>
          <w:rFonts w:ascii="Consolas" w:eastAsia="Consolas" w:hAnsi="Consolas" w:cs="Consolas"/>
          <w:b/>
          <w:bCs/>
          <w:color w:val="9CDCFE"/>
          <w:sz w:val="22"/>
          <w:szCs w:val="22"/>
        </w:rPr>
        <w:t>isOfflineMode</w:t>
      </w:r>
      <w:proofErr w:type="spellEnd"/>
      <w:proofErr w:type="gramEnd"/>
      <w:r w:rsidRPr="71CDE8E9">
        <w:rPr>
          <w:rFonts w:ascii="Consolas" w:eastAsia="Consolas" w:hAnsi="Consolas" w:cs="Consolas"/>
          <w:b/>
          <w:bCs/>
          <w:color w:val="D4D4D4"/>
          <w:sz w:val="22"/>
          <w:szCs w:val="22"/>
        </w:rPr>
        <w:t>) {</w:t>
      </w:r>
    </w:p>
    <w:p w14:paraId="6755299F" w14:textId="053FFA36" w:rsidR="14CD9DD3" w:rsidRDefault="14CD9DD3"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roofErr w:type="spellStart"/>
      <w:r w:rsidRPr="71CDE8E9">
        <w:rPr>
          <w:rFonts w:ascii="Consolas" w:eastAsia="Consolas" w:hAnsi="Consolas" w:cs="Consolas"/>
          <w:b/>
          <w:bCs/>
          <w:color w:val="C586C0"/>
          <w:sz w:val="22"/>
          <w:szCs w:val="22"/>
        </w:rPr>
        <w:t>await</w:t>
      </w:r>
      <w:proofErr w:type="spellEnd"/>
      <w:r w:rsidRPr="71CDE8E9">
        <w:rPr>
          <w:rFonts w:ascii="Consolas" w:eastAsia="Consolas" w:hAnsi="Consolas" w:cs="Consolas"/>
          <w:b/>
          <w:bCs/>
          <w:color w:val="D4D4D4"/>
          <w:sz w:val="22"/>
          <w:szCs w:val="22"/>
        </w:rPr>
        <w:t xml:space="preserve"> </w:t>
      </w:r>
      <w:proofErr w:type="spellStart"/>
      <w:r w:rsidRPr="71CDE8E9">
        <w:rPr>
          <w:rFonts w:ascii="Consolas" w:eastAsia="Consolas" w:hAnsi="Consolas" w:cs="Consolas"/>
          <w:b/>
          <w:bCs/>
          <w:color w:val="9CDCFE"/>
          <w:sz w:val="22"/>
          <w:szCs w:val="22"/>
        </w:rPr>
        <w:t>authService</w:t>
      </w:r>
      <w:r w:rsidRPr="71CDE8E9">
        <w:rPr>
          <w:rFonts w:ascii="Consolas" w:eastAsia="Consolas" w:hAnsi="Consolas" w:cs="Consolas"/>
          <w:b/>
          <w:bCs/>
          <w:color w:val="D4D4D4"/>
          <w:sz w:val="22"/>
          <w:szCs w:val="22"/>
        </w:rPr>
        <w:t>.</w:t>
      </w:r>
      <w:r w:rsidRPr="71CDE8E9">
        <w:rPr>
          <w:rFonts w:ascii="Consolas" w:eastAsia="Consolas" w:hAnsi="Consolas" w:cs="Consolas"/>
          <w:b/>
          <w:bCs/>
          <w:color w:val="DCDCAA"/>
          <w:sz w:val="22"/>
          <w:szCs w:val="22"/>
        </w:rPr>
        <w:t>logout</w:t>
      </w:r>
      <w:proofErr w:type="spellEnd"/>
      <w:r w:rsidRPr="71CDE8E9">
        <w:rPr>
          <w:rFonts w:ascii="Consolas" w:eastAsia="Consolas" w:hAnsi="Consolas" w:cs="Consolas"/>
          <w:b/>
          <w:bCs/>
          <w:color w:val="D4D4D4"/>
          <w:sz w:val="22"/>
          <w:szCs w:val="22"/>
        </w:rPr>
        <w:t>();</w:t>
      </w:r>
    </w:p>
    <w:p w14:paraId="05D2CC9E" w14:textId="054CDD61" w:rsidR="14CD9DD3" w:rsidRDefault="14CD9DD3"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
    <w:p w14:paraId="1D5D8D5B" w14:textId="3B307465" w:rsidR="14CD9DD3" w:rsidRDefault="14CD9DD3" w:rsidP="71CDE8E9">
      <w:pPr>
        <w:shd w:val="clear" w:color="auto" w:fill="1E1E1E"/>
        <w:spacing w:after="0" w:line="285" w:lineRule="auto"/>
        <w:rPr>
          <w:rFonts w:ascii="Consolas" w:eastAsia="Consolas" w:hAnsi="Consolas" w:cs="Consolas"/>
          <w:b/>
          <w:bCs/>
          <w:color w:val="6A9955"/>
          <w:sz w:val="22"/>
          <w:szCs w:val="22"/>
        </w:rPr>
      </w:pPr>
      <w:r w:rsidRPr="71CDE8E9">
        <w:rPr>
          <w:rFonts w:ascii="Consolas" w:eastAsia="Consolas" w:hAnsi="Consolas" w:cs="Consolas"/>
          <w:b/>
          <w:bCs/>
          <w:color w:val="D4D4D4"/>
          <w:sz w:val="22"/>
          <w:szCs w:val="22"/>
        </w:rPr>
        <w:t xml:space="preserve">        </w:t>
      </w:r>
      <w:r w:rsidRPr="71CDE8E9">
        <w:rPr>
          <w:rFonts w:ascii="Consolas" w:eastAsia="Consolas" w:hAnsi="Consolas" w:cs="Consolas"/>
          <w:b/>
          <w:bCs/>
          <w:color w:val="6A9955"/>
          <w:sz w:val="22"/>
          <w:szCs w:val="22"/>
        </w:rPr>
        <w:t>// Limpiar datos locales</w:t>
      </w:r>
    </w:p>
    <w:p w14:paraId="1558517C" w14:textId="435703C8" w:rsidR="14CD9DD3" w:rsidRDefault="14CD9DD3"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roofErr w:type="spellStart"/>
      <w:r w:rsidRPr="71CDE8E9">
        <w:rPr>
          <w:rFonts w:ascii="Consolas" w:eastAsia="Consolas" w:hAnsi="Consolas" w:cs="Consolas"/>
          <w:b/>
          <w:bCs/>
          <w:color w:val="DCDCAA"/>
          <w:sz w:val="22"/>
          <w:szCs w:val="22"/>
        </w:rPr>
        <w:t>setUser</w:t>
      </w:r>
      <w:proofErr w:type="spellEnd"/>
      <w:r w:rsidRPr="71CDE8E9">
        <w:rPr>
          <w:rFonts w:ascii="Consolas" w:eastAsia="Consolas" w:hAnsi="Consolas" w:cs="Consolas"/>
          <w:b/>
          <w:bCs/>
          <w:color w:val="D4D4D4"/>
          <w:sz w:val="22"/>
          <w:szCs w:val="22"/>
        </w:rPr>
        <w:t>(</w:t>
      </w:r>
      <w:proofErr w:type="spellStart"/>
      <w:r w:rsidRPr="71CDE8E9">
        <w:rPr>
          <w:rFonts w:ascii="Consolas" w:eastAsia="Consolas" w:hAnsi="Consolas" w:cs="Consolas"/>
          <w:b/>
          <w:bCs/>
          <w:color w:val="569CD6"/>
          <w:sz w:val="22"/>
          <w:szCs w:val="22"/>
        </w:rPr>
        <w:t>null</w:t>
      </w:r>
      <w:proofErr w:type="spellEnd"/>
      <w:r w:rsidRPr="71CDE8E9">
        <w:rPr>
          <w:rFonts w:ascii="Consolas" w:eastAsia="Consolas" w:hAnsi="Consolas" w:cs="Consolas"/>
          <w:b/>
          <w:bCs/>
          <w:color w:val="D4D4D4"/>
          <w:sz w:val="22"/>
          <w:szCs w:val="22"/>
        </w:rPr>
        <w:t>);</w:t>
      </w:r>
    </w:p>
    <w:p w14:paraId="647308BC" w14:textId="6A053519" w:rsidR="14CD9DD3" w:rsidRDefault="14CD9DD3"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roofErr w:type="spellStart"/>
      <w:r w:rsidRPr="71CDE8E9">
        <w:rPr>
          <w:rFonts w:ascii="Consolas" w:eastAsia="Consolas" w:hAnsi="Consolas" w:cs="Consolas"/>
          <w:b/>
          <w:bCs/>
          <w:color w:val="9CDCFE"/>
          <w:sz w:val="22"/>
          <w:szCs w:val="22"/>
        </w:rPr>
        <w:t>localStorage</w:t>
      </w:r>
      <w:r w:rsidRPr="71CDE8E9">
        <w:rPr>
          <w:rFonts w:ascii="Consolas" w:eastAsia="Consolas" w:hAnsi="Consolas" w:cs="Consolas"/>
          <w:b/>
          <w:bCs/>
          <w:color w:val="D4D4D4"/>
          <w:sz w:val="22"/>
          <w:szCs w:val="22"/>
        </w:rPr>
        <w:t>.</w:t>
      </w:r>
      <w:r w:rsidRPr="71CDE8E9">
        <w:rPr>
          <w:rFonts w:ascii="Consolas" w:eastAsia="Consolas" w:hAnsi="Consolas" w:cs="Consolas"/>
          <w:b/>
          <w:bCs/>
          <w:color w:val="DCDCAA"/>
          <w:sz w:val="22"/>
          <w:szCs w:val="22"/>
        </w:rPr>
        <w:t>removeItem</w:t>
      </w:r>
      <w:proofErr w:type="spellEnd"/>
      <w:r w:rsidRPr="71CDE8E9">
        <w:rPr>
          <w:rFonts w:ascii="Consolas" w:eastAsia="Consolas" w:hAnsi="Consolas" w:cs="Consolas"/>
          <w:b/>
          <w:bCs/>
          <w:color w:val="D4D4D4"/>
          <w:sz w:val="22"/>
          <w:szCs w:val="22"/>
        </w:rPr>
        <w:t>(</w:t>
      </w:r>
      <w:r w:rsidRPr="71CDE8E9">
        <w:rPr>
          <w:rFonts w:ascii="Consolas" w:eastAsia="Consolas" w:hAnsi="Consolas" w:cs="Consolas"/>
          <w:b/>
          <w:bCs/>
          <w:color w:val="CE9178"/>
          <w:sz w:val="22"/>
          <w:szCs w:val="22"/>
        </w:rPr>
        <w:t>"token"</w:t>
      </w:r>
      <w:r w:rsidRPr="71CDE8E9">
        <w:rPr>
          <w:rFonts w:ascii="Consolas" w:eastAsia="Consolas" w:hAnsi="Consolas" w:cs="Consolas"/>
          <w:b/>
          <w:bCs/>
          <w:color w:val="D4D4D4"/>
          <w:sz w:val="22"/>
          <w:szCs w:val="22"/>
        </w:rPr>
        <w:t>);</w:t>
      </w:r>
    </w:p>
    <w:p w14:paraId="336BD2A1" w14:textId="3FAC5BC9" w:rsidR="14CD9DD3" w:rsidRDefault="14CD9DD3"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roofErr w:type="spellStart"/>
      <w:r w:rsidRPr="71CDE8E9">
        <w:rPr>
          <w:rFonts w:ascii="Consolas" w:eastAsia="Consolas" w:hAnsi="Consolas" w:cs="Consolas"/>
          <w:b/>
          <w:bCs/>
          <w:color w:val="9CDCFE"/>
          <w:sz w:val="22"/>
          <w:szCs w:val="22"/>
        </w:rPr>
        <w:t>localStorage</w:t>
      </w:r>
      <w:r w:rsidRPr="71CDE8E9">
        <w:rPr>
          <w:rFonts w:ascii="Consolas" w:eastAsia="Consolas" w:hAnsi="Consolas" w:cs="Consolas"/>
          <w:b/>
          <w:bCs/>
          <w:color w:val="D4D4D4"/>
          <w:sz w:val="22"/>
          <w:szCs w:val="22"/>
        </w:rPr>
        <w:t>.</w:t>
      </w:r>
      <w:r w:rsidRPr="71CDE8E9">
        <w:rPr>
          <w:rFonts w:ascii="Consolas" w:eastAsia="Consolas" w:hAnsi="Consolas" w:cs="Consolas"/>
          <w:b/>
          <w:bCs/>
          <w:color w:val="DCDCAA"/>
          <w:sz w:val="22"/>
          <w:szCs w:val="22"/>
        </w:rPr>
        <w:t>removeItem</w:t>
      </w:r>
      <w:proofErr w:type="spellEnd"/>
      <w:r w:rsidRPr="71CDE8E9">
        <w:rPr>
          <w:rFonts w:ascii="Consolas" w:eastAsia="Consolas" w:hAnsi="Consolas" w:cs="Consolas"/>
          <w:b/>
          <w:bCs/>
          <w:color w:val="D4D4D4"/>
          <w:sz w:val="22"/>
          <w:szCs w:val="22"/>
        </w:rPr>
        <w:t>(</w:t>
      </w:r>
      <w:r w:rsidRPr="71CDE8E9">
        <w:rPr>
          <w:rFonts w:ascii="Consolas" w:eastAsia="Consolas" w:hAnsi="Consolas" w:cs="Consolas"/>
          <w:b/>
          <w:bCs/>
          <w:color w:val="CE9178"/>
          <w:sz w:val="22"/>
          <w:szCs w:val="22"/>
        </w:rPr>
        <w:t>"</w:t>
      </w:r>
      <w:proofErr w:type="spellStart"/>
      <w:r w:rsidRPr="71CDE8E9">
        <w:rPr>
          <w:rFonts w:ascii="Consolas" w:eastAsia="Consolas" w:hAnsi="Consolas" w:cs="Consolas"/>
          <w:b/>
          <w:bCs/>
          <w:color w:val="CE9178"/>
          <w:sz w:val="22"/>
          <w:szCs w:val="22"/>
        </w:rPr>
        <w:t>user</w:t>
      </w:r>
      <w:proofErr w:type="spellEnd"/>
      <w:r w:rsidRPr="71CDE8E9">
        <w:rPr>
          <w:rFonts w:ascii="Consolas" w:eastAsia="Consolas" w:hAnsi="Consolas" w:cs="Consolas"/>
          <w:b/>
          <w:bCs/>
          <w:color w:val="CE9178"/>
          <w:sz w:val="22"/>
          <w:szCs w:val="22"/>
        </w:rPr>
        <w:t>"</w:t>
      </w:r>
      <w:r w:rsidRPr="71CDE8E9">
        <w:rPr>
          <w:rFonts w:ascii="Consolas" w:eastAsia="Consolas" w:hAnsi="Consolas" w:cs="Consolas"/>
          <w:b/>
          <w:bCs/>
          <w:color w:val="D4D4D4"/>
          <w:sz w:val="22"/>
          <w:szCs w:val="22"/>
        </w:rPr>
        <w:t>);</w:t>
      </w:r>
    </w:p>
    <w:p w14:paraId="04DF47CA" w14:textId="1CA713BA" w:rsidR="14CD9DD3" w:rsidRDefault="14CD9DD3" w:rsidP="71CDE8E9">
      <w:pPr>
        <w:shd w:val="clear" w:color="auto" w:fill="1E1E1E"/>
        <w:spacing w:after="0" w:line="285" w:lineRule="auto"/>
        <w:rPr>
          <w:rFonts w:ascii="Consolas" w:eastAsia="Consolas" w:hAnsi="Consolas" w:cs="Consolas"/>
          <w:b/>
          <w:bCs/>
          <w:color w:val="6A9955"/>
          <w:sz w:val="22"/>
          <w:szCs w:val="22"/>
        </w:rPr>
      </w:pPr>
      <w:r w:rsidRPr="71CDE8E9">
        <w:rPr>
          <w:rFonts w:ascii="Consolas" w:eastAsia="Consolas" w:hAnsi="Consolas" w:cs="Consolas"/>
          <w:b/>
          <w:bCs/>
          <w:color w:val="D4D4D4"/>
          <w:sz w:val="22"/>
          <w:szCs w:val="22"/>
        </w:rPr>
        <w:t xml:space="preserve">        </w:t>
      </w:r>
      <w:r w:rsidRPr="71CDE8E9">
        <w:rPr>
          <w:rFonts w:ascii="Consolas" w:eastAsia="Consolas" w:hAnsi="Consolas" w:cs="Consolas"/>
          <w:b/>
          <w:bCs/>
          <w:color w:val="6A9955"/>
          <w:sz w:val="22"/>
          <w:szCs w:val="22"/>
        </w:rPr>
        <w:t xml:space="preserve">// </w:t>
      </w:r>
      <w:proofErr w:type="spellStart"/>
      <w:r w:rsidRPr="71CDE8E9">
        <w:rPr>
          <w:rFonts w:ascii="Consolas" w:eastAsia="Consolas" w:hAnsi="Consolas" w:cs="Consolas"/>
          <w:b/>
          <w:bCs/>
          <w:color w:val="6A9955"/>
          <w:sz w:val="22"/>
          <w:szCs w:val="22"/>
        </w:rPr>
        <w:t>Feedback</w:t>
      </w:r>
      <w:proofErr w:type="spellEnd"/>
      <w:r w:rsidRPr="71CDE8E9">
        <w:rPr>
          <w:rFonts w:ascii="Consolas" w:eastAsia="Consolas" w:hAnsi="Consolas" w:cs="Consolas"/>
          <w:b/>
          <w:bCs/>
          <w:color w:val="6A9955"/>
          <w:sz w:val="22"/>
          <w:szCs w:val="22"/>
        </w:rPr>
        <w:t xml:space="preserve"> visual y redirección</w:t>
      </w:r>
    </w:p>
    <w:p w14:paraId="65A29CCB" w14:textId="413D7985" w:rsidR="14CD9DD3" w:rsidRDefault="14CD9DD3"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roofErr w:type="spellStart"/>
      <w:proofErr w:type="gramStart"/>
      <w:r w:rsidRPr="71CDE8E9">
        <w:rPr>
          <w:rFonts w:ascii="Consolas" w:eastAsia="Consolas" w:hAnsi="Consolas" w:cs="Consolas"/>
          <w:b/>
          <w:bCs/>
          <w:color w:val="DCDCAA"/>
          <w:sz w:val="22"/>
          <w:szCs w:val="22"/>
        </w:rPr>
        <w:t>toast</w:t>
      </w:r>
      <w:proofErr w:type="spellEnd"/>
      <w:r w:rsidRPr="71CDE8E9">
        <w:rPr>
          <w:rFonts w:ascii="Consolas" w:eastAsia="Consolas" w:hAnsi="Consolas" w:cs="Consolas"/>
          <w:b/>
          <w:bCs/>
          <w:color w:val="D4D4D4"/>
          <w:sz w:val="22"/>
          <w:szCs w:val="22"/>
        </w:rPr>
        <w:t xml:space="preserve">({ </w:t>
      </w:r>
      <w:proofErr w:type="spellStart"/>
      <w:r w:rsidRPr="71CDE8E9">
        <w:rPr>
          <w:rFonts w:ascii="Consolas" w:eastAsia="Consolas" w:hAnsi="Consolas" w:cs="Consolas"/>
          <w:b/>
          <w:bCs/>
          <w:color w:val="9CDCFE"/>
          <w:sz w:val="22"/>
          <w:szCs w:val="22"/>
        </w:rPr>
        <w:t>title</w:t>
      </w:r>
      <w:proofErr w:type="spellEnd"/>
      <w:proofErr w:type="gramEnd"/>
      <w:r w:rsidRPr="71CDE8E9">
        <w:rPr>
          <w:rFonts w:ascii="Consolas" w:eastAsia="Consolas" w:hAnsi="Consolas" w:cs="Consolas"/>
          <w:b/>
          <w:bCs/>
          <w:color w:val="9CDCFE"/>
          <w:sz w:val="22"/>
          <w:szCs w:val="22"/>
        </w:rPr>
        <w:t>:</w:t>
      </w:r>
      <w:r w:rsidRPr="71CDE8E9">
        <w:rPr>
          <w:rFonts w:ascii="Consolas" w:eastAsia="Consolas" w:hAnsi="Consolas" w:cs="Consolas"/>
          <w:b/>
          <w:bCs/>
          <w:color w:val="D4D4D4"/>
          <w:sz w:val="22"/>
          <w:szCs w:val="22"/>
        </w:rPr>
        <w:t xml:space="preserve"> </w:t>
      </w:r>
      <w:r w:rsidRPr="71CDE8E9">
        <w:rPr>
          <w:rFonts w:ascii="Consolas" w:eastAsia="Consolas" w:hAnsi="Consolas" w:cs="Consolas"/>
          <w:b/>
          <w:bCs/>
          <w:color w:val="CE9178"/>
          <w:sz w:val="22"/>
          <w:szCs w:val="22"/>
        </w:rPr>
        <w:t>"Sesión cerrada"</w:t>
      </w:r>
      <w:r w:rsidRPr="71CDE8E9">
        <w:rPr>
          <w:rFonts w:ascii="Consolas" w:eastAsia="Consolas" w:hAnsi="Consolas" w:cs="Consolas"/>
          <w:b/>
          <w:bCs/>
          <w:color w:val="D4D4D4"/>
          <w:sz w:val="22"/>
          <w:szCs w:val="22"/>
        </w:rPr>
        <w:t xml:space="preserve">, </w:t>
      </w:r>
      <w:proofErr w:type="gramStart"/>
      <w:r w:rsidRPr="71CDE8E9">
        <w:rPr>
          <w:rFonts w:ascii="Consolas" w:eastAsia="Consolas" w:hAnsi="Consolas" w:cs="Consolas"/>
          <w:b/>
          <w:bCs/>
          <w:color w:val="D4D4D4"/>
          <w:sz w:val="22"/>
          <w:szCs w:val="22"/>
        </w:rPr>
        <w:t>... }</w:t>
      </w:r>
      <w:proofErr w:type="gramEnd"/>
      <w:r w:rsidRPr="71CDE8E9">
        <w:rPr>
          <w:rFonts w:ascii="Consolas" w:eastAsia="Consolas" w:hAnsi="Consolas" w:cs="Consolas"/>
          <w:b/>
          <w:bCs/>
          <w:color w:val="D4D4D4"/>
          <w:sz w:val="22"/>
          <w:szCs w:val="22"/>
        </w:rPr>
        <w:t>);</w:t>
      </w:r>
    </w:p>
    <w:p w14:paraId="1F9A1A75" w14:textId="3467BD7E" w:rsidR="14CD9DD3" w:rsidRDefault="14CD9DD3"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roofErr w:type="spellStart"/>
      <w:r w:rsidRPr="71CDE8E9">
        <w:rPr>
          <w:rFonts w:ascii="Consolas" w:eastAsia="Consolas" w:hAnsi="Consolas" w:cs="Consolas"/>
          <w:b/>
          <w:bCs/>
          <w:color w:val="DCDCAA"/>
          <w:sz w:val="22"/>
          <w:szCs w:val="22"/>
        </w:rPr>
        <w:t>navigate</w:t>
      </w:r>
      <w:proofErr w:type="spellEnd"/>
      <w:r w:rsidRPr="71CDE8E9">
        <w:rPr>
          <w:rFonts w:ascii="Consolas" w:eastAsia="Consolas" w:hAnsi="Consolas" w:cs="Consolas"/>
          <w:b/>
          <w:bCs/>
          <w:color w:val="D4D4D4"/>
          <w:sz w:val="22"/>
          <w:szCs w:val="22"/>
        </w:rPr>
        <w:t>(</w:t>
      </w:r>
      <w:r w:rsidRPr="71CDE8E9">
        <w:rPr>
          <w:rFonts w:ascii="Consolas" w:eastAsia="Consolas" w:hAnsi="Consolas" w:cs="Consolas"/>
          <w:b/>
          <w:bCs/>
          <w:color w:val="CE9178"/>
          <w:sz w:val="22"/>
          <w:szCs w:val="22"/>
        </w:rPr>
        <w:t>"/</w:t>
      </w:r>
      <w:proofErr w:type="spellStart"/>
      <w:r w:rsidRPr="71CDE8E9">
        <w:rPr>
          <w:rFonts w:ascii="Consolas" w:eastAsia="Consolas" w:hAnsi="Consolas" w:cs="Consolas"/>
          <w:b/>
          <w:bCs/>
          <w:color w:val="CE9178"/>
          <w:sz w:val="22"/>
          <w:szCs w:val="22"/>
        </w:rPr>
        <w:t>login</w:t>
      </w:r>
      <w:proofErr w:type="spellEnd"/>
      <w:r w:rsidRPr="71CDE8E9">
        <w:rPr>
          <w:rFonts w:ascii="Consolas" w:eastAsia="Consolas" w:hAnsi="Consolas" w:cs="Consolas"/>
          <w:b/>
          <w:bCs/>
          <w:color w:val="CE9178"/>
          <w:sz w:val="22"/>
          <w:szCs w:val="22"/>
        </w:rPr>
        <w:t>"</w:t>
      </w:r>
      <w:r w:rsidRPr="71CDE8E9">
        <w:rPr>
          <w:rFonts w:ascii="Consolas" w:eastAsia="Consolas" w:hAnsi="Consolas" w:cs="Consolas"/>
          <w:b/>
          <w:bCs/>
          <w:color w:val="D4D4D4"/>
          <w:sz w:val="22"/>
          <w:szCs w:val="22"/>
        </w:rPr>
        <w:t>);</w:t>
      </w:r>
    </w:p>
    <w:p w14:paraId="4D23E1A7" w14:textId="783EB81A" w:rsidR="14CD9DD3" w:rsidRDefault="14CD9DD3"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 </w:t>
      </w:r>
      <w:r w:rsidRPr="71CDE8E9">
        <w:rPr>
          <w:rFonts w:ascii="Consolas" w:eastAsia="Consolas" w:hAnsi="Consolas" w:cs="Consolas"/>
          <w:b/>
          <w:bCs/>
          <w:color w:val="C586C0"/>
          <w:sz w:val="22"/>
          <w:szCs w:val="22"/>
        </w:rPr>
        <w:t>catch</w:t>
      </w:r>
      <w:r w:rsidRPr="71CDE8E9">
        <w:rPr>
          <w:rFonts w:ascii="Consolas" w:eastAsia="Consolas" w:hAnsi="Consolas" w:cs="Consolas"/>
          <w:b/>
          <w:bCs/>
          <w:color w:val="D4D4D4"/>
          <w:sz w:val="22"/>
          <w:szCs w:val="22"/>
        </w:rPr>
        <w:t xml:space="preserve"> (</w:t>
      </w:r>
      <w:r w:rsidRPr="71CDE8E9">
        <w:rPr>
          <w:rFonts w:ascii="Consolas" w:eastAsia="Consolas" w:hAnsi="Consolas" w:cs="Consolas"/>
          <w:b/>
          <w:bCs/>
          <w:color w:val="9CDCFE"/>
          <w:sz w:val="22"/>
          <w:szCs w:val="22"/>
        </w:rPr>
        <w:t>error</w:t>
      </w:r>
      <w:r w:rsidRPr="71CDE8E9">
        <w:rPr>
          <w:rFonts w:ascii="Consolas" w:eastAsia="Consolas" w:hAnsi="Consolas" w:cs="Consolas"/>
          <w:b/>
          <w:bCs/>
          <w:color w:val="D4D4D4"/>
          <w:sz w:val="22"/>
          <w:szCs w:val="22"/>
        </w:rPr>
        <w:t>) {</w:t>
      </w:r>
    </w:p>
    <w:p w14:paraId="5A298BBA" w14:textId="5AFA53F1" w:rsidR="14CD9DD3" w:rsidRDefault="14CD9DD3" w:rsidP="71CDE8E9">
      <w:pPr>
        <w:shd w:val="clear" w:color="auto" w:fill="1E1E1E"/>
        <w:spacing w:after="0" w:line="285" w:lineRule="auto"/>
        <w:rPr>
          <w:rFonts w:ascii="Consolas" w:eastAsia="Consolas" w:hAnsi="Consolas" w:cs="Consolas"/>
          <w:b/>
          <w:bCs/>
          <w:color w:val="6A9955"/>
          <w:sz w:val="22"/>
          <w:szCs w:val="22"/>
        </w:rPr>
      </w:pPr>
      <w:r w:rsidRPr="71CDE8E9">
        <w:rPr>
          <w:rFonts w:ascii="Consolas" w:eastAsia="Consolas" w:hAnsi="Consolas" w:cs="Consolas"/>
          <w:b/>
          <w:bCs/>
          <w:color w:val="D4D4D4"/>
          <w:sz w:val="22"/>
          <w:szCs w:val="22"/>
        </w:rPr>
        <w:t xml:space="preserve">        </w:t>
      </w:r>
      <w:r w:rsidRPr="71CDE8E9">
        <w:rPr>
          <w:rFonts w:ascii="Consolas" w:eastAsia="Consolas" w:hAnsi="Consolas" w:cs="Consolas"/>
          <w:b/>
          <w:bCs/>
          <w:color w:val="6A9955"/>
          <w:sz w:val="22"/>
          <w:szCs w:val="22"/>
        </w:rPr>
        <w:t xml:space="preserve">// Manejar </w:t>
      </w:r>
      <w:proofErr w:type="gramStart"/>
      <w:r w:rsidRPr="71CDE8E9">
        <w:rPr>
          <w:rFonts w:ascii="Consolas" w:eastAsia="Consolas" w:hAnsi="Consolas" w:cs="Consolas"/>
          <w:b/>
          <w:bCs/>
          <w:color w:val="6A9955"/>
          <w:sz w:val="22"/>
          <w:szCs w:val="22"/>
        </w:rPr>
        <w:t>errores</w:t>
      </w:r>
      <w:proofErr w:type="gramEnd"/>
      <w:r w:rsidRPr="71CDE8E9">
        <w:rPr>
          <w:rFonts w:ascii="Consolas" w:eastAsia="Consolas" w:hAnsi="Consolas" w:cs="Consolas"/>
          <w:b/>
          <w:bCs/>
          <w:color w:val="6A9955"/>
          <w:sz w:val="22"/>
          <w:szCs w:val="22"/>
        </w:rPr>
        <w:t xml:space="preserve"> pero seguir con el cierre local</w:t>
      </w:r>
    </w:p>
    <w:p w14:paraId="6F6CF4E4" w14:textId="1D5C5ABB" w:rsidR="14CD9DD3" w:rsidRDefault="14CD9DD3"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roofErr w:type="spellStart"/>
      <w:proofErr w:type="gramStart"/>
      <w:r w:rsidRPr="71CDE8E9">
        <w:rPr>
          <w:rFonts w:ascii="Consolas" w:eastAsia="Consolas" w:hAnsi="Consolas" w:cs="Consolas"/>
          <w:b/>
          <w:bCs/>
          <w:color w:val="9CDCFE"/>
          <w:sz w:val="22"/>
          <w:szCs w:val="22"/>
        </w:rPr>
        <w:t>console</w:t>
      </w:r>
      <w:r w:rsidRPr="71CDE8E9">
        <w:rPr>
          <w:rFonts w:ascii="Consolas" w:eastAsia="Consolas" w:hAnsi="Consolas" w:cs="Consolas"/>
          <w:b/>
          <w:bCs/>
          <w:color w:val="D4D4D4"/>
          <w:sz w:val="22"/>
          <w:szCs w:val="22"/>
        </w:rPr>
        <w:t>.</w:t>
      </w:r>
      <w:r w:rsidRPr="71CDE8E9">
        <w:rPr>
          <w:rFonts w:ascii="Consolas" w:eastAsia="Consolas" w:hAnsi="Consolas" w:cs="Consolas"/>
          <w:b/>
          <w:bCs/>
          <w:color w:val="DCDCAA"/>
          <w:sz w:val="22"/>
          <w:szCs w:val="22"/>
        </w:rPr>
        <w:t>error</w:t>
      </w:r>
      <w:proofErr w:type="spellEnd"/>
      <w:proofErr w:type="gramEnd"/>
      <w:r w:rsidRPr="71CDE8E9">
        <w:rPr>
          <w:rFonts w:ascii="Consolas" w:eastAsia="Consolas" w:hAnsi="Consolas" w:cs="Consolas"/>
          <w:b/>
          <w:bCs/>
          <w:color w:val="D4D4D4"/>
          <w:sz w:val="22"/>
          <w:szCs w:val="22"/>
        </w:rPr>
        <w:t>(</w:t>
      </w:r>
      <w:r w:rsidRPr="71CDE8E9">
        <w:rPr>
          <w:rFonts w:ascii="Consolas" w:eastAsia="Consolas" w:hAnsi="Consolas" w:cs="Consolas"/>
          <w:b/>
          <w:bCs/>
          <w:color w:val="CE9178"/>
          <w:sz w:val="22"/>
          <w:szCs w:val="22"/>
        </w:rPr>
        <w:t xml:space="preserve">'Error durante </w:t>
      </w:r>
      <w:proofErr w:type="spellStart"/>
      <w:r w:rsidRPr="71CDE8E9">
        <w:rPr>
          <w:rFonts w:ascii="Consolas" w:eastAsia="Consolas" w:hAnsi="Consolas" w:cs="Consolas"/>
          <w:b/>
          <w:bCs/>
          <w:color w:val="CE9178"/>
          <w:sz w:val="22"/>
          <w:szCs w:val="22"/>
        </w:rPr>
        <w:t>logout</w:t>
      </w:r>
      <w:proofErr w:type="spellEnd"/>
      <w:r w:rsidRPr="71CDE8E9">
        <w:rPr>
          <w:rFonts w:ascii="Consolas" w:eastAsia="Consolas" w:hAnsi="Consolas" w:cs="Consolas"/>
          <w:b/>
          <w:bCs/>
          <w:color w:val="CE9178"/>
          <w:sz w:val="22"/>
          <w:szCs w:val="22"/>
        </w:rPr>
        <w:t>:'</w:t>
      </w:r>
      <w:r w:rsidRPr="71CDE8E9">
        <w:rPr>
          <w:rFonts w:ascii="Consolas" w:eastAsia="Consolas" w:hAnsi="Consolas" w:cs="Consolas"/>
          <w:b/>
          <w:bCs/>
          <w:color w:val="D4D4D4"/>
          <w:sz w:val="22"/>
          <w:szCs w:val="22"/>
        </w:rPr>
        <w:t xml:space="preserve">, </w:t>
      </w:r>
      <w:r w:rsidRPr="71CDE8E9">
        <w:rPr>
          <w:rFonts w:ascii="Consolas" w:eastAsia="Consolas" w:hAnsi="Consolas" w:cs="Consolas"/>
          <w:b/>
          <w:bCs/>
          <w:color w:val="9CDCFE"/>
          <w:sz w:val="22"/>
          <w:szCs w:val="22"/>
        </w:rPr>
        <w:t>error</w:t>
      </w:r>
      <w:r w:rsidRPr="71CDE8E9">
        <w:rPr>
          <w:rFonts w:ascii="Consolas" w:eastAsia="Consolas" w:hAnsi="Consolas" w:cs="Consolas"/>
          <w:b/>
          <w:bCs/>
          <w:color w:val="D4D4D4"/>
          <w:sz w:val="22"/>
          <w:szCs w:val="22"/>
        </w:rPr>
        <w:t>);</w:t>
      </w:r>
    </w:p>
    <w:p w14:paraId="751C6704" w14:textId="3DCD77AC" w:rsidR="14CD9DD3" w:rsidRDefault="14CD9DD3" w:rsidP="71CDE8E9">
      <w:pPr>
        <w:shd w:val="clear" w:color="auto" w:fill="1E1E1E"/>
        <w:spacing w:after="0" w:line="285" w:lineRule="auto"/>
        <w:rPr>
          <w:rFonts w:ascii="Consolas" w:eastAsia="Consolas" w:hAnsi="Consolas" w:cs="Consolas"/>
          <w:b/>
          <w:bCs/>
          <w:color w:val="6A9955"/>
          <w:sz w:val="22"/>
          <w:szCs w:val="22"/>
        </w:rPr>
      </w:pPr>
      <w:r w:rsidRPr="71CDE8E9">
        <w:rPr>
          <w:rFonts w:ascii="Consolas" w:eastAsia="Consolas" w:hAnsi="Consolas" w:cs="Consolas"/>
          <w:b/>
          <w:bCs/>
          <w:color w:val="D4D4D4"/>
          <w:sz w:val="22"/>
          <w:szCs w:val="22"/>
        </w:rPr>
        <w:t xml:space="preserve">        </w:t>
      </w:r>
      <w:r w:rsidRPr="71CDE8E9">
        <w:rPr>
          <w:rFonts w:ascii="Consolas" w:eastAsia="Consolas" w:hAnsi="Consolas" w:cs="Consolas"/>
          <w:b/>
          <w:bCs/>
          <w:color w:val="6A9955"/>
          <w:sz w:val="22"/>
          <w:szCs w:val="22"/>
        </w:rPr>
        <w:t>// Limpiar datos de todas formas</w:t>
      </w:r>
    </w:p>
    <w:p w14:paraId="6403A0C4" w14:textId="2D0DF9A5" w:rsidR="14CD9DD3" w:rsidRDefault="14CD9DD3"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roofErr w:type="spellStart"/>
      <w:r w:rsidRPr="71CDE8E9">
        <w:rPr>
          <w:rFonts w:ascii="Consolas" w:eastAsia="Consolas" w:hAnsi="Consolas" w:cs="Consolas"/>
          <w:b/>
          <w:bCs/>
          <w:color w:val="DCDCAA"/>
          <w:sz w:val="22"/>
          <w:szCs w:val="22"/>
        </w:rPr>
        <w:t>setUser</w:t>
      </w:r>
      <w:proofErr w:type="spellEnd"/>
      <w:r w:rsidRPr="71CDE8E9">
        <w:rPr>
          <w:rFonts w:ascii="Consolas" w:eastAsia="Consolas" w:hAnsi="Consolas" w:cs="Consolas"/>
          <w:b/>
          <w:bCs/>
          <w:color w:val="D4D4D4"/>
          <w:sz w:val="22"/>
          <w:szCs w:val="22"/>
        </w:rPr>
        <w:t>(</w:t>
      </w:r>
      <w:proofErr w:type="spellStart"/>
      <w:r w:rsidRPr="71CDE8E9">
        <w:rPr>
          <w:rFonts w:ascii="Consolas" w:eastAsia="Consolas" w:hAnsi="Consolas" w:cs="Consolas"/>
          <w:b/>
          <w:bCs/>
          <w:color w:val="569CD6"/>
          <w:sz w:val="22"/>
          <w:szCs w:val="22"/>
        </w:rPr>
        <w:t>null</w:t>
      </w:r>
      <w:proofErr w:type="spellEnd"/>
      <w:r w:rsidRPr="71CDE8E9">
        <w:rPr>
          <w:rFonts w:ascii="Consolas" w:eastAsia="Consolas" w:hAnsi="Consolas" w:cs="Consolas"/>
          <w:b/>
          <w:bCs/>
          <w:color w:val="D4D4D4"/>
          <w:sz w:val="22"/>
          <w:szCs w:val="22"/>
        </w:rPr>
        <w:t>);</w:t>
      </w:r>
    </w:p>
    <w:p w14:paraId="7E5C90B6" w14:textId="61BEAF0E" w:rsidR="14CD9DD3" w:rsidRDefault="14CD9DD3"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roofErr w:type="spellStart"/>
      <w:r w:rsidRPr="71CDE8E9">
        <w:rPr>
          <w:rFonts w:ascii="Consolas" w:eastAsia="Consolas" w:hAnsi="Consolas" w:cs="Consolas"/>
          <w:b/>
          <w:bCs/>
          <w:color w:val="9CDCFE"/>
          <w:sz w:val="22"/>
          <w:szCs w:val="22"/>
        </w:rPr>
        <w:t>localStorage</w:t>
      </w:r>
      <w:r w:rsidRPr="71CDE8E9">
        <w:rPr>
          <w:rFonts w:ascii="Consolas" w:eastAsia="Consolas" w:hAnsi="Consolas" w:cs="Consolas"/>
          <w:b/>
          <w:bCs/>
          <w:color w:val="D4D4D4"/>
          <w:sz w:val="22"/>
          <w:szCs w:val="22"/>
        </w:rPr>
        <w:t>.</w:t>
      </w:r>
      <w:r w:rsidRPr="71CDE8E9">
        <w:rPr>
          <w:rFonts w:ascii="Consolas" w:eastAsia="Consolas" w:hAnsi="Consolas" w:cs="Consolas"/>
          <w:b/>
          <w:bCs/>
          <w:color w:val="DCDCAA"/>
          <w:sz w:val="22"/>
          <w:szCs w:val="22"/>
        </w:rPr>
        <w:t>removeItem</w:t>
      </w:r>
      <w:proofErr w:type="spellEnd"/>
      <w:r w:rsidRPr="71CDE8E9">
        <w:rPr>
          <w:rFonts w:ascii="Consolas" w:eastAsia="Consolas" w:hAnsi="Consolas" w:cs="Consolas"/>
          <w:b/>
          <w:bCs/>
          <w:color w:val="D4D4D4"/>
          <w:sz w:val="22"/>
          <w:szCs w:val="22"/>
        </w:rPr>
        <w:t>(...)</w:t>
      </w:r>
    </w:p>
    <w:p w14:paraId="3BF5F140" w14:textId="758E4DD0" w:rsidR="14CD9DD3" w:rsidRDefault="14CD9DD3"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
    <w:p w14:paraId="42E19241" w14:textId="5B31A2FF" w:rsidR="14CD9DD3" w:rsidRDefault="14CD9DD3"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
    <w:p w14:paraId="7EAEC10C" w14:textId="57854D03" w:rsidR="4ABF62AD" w:rsidRDefault="4ABF62AD" w:rsidP="71CDE8E9">
      <w:pPr>
        <w:pStyle w:val="Ttulo4"/>
        <w:spacing w:before="240"/>
      </w:pPr>
      <w:proofErr w:type="spellStart"/>
      <w:r>
        <w:t>Backend</w:t>
      </w:r>
      <w:proofErr w:type="spellEnd"/>
      <w:r>
        <w:t xml:space="preserve"> (auth.controller.js):</w:t>
      </w:r>
    </w:p>
    <w:p w14:paraId="5EA12DC0" w14:textId="4B4FBB45" w:rsidR="240BEF44" w:rsidRDefault="240BEF44"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roofErr w:type="spellStart"/>
      <w:proofErr w:type="gramStart"/>
      <w:r w:rsidRPr="71CDE8E9">
        <w:rPr>
          <w:rFonts w:ascii="Consolas" w:eastAsia="Consolas" w:hAnsi="Consolas" w:cs="Consolas"/>
          <w:b/>
          <w:bCs/>
          <w:color w:val="4EC9B0"/>
          <w:sz w:val="22"/>
          <w:szCs w:val="22"/>
        </w:rPr>
        <w:t>exports</w:t>
      </w:r>
      <w:r w:rsidRPr="71CDE8E9">
        <w:rPr>
          <w:rFonts w:ascii="Consolas" w:eastAsia="Consolas" w:hAnsi="Consolas" w:cs="Consolas"/>
          <w:b/>
          <w:bCs/>
          <w:color w:val="D4D4D4"/>
          <w:sz w:val="22"/>
          <w:szCs w:val="22"/>
        </w:rPr>
        <w:t>.</w:t>
      </w:r>
      <w:r w:rsidRPr="71CDE8E9">
        <w:rPr>
          <w:rFonts w:ascii="Consolas" w:eastAsia="Consolas" w:hAnsi="Consolas" w:cs="Consolas"/>
          <w:b/>
          <w:bCs/>
          <w:color w:val="DCDCAA"/>
          <w:sz w:val="22"/>
          <w:szCs w:val="22"/>
        </w:rPr>
        <w:t>logout</w:t>
      </w:r>
      <w:proofErr w:type="spellEnd"/>
      <w:proofErr w:type="gramEnd"/>
      <w:r w:rsidRPr="71CDE8E9">
        <w:rPr>
          <w:rFonts w:ascii="Consolas" w:eastAsia="Consolas" w:hAnsi="Consolas" w:cs="Consolas"/>
          <w:b/>
          <w:bCs/>
          <w:color w:val="D4D4D4"/>
          <w:sz w:val="22"/>
          <w:szCs w:val="22"/>
        </w:rPr>
        <w:t xml:space="preserve"> = </w:t>
      </w:r>
      <w:proofErr w:type="spellStart"/>
      <w:r w:rsidRPr="71CDE8E9">
        <w:rPr>
          <w:rFonts w:ascii="Consolas" w:eastAsia="Consolas" w:hAnsi="Consolas" w:cs="Consolas"/>
          <w:b/>
          <w:bCs/>
          <w:color w:val="569CD6"/>
          <w:sz w:val="22"/>
          <w:szCs w:val="22"/>
        </w:rPr>
        <w:t>async</w:t>
      </w:r>
      <w:proofErr w:type="spellEnd"/>
      <w:r w:rsidRPr="71CDE8E9">
        <w:rPr>
          <w:rFonts w:ascii="Consolas" w:eastAsia="Consolas" w:hAnsi="Consolas" w:cs="Consolas"/>
          <w:b/>
          <w:bCs/>
          <w:color w:val="D4D4D4"/>
          <w:sz w:val="22"/>
          <w:szCs w:val="22"/>
        </w:rPr>
        <w:t xml:space="preserve"> (</w:t>
      </w:r>
      <w:proofErr w:type="spellStart"/>
      <w:r w:rsidRPr="71CDE8E9">
        <w:rPr>
          <w:rFonts w:ascii="Consolas" w:eastAsia="Consolas" w:hAnsi="Consolas" w:cs="Consolas"/>
          <w:b/>
          <w:bCs/>
          <w:color w:val="9CDCFE"/>
          <w:sz w:val="22"/>
          <w:szCs w:val="22"/>
        </w:rPr>
        <w:t>req</w:t>
      </w:r>
      <w:proofErr w:type="spellEnd"/>
      <w:r w:rsidRPr="71CDE8E9">
        <w:rPr>
          <w:rFonts w:ascii="Consolas" w:eastAsia="Consolas" w:hAnsi="Consolas" w:cs="Consolas"/>
          <w:b/>
          <w:bCs/>
          <w:color w:val="D4D4D4"/>
          <w:sz w:val="22"/>
          <w:szCs w:val="22"/>
        </w:rPr>
        <w:t xml:space="preserve">, </w:t>
      </w:r>
      <w:r w:rsidRPr="71CDE8E9">
        <w:rPr>
          <w:rFonts w:ascii="Consolas" w:eastAsia="Consolas" w:hAnsi="Consolas" w:cs="Consolas"/>
          <w:b/>
          <w:bCs/>
          <w:color w:val="9CDCFE"/>
          <w:sz w:val="22"/>
          <w:szCs w:val="22"/>
        </w:rPr>
        <w:t>res</w:t>
      </w:r>
      <w:r w:rsidRPr="71CDE8E9">
        <w:rPr>
          <w:rFonts w:ascii="Consolas" w:eastAsia="Consolas" w:hAnsi="Consolas" w:cs="Consolas"/>
          <w:b/>
          <w:bCs/>
          <w:color w:val="D4D4D4"/>
          <w:sz w:val="22"/>
          <w:szCs w:val="22"/>
        </w:rPr>
        <w:t xml:space="preserve">) </w:t>
      </w:r>
      <w:r w:rsidRPr="71CDE8E9">
        <w:rPr>
          <w:rFonts w:ascii="Consolas" w:eastAsia="Consolas" w:hAnsi="Consolas" w:cs="Consolas"/>
          <w:b/>
          <w:bCs/>
          <w:color w:val="569CD6"/>
          <w:sz w:val="22"/>
          <w:szCs w:val="22"/>
        </w:rPr>
        <w:t>=&gt;</w:t>
      </w:r>
      <w:r w:rsidRPr="71CDE8E9">
        <w:rPr>
          <w:rFonts w:ascii="Consolas" w:eastAsia="Consolas" w:hAnsi="Consolas" w:cs="Consolas"/>
          <w:b/>
          <w:bCs/>
          <w:color w:val="D4D4D4"/>
          <w:sz w:val="22"/>
          <w:szCs w:val="22"/>
        </w:rPr>
        <w:t xml:space="preserve"> {</w:t>
      </w:r>
    </w:p>
    <w:p w14:paraId="12BF520E" w14:textId="1E3D8D23" w:rsidR="240BEF44" w:rsidRDefault="240BEF44"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r w:rsidRPr="71CDE8E9">
        <w:rPr>
          <w:rFonts w:ascii="Consolas" w:eastAsia="Consolas" w:hAnsi="Consolas" w:cs="Consolas"/>
          <w:b/>
          <w:bCs/>
          <w:color w:val="C586C0"/>
          <w:sz w:val="22"/>
          <w:szCs w:val="22"/>
        </w:rPr>
        <w:t>try</w:t>
      </w:r>
      <w:r w:rsidRPr="71CDE8E9">
        <w:rPr>
          <w:rFonts w:ascii="Consolas" w:eastAsia="Consolas" w:hAnsi="Consolas" w:cs="Consolas"/>
          <w:b/>
          <w:bCs/>
          <w:color w:val="D4D4D4"/>
          <w:sz w:val="22"/>
          <w:szCs w:val="22"/>
        </w:rPr>
        <w:t xml:space="preserve"> {</w:t>
      </w:r>
    </w:p>
    <w:p w14:paraId="5AD1B12C" w14:textId="7066126E" w:rsidR="240BEF44" w:rsidRDefault="240BEF44" w:rsidP="71CDE8E9">
      <w:pPr>
        <w:shd w:val="clear" w:color="auto" w:fill="1E1E1E"/>
        <w:spacing w:after="0" w:line="285" w:lineRule="auto"/>
        <w:rPr>
          <w:rFonts w:ascii="Consolas" w:eastAsia="Consolas" w:hAnsi="Consolas" w:cs="Consolas"/>
          <w:b/>
          <w:bCs/>
          <w:color w:val="6A9955"/>
          <w:sz w:val="22"/>
          <w:szCs w:val="22"/>
        </w:rPr>
      </w:pPr>
      <w:r w:rsidRPr="71CDE8E9">
        <w:rPr>
          <w:rFonts w:ascii="Consolas" w:eastAsia="Consolas" w:hAnsi="Consolas" w:cs="Consolas"/>
          <w:b/>
          <w:bCs/>
          <w:color w:val="D4D4D4"/>
          <w:sz w:val="22"/>
          <w:szCs w:val="22"/>
        </w:rPr>
        <w:t xml:space="preserve">       </w:t>
      </w:r>
      <w:r w:rsidRPr="71CDE8E9">
        <w:rPr>
          <w:rFonts w:ascii="Consolas" w:eastAsia="Consolas" w:hAnsi="Consolas" w:cs="Consolas"/>
          <w:b/>
          <w:bCs/>
          <w:color w:val="6A9955"/>
          <w:sz w:val="22"/>
          <w:szCs w:val="22"/>
        </w:rPr>
        <w:t>// Obtener token de diferentes fuentes</w:t>
      </w:r>
    </w:p>
    <w:p w14:paraId="0329B8C0" w14:textId="121D3FAF" w:rsidR="240BEF44" w:rsidRDefault="2F2B6D6E" w:rsidP="02D0F374">
      <w:pPr>
        <w:shd w:val="clear" w:color="auto" w:fill="1E1E1E"/>
        <w:spacing w:after="0" w:line="285" w:lineRule="auto"/>
        <w:rPr>
          <w:rFonts w:ascii="Consolas" w:eastAsia="Consolas" w:hAnsi="Consolas" w:cs="Consolas"/>
          <w:b/>
          <w:bCs/>
          <w:color w:val="D4D4D4"/>
          <w:sz w:val="22"/>
          <w:szCs w:val="22"/>
        </w:rPr>
      </w:pPr>
      <w:r w:rsidRPr="02D0F374">
        <w:rPr>
          <w:rFonts w:ascii="Consolas" w:eastAsia="Consolas" w:hAnsi="Consolas" w:cs="Consolas"/>
          <w:b/>
          <w:bCs/>
          <w:color w:val="D4D4D4"/>
          <w:sz w:val="22"/>
          <w:szCs w:val="22"/>
        </w:rPr>
        <w:t xml:space="preserve">       </w:t>
      </w:r>
      <w:proofErr w:type="spellStart"/>
      <w:r w:rsidRPr="02D0F374">
        <w:rPr>
          <w:rFonts w:ascii="Consolas" w:eastAsia="Consolas" w:hAnsi="Consolas" w:cs="Consolas"/>
          <w:b/>
          <w:bCs/>
          <w:color w:val="569CD6"/>
          <w:sz w:val="22"/>
          <w:szCs w:val="22"/>
        </w:rPr>
        <w:t>let</w:t>
      </w:r>
      <w:proofErr w:type="spellEnd"/>
      <w:r w:rsidRPr="02D0F374">
        <w:rPr>
          <w:rFonts w:ascii="Consolas" w:eastAsia="Consolas" w:hAnsi="Consolas" w:cs="Consolas"/>
          <w:b/>
          <w:bCs/>
          <w:color w:val="D4D4D4"/>
          <w:sz w:val="22"/>
          <w:szCs w:val="22"/>
        </w:rPr>
        <w:t xml:space="preserve"> </w:t>
      </w:r>
      <w:r w:rsidRPr="02D0F374">
        <w:rPr>
          <w:rFonts w:ascii="Consolas" w:eastAsia="Consolas" w:hAnsi="Consolas" w:cs="Consolas"/>
          <w:b/>
          <w:bCs/>
          <w:color w:val="9CDCFE"/>
          <w:sz w:val="22"/>
          <w:szCs w:val="22"/>
        </w:rPr>
        <w:t>token</w:t>
      </w:r>
      <w:r w:rsidRPr="02D0F374">
        <w:rPr>
          <w:rFonts w:ascii="Consolas" w:eastAsia="Consolas" w:hAnsi="Consolas" w:cs="Consolas"/>
          <w:b/>
          <w:bCs/>
          <w:color w:val="D4D4D4"/>
          <w:sz w:val="22"/>
          <w:szCs w:val="22"/>
        </w:rPr>
        <w:t xml:space="preserve"> = </w:t>
      </w:r>
      <w:proofErr w:type="spellStart"/>
      <w:proofErr w:type="gramStart"/>
      <w:r w:rsidRPr="02D0F374">
        <w:rPr>
          <w:rFonts w:ascii="Consolas" w:eastAsia="Consolas" w:hAnsi="Consolas" w:cs="Consolas"/>
          <w:b/>
          <w:bCs/>
          <w:color w:val="9CDCFE"/>
          <w:sz w:val="22"/>
          <w:szCs w:val="22"/>
        </w:rPr>
        <w:t>req</w:t>
      </w:r>
      <w:r w:rsidRPr="02D0F374">
        <w:rPr>
          <w:rFonts w:ascii="Consolas" w:eastAsia="Consolas" w:hAnsi="Consolas" w:cs="Consolas"/>
          <w:b/>
          <w:bCs/>
          <w:color w:val="D4D4D4"/>
          <w:sz w:val="22"/>
          <w:szCs w:val="22"/>
        </w:rPr>
        <w:t>.</w:t>
      </w:r>
      <w:r w:rsidRPr="02D0F374">
        <w:rPr>
          <w:rFonts w:ascii="Consolas" w:eastAsia="Consolas" w:hAnsi="Consolas" w:cs="Consolas"/>
          <w:b/>
          <w:bCs/>
          <w:color w:val="9CDCFE"/>
          <w:sz w:val="22"/>
          <w:szCs w:val="22"/>
        </w:rPr>
        <w:t>body</w:t>
      </w:r>
      <w:proofErr w:type="gramEnd"/>
      <w:r w:rsidRPr="02D0F374">
        <w:rPr>
          <w:rFonts w:ascii="Consolas" w:eastAsia="Consolas" w:hAnsi="Consolas" w:cs="Consolas"/>
          <w:b/>
          <w:bCs/>
          <w:color w:val="D4D4D4"/>
          <w:sz w:val="22"/>
          <w:szCs w:val="22"/>
        </w:rPr>
        <w:t>.</w:t>
      </w:r>
      <w:r w:rsidRPr="02D0F374">
        <w:rPr>
          <w:rFonts w:ascii="Consolas" w:eastAsia="Consolas" w:hAnsi="Consolas" w:cs="Consolas"/>
          <w:b/>
          <w:bCs/>
          <w:color w:val="9CDCFE"/>
          <w:sz w:val="22"/>
          <w:szCs w:val="22"/>
        </w:rPr>
        <w:t>token</w:t>
      </w:r>
      <w:proofErr w:type="spellEnd"/>
      <w:r w:rsidRPr="02D0F374">
        <w:rPr>
          <w:rFonts w:ascii="Consolas" w:eastAsia="Consolas" w:hAnsi="Consolas" w:cs="Consolas"/>
          <w:b/>
          <w:bCs/>
          <w:color w:val="D4D4D4"/>
          <w:sz w:val="22"/>
          <w:szCs w:val="22"/>
        </w:rPr>
        <w:t xml:space="preserve"> || </w:t>
      </w:r>
      <w:proofErr w:type="spellStart"/>
      <w:proofErr w:type="gramStart"/>
      <w:r w:rsidRPr="02D0F374">
        <w:rPr>
          <w:rFonts w:ascii="Consolas" w:eastAsia="Consolas" w:hAnsi="Consolas" w:cs="Consolas"/>
          <w:b/>
          <w:bCs/>
          <w:color w:val="9CDCFE"/>
          <w:sz w:val="22"/>
          <w:szCs w:val="22"/>
        </w:rPr>
        <w:t>req</w:t>
      </w:r>
      <w:r w:rsidRPr="02D0F374">
        <w:rPr>
          <w:rFonts w:ascii="Consolas" w:eastAsia="Consolas" w:hAnsi="Consolas" w:cs="Consolas"/>
          <w:b/>
          <w:bCs/>
          <w:color w:val="D4D4D4"/>
          <w:sz w:val="22"/>
          <w:szCs w:val="22"/>
        </w:rPr>
        <w:t>.</w:t>
      </w:r>
      <w:r w:rsidRPr="02D0F374">
        <w:rPr>
          <w:rFonts w:ascii="Consolas" w:eastAsia="Consolas" w:hAnsi="Consolas" w:cs="Consolas"/>
          <w:b/>
          <w:bCs/>
          <w:color w:val="9CDCFE"/>
          <w:sz w:val="22"/>
          <w:szCs w:val="22"/>
        </w:rPr>
        <w:t>token</w:t>
      </w:r>
      <w:proofErr w:type="spellEnd"/>
      <w:proofErr w:type="gramEnd"/>
      <w:r w:rsidRPr="02D0F374">
        <w:rPr>
          <w:rFonts w:ascii="Consolas" w:eastAsia="Consolas" w:hAnsi="Consolas" w:cs="Consolas"/>
          <w:b/>
          <w:bCs/>
          <w:color w:val="D4D4D4"/>
          <w:sz w:val="22"/>
          <w:szCs w:val="22"/>
        </w:rPr>
        <w:t xml:space="preserve"> || (</w:t>
      </w:r>
      <w:proofErr w:type="spellStart"/>
      <w:proofErr w:type="gramStart"/>
      <w:r w:rsidRPr="02D0F374">
        <w:rPr>
          <w:rFonts w:ascii="Consolas" w:eastAsia="Consolas" w:hAnsi="Consolas" w:cs="Consolas"/>
          <w:b/>
          <w:bCs/>
          <w:color w:val="9CDCFE"/>
          <w:sz w:val="22"/>
          <w:szCs w:val="22"/>
        </w:rPr>
        <w:t>req</w:t>
      </w:r>
      <w:r w:rsidRPr="02D0F374">
        <w:rPr>
          <w:rFonts w:ascii="Consolas" w:eastAsia="Consolas" w:hAnsi="Consolas" w:cs="Consolas"/>
          <w:b/>
          <w:bCs/>
          <w:color w:val="D4D4D4"/>
          <w:sz w:val="22"/>
          <w:szCs w:val="22"/>
        </w:rPr>
        <w:t>.</w:t>
      </w:r>
      <w:r w:rsidRPr="02D0F374">
        <w:rPr>
          <w:rFonts w:ascii="Consolas" w:eastAsia="Consolas" w:hAnsi="Consolas" w:cs="Consolas"/>
          <w:b/>
          <w:bCs/>
          <w:color w:val="9CDCFE"/>
          <w:sz w:val="22"/>
          <w:szCs w:val="22"/>
        </w:rPr>
        <w:t>headers</w:t>
      </w:r>
      <w:proofErr w:type="gramEnd"/>
      <w:r w:rsidRPr="02D0F374">
        <w:rPr>
          <w:rFonts w:ascii="Consolas" w:eastAsia="Consolas" w:hAnsi="Consolas" w:cs="Consolas"/>
          <w:b/>
          <w:bCs/>
          <w:color w:val="D4D4D4"/>
          <w:sz w:val="22"/>
          <w:szCs w:val="22"/>
        </w:rPr>
        <w:t>.</w:t>
      </w:r>
      <w:r w:rsidRPr="02D0F374">
        <w:rPr>
          <w:rFonts w:ascii="Consolas" w:eastAsia="Consolas" w:hAnsi="Consolas" w:cs="Consolas"/>
          <w:b/>
          <w:bCs/>
          <w:color w:val="9CDCFE"/>
          <w:sz w:val="22"/>
          <w:szCs w:val="22"/>
        </w:rPr>
        <w:t>authorization</w:t>
      </w:r>
      <w:proofErr w:type="spellEnd"/>
      <w:r w:rsidRPr="02D0F374">
        <w:rPr>
          <w:rFonts w:ascii="Consolas" w:eastAsia="Consolas" w:hAnsi="Consolas" w:cs="Consolas"/>
          <w:b/>
          <w:bCs/>
          <w:color w:val="D4D4D4"/>
          <w:sz w:val="22"/>
          <w:szCs w:val="22"/>
        </w:rPr>
        <w:t xml:space="preserve"> </w:t>
      </w:r>
      <w:r w:rsidR="240BEF44">
        <w:tab/>
      </w:r>
      <w:r w:rsidR="42AD32EB" w:rsidRPr="02D0F374">
        <w:rPr>
          <w:rFonts w:ascii="Consolas" w:eastAsia="Consolas" w:hAnsi="Consolas" w:cs="Consolas"/>
          <w:b/>
          <w:bCs/>
          <w:color w:val="D4D4D4"/>
          <w:sz w:val="22"/>
          <w:szCs w:val="22"/>
        </w:rPr>
        <w:t xml:space="preserve"> </w:t>
      </w:r>
      <w:r w:rsidRPr="02D0F374">
        <w:rPr>
          <w:rFonts w:ascii="Consolas" w:eastAsia="Consolas" w:hAnsi="Consolas" w:cs="Consolas"/>
          <w:b/>
          <w:bCs/>
          <w:color w:val="D4D4D4"/>
          <w:sz w:val="22"/>
          <w:szCs w:val="22"/>
        </w:rPr>
        <w:t xml:space="preserve">&amp;&amp; </w:t>
      </w:r>
      <w:proofErr w:type="spellStart"/>
      <w:proofErr w:type="gramStart"/>
      <w:r w:rsidRPr="02D0F374">
        <w:rPr>
          <w:rFonts w:ascii="Consolas" w:eastAsia="Consolas" w:hAnsi="Consolas" w:cs="Consolas"/>
          <w:b/>
          <w:bCs/>
          <w:color w:val="9CDCFE"/>
          <w:sz w:val="22"/>
          <w:szCs w:val="22"/>
        </w:rPr>
        <w:t>req</w:t>
      </w:r>
      <w:r w:rsidRPr="02D0F374">
        <w:rPr>
          <w:rFonts w:ascii="Consolas" w:eastAsia="Consolas" w:hAnsi="Consolas" w:cs="Consolas"/>
          <w:b/>
          <w:bCs/>
          <w:color w:val="D4D4D4"/>
          <w:sz w:val="22"/>
          <w:szCs w:val="22"/>
        </w:rPr>
        <w:t>.</w:t>
      </w:r>
      <w:r w:rsidRPr="02D0F374">
        <w:rPr>
          <w:rFonts w:ascii="Consolas" w:eastAsia="Consolas" w:hAnsi="Consolas" w:cs="Consolas"/>
          <w:b/>
          <w:bCs/>
          <w:color w:val="9CDCFE"/>
          <w:sz w:val="22"/>
          <w:szCs w:val="22"/>
        </w:rPr>
        <w:t>headers</w:t>
      </w:r>
      <w:proofErr w:type="gramEnd"/>
      <w:r w:rsidRPr="02D0F374">
        <w:rPr>
          <w:rFonts w:ascii="Consolas" w:eastAsia="Consolas" w:hAnsi="Consolas" w:cs="Consolas"/>
          <w:b/>
          <w:bCs/>
          <w:color w:val="D4D4D4"/>
          <w:sz w:val="22"/>
          <w:szCs w:val="22"/>
        </w:rPr>
        <w:t>.</w:t>
      </w:r>
      <w:proofErr w:type="gramStart"/>
      <w:r w:rsidRPr="02D0F374">
        <w:rPr>
          <w:rFonts w:ascii="Consolas" w:eastAsia="Consolas" w:hAnsi="Consolas" w:cs="Consolas"/>
          <w:b/>
          <w:bCs/>
          <w:color w:val="9CDCFE"/>
          <w:sz w:val="22"/>
          <w:szCs w:val="22"/>
        </w:rPr>
        <w:t>authorization</w:t>
      </w:r>
      <w:r w:rsidRPr="02D0F374">
        <w:rPr>
          <w:rFonts w:ascii="Consolas" w:eastAsia="Consolas" w:hAnsi="Consolas" w:cs="Consolas"/>
          <w:b/>
          <w:bCs/>
          <w:color w:val="D4D4D4"/>
          <w:sz w:val="22"/>
          <w:szCs w:val="22"/>
        </w:rPr>
        <w:t>.</w:t>
      </w:r>
      <w:r w:rsidRPr="02D0F374">
        <w:rPr>
          <w:rFonts w:ascii="Consolas" w:eastAsia="Consolas" w:hAnsi="Consolas" w:cs="Consolas"/>
          <w:b/>
          <w:bCs/>
          <w:color w:val="DCDCAA"/>
          <w:sz w:val="22"/>
          <w:szCs w:val="22"/>
        </w:rPr>
        <w:t>split</w:t>
      </w:r>
      <w:proofErr w:type="spellEnd"/>
      <w:proofErr w:type="gramEnd"/>
      <w:r w:rsidRPr="02D0F374">
        <w:rPr>
          <w:rFonts w:ascii="Consolas" w:eastAsia="Consolas" w:hAnsi="Consolas" w:cs="Consolas"/>
          <w:b/>
          <w:bCs/>
          <w:color w:val="D4D4D4"/>
          <w:sz w:val="22"/>
          <w:szCs w:val="22"/>
        </w:rPr>
        <w:t>(</w:t>
      </w:r>
      <w:r w:rsidRPr="02D0F374">
        <w:rPr>
          <w:rFonts w:ascii="Consolas" w:eastAsia="Consolas" w:hAnsi="Consolas" w:cs="Consolas"/>
          <w:b/>
          <w:bCs/>
          <w:color w:val="CE9178"/>
          <w:sz w:val="22"/>
          <w:szCs w:val="22"/>
        </w:rPr>
        <w:t xml:space="preserve">' </w:t>
      </w:r>
      <w:proofErr w:type="gramStart"/>
      <w:r w:rsidRPr="02D0F374">
        <w:rPr>
          <w:rFonts w:ascii="Consolas" w:eastAsia="Consolas" w:hAnsi="Consolas" w:cs="Consolas"/>
          <w:b/>
          <w:bCs/>
          <w:color w:val="CE9178"/>
          <w:sz w:val="22"/>
          <w:szCs w:val="22"/>
        </w:rPr>
        <w:t>'</w:t>
      </w:r>
      <w:r w:rsidRPr="02D0F374">
        <w:rPr>
          <w:rFonts w:ascii="Consolas" w:eastAsia="Consolas" w:hAnsi="Consolas" w:cs="Consolas"/>
          <w:b/>
          <w:bCs/>
          <w:color w:val="D4D4D4"/>
          <w:sz w:val="22"/>
          <w:szCs w:val="22"/>
        </w:rPr>
        <w:t>)[</w:t>
      </w:r>
      <w:proofErr w:type="gramEnd"/>
      <w:r w:rsidRPr="02D0F374">
        <w:rPr>
          <w:rFonts w:ascii="Consolas" w:eastAsia="Consolas" w:hAnsi="Consolas" w:cs="Consolas"/>
          <w:b/>
          <w:bCs/>
          <w:color w:val="B5CEA8"/>
          <w:sz w:val="22"/>
          <w:szCs w:val="22"/>
        </w:rPr>
        <w:t>1</w:t>
      </w:r>
      <w:r w:rsidRPr="02D0F374">
        <w:rPr>
          <w:rFonts w:ascii="Consolas" w:eastAsia="Consolas" w:hAnsi="Consolas" w:cs="Consolas"/>
          <w:b/>
          <w:bCs/>
          <w:color w:val="D4D4D4"/>
          <w:sz w:val="22"/>
          <w:szCs w:val="22"/>
        </w:rPr>
        <w:t>]);</w:t>
      </w:r>
    </w:p>
    <w:p w14:paraId="7B9C3F81" w14:textId="587F5FF0" w:rsidR="240BEF44" w:rsidRDefault="240BEF44"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
    <w:p w14:paraId="40AABC5E" w14:textId="6F6F0426" w:rsidR="240BEF44" w:rsidRDefault="240BEF44" w:rsidP="71CDE8E9">
      <w:pPr>
        <w:shd w:val="clear" w:color="auto" w:fill="1E1E1E"/>
        <w:spacing w:after="0" w:line="285" w:lineRule="auto"/>
        <w:rPr>
          <w:rFonts w:ascii="Consolas" w:eastAsia="Consolas" w:hAnsi="Consolas" w:cs="Consolas"/>
          <w:b/>
          <w:bCs/>
          <w:color w:val="6A9955"/>
          <w:sz w:val="22"/>
          <w:szCs w:val="22"/>
        </w:rPr>
      </w:pPr>
      <w:r w:rsidRPr="71CDE8E9">
        <w:rPr>
          <w:rFonts w:ascii="Consolas" w:eastAsia="Consolas" w:hAnsi="Consolas" w:cs="Consolas"/>
          <w:b/>
          <w:bCs/>
          <w:color w:val="D4D4D4"/>
          <w:sz w:val="22"/>
          <w:szCs w:val="22"/>
        </w:rPr>
        <w:t xml:space="preserve">       </w:t>
      </w:r>
      <w:r w:rsidRPr="71CDE8E9">
        <w:rPr>
          <w:rFonts w:ascii="Consolas" w:eastAsia="Consolas" w:hAnsi="Consolas" w:cs="Consolas"/>
          <w:b/>
          <w:bCs/>
          <w:color w:val="6A9955"/>
          <w:sz w:val="22"/>
          <w:szCs w:val="22"/>
        </w:rPr>
        <w:t>// Eliminar sesión de la base de datos</w:t>
      </w:r>
    </w:p>
    <w:p w14:paraId="38DA6BF5" w14:textId="0463905D" w:rsidR="240BEF44" w:rsidRDefault="240BEF44"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roofErr w:type="spellStart"/>
      <w:r w:rsidRPr="71CDE8E9">
        <w:rPr>
          <w:rFonts w:ascii="Consolas" w:eastAsia="Consolas" w:hAnsi="Consolas" w:cs="Consolas"/>
          <w:b/>
          <w:bCs/>
          <w:color w:val="C586C0"/>
          <w:sz w:val="22"/>
          <w:szCs w:val="22"/>
        </w:rPr>
        <w:t>await</w:t>
      </w:r>
      <w:proofErr w:type="spellEnd"/>
      <w:r w:rsidRPr="71CDE8E9">
        <w:rPr>
          <w:rFonts w:ascii="Consolas" w:eastAsia="Consolas" w:hAnsi="Consolas" w:cs="Consolas"/>
          <w:b/>
          <w:bCs/>
          <w:color w:val="D4D4D4"/>
          <w:sz w:val="22"/>
          <w:szCs w:val="22"/>
        </w:rPr>
        <w:t xml:space="preserve"> </w:t>
      </w:r>
      <w:proofErr w:type="spellStart"/>
      <w:r w:rsidRPr="71CDE8E9">
        <w:rPr>
          <w:rFonts w:ascii="Consolas" w:eastAsia="Consolas" w:hAnsi="Consolas" w:cs="Consolas"/>
          <w:b/>
          <w:bCs/>
          <w:color w:val="9CDCFE"/>
          <w:sz w:val="22"/>
          <w:szCs w:val="22"/>
        </w:rPr>
        <w:t>Session</w:t>
      </w:r>
      <w:r w:rsidRPr="71CDE8E9">
        <w:rPr>
          <w:rFonts w:ascii="Consolas" w:eastAsia="Consolas" w:hAnsi="Consolas" w:cs="Consolas"/>
          <w:b/>
          <w:bCs/>
          <w:color w:val="D4D4D4"/>
          <w:sz w:val="22"/>
          <w:szCs w:val="22"/>
        </w:rPr>
        <w:t>.</w:t>
      </w:r>
      <w:r w:rsidRPr="71CDE8E9">
        <w:rPr>
          <w:rFonts w:ascii="Consolas" w:eastAsia="Consolas" w:hAnsi="Consolas" w:cs="Consolas"/>
          <w:b/>
          <w:bCs/>
          <w:color w:val="DCDCAA"/>
          <w:sz w:val="22"/>
          <w:szCs w:val="22"/>
        </w:rPr>
        <w:t>deleteOne</w:t>
      </w:r>
      <w:proofErr w:type="spellEnd"/>
      <w:proofErr w:type="gramStart"/>
      <w:r w:rsidRPr="71CDE8E9">
        <w:rPr>
          <w:rFonts w:ascii="Consolas" w:eastAsia="Consolas" w:hAnsi="Consolas" w:cs="Consolas"/>
          <w:b/>
          <w:bCs/>
          <w:color w:val="D4D4D4"/>
          <w:sz w:val="22"/>
          <w:szCs w:val="22"/>
        </w:rPr>
        <w:t xml:space="preserve">({ </w:t>
      </w:r>
      <w:r w:rsidRPr="71CDE8E9">
        <w:rPr>
          <w:rFonts w:ascii="Consolas" w:eastAsia="Consolas" w:hAnsi="Consolas" w:cs="Consolas"/>
          <w:b/>
          <w:bCs/>
          <w:color w:val="9CDCFE"/>
          <w:sz w:val="22"/>
          <w:szCs w:val="22"/>
        </w:rPr>
        <w:t>token</w:t>
      </w:r>
      <w:proofErr w:type="gramEnd"/>
      <w:r w:rsidRPr="71CDE8E9">
        <w:rPr>
          <w:rFonts w:ascii="Consolas" w:eastAsia="Consolas" w:hAnsi="Consolas" w:cs="Consolas"/>
          <w:b/>
          <w:bCs/>
          <w:color w:val="D4D4D4"/>
          <w:sz w:val="22"/>
          <w:szCs w:val="22"/>
        </w:rPr>
        <w:t xml:space="preserve"> });</w:t>
      </w:r>
    </w:p>
    <w:p w14:paraId="358D994E" w14:textId="54EA6425" w:rsidR="240BEF44" w:rsidRDefault="240BEF44"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
    <w:p w14:paraId="6152D800" w14:textId="0339C5A1" w:rsidR="240BEF44" w:rsidRDefault="240BEF44" w:rsidP="71CDE8E9">
      <w:pPr>
        <w:shd w:val="clear" w:color="auto" w:fill="1E1E1E"/>
        <w:spacing w:after="0" w:line="285" w:lineRule="auto"/>
        <w:rPr>
          <w:rFonts w:ascii="Consolas" w:eastAsia="Consolas" w:hAnsi="Consolas" w:cs="Consolas"/>
          <w:b/>
          <w:bCs/>
          <w:color w:val="6A9955"/>
          <w:sz w:val="22"/>
          <w:szCs w:val="22"/>
        </w:rPr>
      </w:pPr>
      <w:r w:rsidRPr="71CDE8E9">
        <w:rPr>
          <w:rFonts w:ascii="Consolas" w:eastAsia="Consolas" w:hAnsi="Consolas" w:cs="Consolas"/>
          <w:b/>
          <w:bCs/>
          <w:color w:val="D4D4D4"/>
          <w:sz w:val="22"/>
          <w:szCs w:val="22"/>
        </w:rPr>
        <w:t xml:space="preserve">       </w:t>
      </w:r>
      <w:r w:rsidRPr="71CDE8E9">
        <w:rPr>
          <w:rFonts w:ascii="Consolas" w:eastAsia="Consolas" w:hAnsi="Consolas" w:cs="Consolas"/>
          <w:b/>
          <w:bCs/>
          <w:color w:val="6A9955"/>
          <w:sz w:val="22"/>
          <w:szCs w:val="22"/>
        </w:rPr>
        <w:t>// Registrar evento</w:t>
      </w:r>
    </w:p>
    <w:p w14:paraId="2751CC5F" w14:textId="6DDE61B0" w:rsidR="240BEF44" w:rsidRDefault="240BEF44"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lastRenderedPageBreak/>
        <w:t xml:space="preserve">       </w:t>
      </w:r>
      <w:proofErr w:type="spellStart"/>
      <w:r w:rsidRPr="71CDE8E9">
        <w:rPr>
          <w:rFonts w:ascii="Consolas" w:eastAsia="Consolas" w:hAnsi="Consolas" w:cs="Consolas"/>
          <w:b/>
          <w:bCs/>
          <w:color w:val="C586C0"/>
          <w:sz w:val="22"/>
          <w:szCs w:val="22"/>
        </w:rPr>
        <w:t>if</w:t>
      </w:r>
      <w:proofErr w:type="spellEnd"/>
      <w:r w:rsidRPr="71CDE8E9">
        <w:rPr>
          <w:rFonts w:ascii="Consolas" w:eastAsia="Consolas" w:hAnsi="Consolas" w:cs="Consolas"/>
          <w:b/>
          <w:bCs/>
          <w:color w:val="D4D4D4"/>
          <w:sz w:val="22"/>
          <w:szCs w:val="22"/>
        </w:rPr>
        <w:t xml:space="preserve"> (</w:t>
      </w:r>
      <w:proofErr w:type="spellStart"/>
      <w:r w:rsidRPr="71CDE8E9">
        <w:rPr>
          <w:rFonts w:ascii="Consolas" w:eastAsia="Consolas" w:hAnsi="Consolas" w:cs="Consolas"/>
          <w:b/>
          <w:bCs/>
          <w:color w:val="9CDCFE"/>
          <w:sz w:val="22"/>
          <w:szCs w:val="22"/>
        </w:rPr>
        <w:t>req</w:t>
      </w:r>
      <w:r w:rsidRPr="71CDE8E9">
        <w:rPr>
          <w:rFonts w:ascii="Consolas" w:eastAsia="Consolas" w:hAnsi="Consolas" w:cs="Consolas"/>
          <w:b/>
          <w:bCs/>
          <w:color w:val="D4D4D4"/>
          <w:sz w:val="22"/>
          <w:szCs w:val="22"/>
        </w:rPr>
        <w:t>.</w:t>
      </w:r>
      <w:r w:rsidRPr="71CDE8E9">
        <w:rPr>
          <w:rFonts w:ascii="Consolas" w:eastAsia="Consolas" w:hAnsi="Consolas" w:cs="Consolas"/>
          <w:b/>
          <w:bCs/>
          <w:color w:val="9CDCFE"/>
          <w:sz w:val="22"/>
          <w:szCs w:val="22"/>
        </w:rPr>
        <w:t>user</w:t>
      </w:r>
      <w:proofErr w:type="spellEnd"/>
      <w:r w:rsidRPr="71CDE8E9">
        <w:rPr>
          <w:rFonts w:ascii="Consolas" w:eastAsia="Consolas" w:hAnsi="Consolas" w:cs="Consolas"/>
          <w:b/>
          <w:bCs/>
          <w:color w:val="D4D4D4"/>
          <w:sz w:val="22"/>
          <w:szCs w:val="22"/>
        </w:rPr>
        <w:t>) {</w:t>
      </w:r>
    </w:p>
    <w:p w14:paraId="6E632AE3" w14:textId="4A0B3712" w:rsidR="240BEF44" w:rsidRDefault="240BEF44"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roofErr w:type="spellStart"/>
      <w:r w:rsidRPr="71CDE8E9">
        <w:rPr>
          <w:rFonts w:ascii="Consolas" w:eastAsia="Consolas" w:hAnsi="Consolas" w:cs="Consolas"/>
          <w:b/>
          <w:bCs/>
          <w:color w:val="C586C0"/>
          <w:sz w:val="22"/>
          <w:szCs w:val="22"/>
        </w:rPr>
        <w:t>await</w:t>
      </w:r>
      <w:proofErr w:type="spellEnd"/>
      <w:r w:rsidRPr="71CDE8E9">
        <w:rPr>
          <w:rFonts w:ascii="Consolas" w:eastAsia="Consolas" w:hAnsi="Consolas" w:cs="Consolas"/>
          <w:b/>
          <w:bCs/>
          <w:color w:val="D4D4D4"/>
          <w:sz w:val="22"/>
          <w:szCs w:val="22"/>
        </w:rPr>
        <w:t xml:space="preserve"> </w:t>
      </w:r>
      <w:proofErr w:type="spellStart"/>
      <w:proofErr w:type="gramStart"/>
      <w:r w:rsidRPr="71CDE8E9">
        <w:rPr>
          <w:rFonts w:ascii="Consolas" w:eastAsia="Consolas" w:hAnsi="Consolas" w:cs="Consolas"/>
          <w:b/>
          <w:bCs/>
          <w:color w:val="DCDCAA"/>
          <w:sz w:val="22"/>
          <w:szCs w:val="22"/>
        </w:rPr>
        <w:t>logAction</w:t>
      </w:r>
      <w:proofErr w:type="spellEnd"/>
      <w:r w:rsidRPr="71CDE8E9">
        <w:rPr>
          <w:rFonts w:ascii="Consolas" w:eastAsia="Consolas" w:hAnsi="Consolas" w:cs="Consolas"/>
          <w:b/>
          <w:bCs/>
          <w:color w:val="D4D4D4"/>
          <w:sz w:val="22"/>
          <w:szCs w:val="22"/>
        </w:rPr>
        <w:t>(</w:t>
      </w:r>
      <w:proofErr w:type="gramEnd"/>
      <w:r w:rsidRPr="71CDE8E9">
        <w:rPr>
          <w:rFonts w:ascii="Consolas" w:eastAsia="Consolas" w:hAnsi="Consolas" w:cs="Consolas"/>
          <w:b/>
          <w:bCs/>
          <w:color w:val="9CDCFE"/>
          <w:sz w:val="22"/>
          <w:szCs w:val="22"/>
        </w:rPr>
        <w:t>req</w:t>
      </w:r>
      <w:r w:rsidRPr="71CDE8E9">
        <w:rPr>
          <w:rFonts w:ascii="Consolas" w:eastAsia="Consolas" w:hAnsi="Consolas" w:cs="Consolas"/>
          <w:b/>
          <w:bCs/>
          <w:color w:val="D4D4D4"/>
          <w:sz w:val="22"/>
          <w:szCs w:val="22"/>
        </w:rPr>
        <w:t>.</w:t>
      </w:r>
      <w:proofErr w:type="spellStart"/>
      <w:proofErr w:type="gramStart"/>
      <w:r w:rsidRPr="71CDE8E9">
        <w:rPr>
          <w:rFonts w:ascii="Consolas" w:eastAsia="Consolas" w:hAnsi="Consolas" w:cs="Consolas"/>
          <w:b/>
          <w:bCs/>
          <w:color w:val="9CDCFE"/>
          <w:sz w:val="22"/>
          <w:szCs w:val="22"/>
        </w:rPr>
        <w:t>user</w:t>
      </w:r>
      <w:proofErr w:type="spellEnd"/>
      <w:r w:rsidRPr="71CDE8E9">
        <w:rPr>
          <w:rFonts w:ascii="Consolas" w:eastAsia="Consolas" w:hAnsi="Consolas" w:cs="Consolas"/>
          <w:b/>
          <w:bCs/>
          <w:color w:val="D4D4D4"/>
          <w:sz w:val="22"/>
          <w:szCs w:val="22"/>
        </w:rPr>
        <w:t>.</w:t>
      </w:r>
      <w:r w:rsidRPr="71CDE8E9">
        <w:rPr>
          <w:rFonts w:ascii="Consolas" w:eastAsia="Consolas" w:hAnsi="Consolas" w:cs="Consolas"/>
          <w:b/>
          <w:bCs/>
          <w:color w:val="9CDCFE"/>
          <w:sz w:val="22"/>
          <w:szCs w:val="22"/>
        </w:rPr>
        <w:t>_</w:t>
      </w:r>
      <w:proofErr w:type="gramEnd"/>
      <w:r w:rsidRPr="71CDE8E9">
        <w:rPr>
          <w:rFonts w:ascii="Consolas" w:eastAsia="Consolas" w:hAnsi="Consolas" w:cs="Consolas"/>
          <w:b/>
          <w:bCs/>
          <w:color w:val="9CDCFE"/>
          <w:sz w:val="22"/>
          <w:szCs w:val="22"/>
        </w:rPr>
        <w:t>id</w:t>
      </w:r>
      <w:r w:rsidRPr="71CDE8E9">
        <w:rPr>
          <w:rFonts w:ascii="Consolas" w:eastAsia="Consolas" w:hAnsi="Consolas" w:cs="Consolas"/>
          <w:b/>
          <w:bCs/>
          <w:color w:val="D4D4D4"/>
          <w:sz w:val="22"/>
          <w:szCs w:val="22"/>
        </w:rPr>
        <w:t xml:space="preserve">, </w:t>
      </w:r>
      <w:r w:rsidRPr="71CDE8E9">
        <w:rPr>
          <w:rFonts w:ascii="Consolas" w:eastAsia="Consolas" w:hAnsi="Consolas" w:cs="Consolas"/>
          <w:b/>
          <w:bCs/>
          <w:color w:val="CE9178"/>
          <w:sz w:val="22"/>
          <w:szCs w:val="22"/>
        </w:rPr>
        <w:t>'LOGOUT'</w:t>
      </w:r>
      <w:r w:rsidRPr="71CDE8E9">
        <w:rPr>
          <w:rFonts w:ascii="Consolas" w:eastAsia="Consolas" w:hAnsi="Consolas" w:cs="Consolas"/>
          <w:b/>
          <w:bCs/>
          <w:color w:val="D4D4D4"/>
          <w:sz w:val="22"/>
          <w:szCs w:val="22"/>
        </w:rPr>
        <w:t>);</w:t>
      </w:r>
    </w:p>
    <w:p w14:paraId="0178A29D" w14:textId="0134EF7D" w:rsidR="240BEF44" w:rsidRDefault="240BEF44"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
    <w:p w14:paraId="5402B704" w14:textId="68F25DD4" w:rsidR="240BEF44" w:rsidRDefault="240BEF44"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
    <w:p w14:paraId="72802ED6" w14:textId="5CC48B60" w:rsidR="240BEF44" w:rsidRDefault="240BEF44"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roofErr w:type="spellStart"/>
      <w:proofErr w:type="gramStart"/>
      <w:r w:rsidRPr="71CDE8E9">
        <w:rPr>
          <w:rFonts w:ascii="Consolas" w:eastAsia="Consolas" w:hAnsi="Consolas" w:cs="Consolas"/>
          <w:b/>
          <w:bCs/>
          <w:color w:val="9CDCFE"/>
          <w:sz w:val="22"/>
          <w:szCs w:val="22"/>
        </w:rPr>
        <w:t>res</w:t>
      </w:r>
      <w:r w:rsidRPr="71CDE8E9">
        <w:rPr>
          <w:rFonts w:ascii="Consolas" w:eastAsia="Consolas" w:hAnsi="Consolas" w:cs="Consolas"/>
          <w:b/>
          <w:bCs/>
          <w:color w:val="D4D4D4"/>
          <w:sz w:val="22"/>
          <w:szCs w:val="22"/>
        </w:rPr>
        <w:t>.</w:t>
      </w:r>
      <w:r w:rsidRPr="71CDE8E9">
        <w:rPr>
          <w:rFonts w:ascii="Consolas" w:eastAsia="Consolas" w:hAnsi="Consolas" w:cs="Consolas"/>
          <w:b/>
          <w:bCs/>
          <w:color w:val="DCDCAA"/>
          <w:sz w:val="22"/>
          <w:szCs w:val="22"/>
        </w:rPr>
        <w:t>status</w:t>
      </w:r>
      <w:proofErr w:type="spellEnd"/>
      <w:proofErr w:type="gramEnd"/>
      <w:r w:rsidRPr="71CDE8E9">
        <w:rPr>
          <w:rFonts w:ascii="Consolas" w:eastAsia="Consolas" w:hAnsi="Consolas" w:cs="Consolas"/>
          <w:b/>
          <w:bCs/>
          <w:color w:val="D4D4D4"/>
          <w:sz w:val="22"/>
          <w:szCs w:val="22"/>
        </w:rPr>
        <w:t>(</w:t>
      </w:r>
      <w:r w:rsidRPr="71CDE8E9">
        <w:rPr>
          <w:rFonts w:ascii="Consolas" w:eastAsia="Consolas" w:hAnsi="Consolas" w:cs="Consolas"/>
          <w:b/>
          <w:bCs/>
          <w:color w:val="B5CEA8"/>
          <w:sz w:val="22"/>
          <w:szCs w:val="22"/>
        </w:rPr>
        <w:t>200</w:t>
      </w:r>
      <w:proofErr w:type="gramStart"/>
      <w:r w:rsidRPr="71CDE8E9">
        <w:rPr>
          <w:rFonts w:ascii="Consolas" w:eastAsia="Consolas" w:hAnsi="Consolas" w:cs="Consolas"/>
          <w:b/>
          <w:bCs/>
          <w:color w:val="D4D4D4"/>
          <w:sz w:val="22"/>
          <w:szCs w:val="22"/>
        </w:rPr>
        <w:t>).</w:t>
      </w:r>
      <w:proofErr w:type="spellStart"/>
      <w:r w:rsidRPr="71CDE8E9">
        <w:rPr>
          <w:rFonts w:ascii="Consolas" w:eastAsia="Consolas" w:hAnsi="Consolas" w:cs="Consolas"/>
          <w:b/>
          <w:bCs/>
          <w:color w:val="DCDCAA"/>
          <w:sz w:val="22"/>
          <w:szCs w:val="22"/>
        </w:rPr>
        <w:t>json</w:t>
      </w:r>
      <w:proofErr w:type="spellEnd"/>
      <w:r w:rsidRPr="71CDE8E9">
        <w:rPr>
          <w:rFonts w:ascii="Consolas" w:eastAsia="Consolas" w:hAnsi="Consolas" w:cs="Consolas"/>
          <w:b/>
          <w:bCs/>
          <w:color w:val="D4D4D4"/>
          <w:sz w:val="22"/>
          <w:szCs w:val="22"/>
        </w:rPr>
        <w:t xml:space="preserve">({ </w:t>
      </w:r>
      <w:proofErr w:type="spellStart"/>
      <w:r w:rsidRPr="71CDE8E9">
        <w:rPr>
          <w:rFonts w:ascii="Consolas" w:eastAsia="Consolas" w:hAnsi="Consolas" w:cs="Consolas"/>
          <w:b/>
          <w:bCs/>
          <w:color w:val="9CDCFE"/>
          <w:sz w:val="22"/>
          <w:szCs w:val="22"/>
        </w:rPr>
        <w:t>success</w:t>
      </w:r>
      <w:proofErr w:type="spellEnd"/>
      <w:proofErr w:type="gramEnd"/>
      <w:r w:rsidRPr="71CDE8E9">
        <w:rPr>
          <w:rFonts w:ascii="Consolas" w:eastAsia="Consolas" w:hAnsi="Consolas" w:cs="Consolas"/>
          <w:b/>
          <w:bCs/>
          <w:color w:val="9CDCFE"/>
          <w:sz w:val="22"/>
          <w:szCs w:val="22"/>
        </w:rPr>
        <w:t>:</w:t>
      </w:r>
      <w:r w:rsidRPr="71CDE8E9">
        <w:rPr>
          <w:rFonts w:ascii="Consolas" w:eastAsia="Consolas" w:hAnsi="Consolas" w:cs="Consolas"/>
          <w:b/>
          <w:bCs/>
          <w:color w:val="D4D4D4"/>
          <w:sz w:val="22"/>
          <w:szCs w:val="22"/>
        </w:rPr>
        <w:t xml:space="preserve"> </w:t>
      </w:r>
      <w:r w:rsidRPr="71CDE8E9">
        <w:rPr>
          <w:rFonts w:ascii="Consolas" w:eastAsia="Consolas" w:hAnsi="Consolas" w:cs="Consolas"/>
          <w:b/>
          <w:bCs/>
          <w:color w:val="569CD6"/>
          <w:sz w:val="22"/>
          <w:szCs w:val="22"/>
        </w:rPr>
        <w:t>true</w:t>
      </w:r>
      <w:r w:rsidRPr="71CDE8E9">
        <w:rPr>
          <w:rFonts w:ascii="Consolas" w:eastAsia="Consolas" w:hAnsi="Consolas" w:cs="Consolas"/>
          <w:b/>
          <w:bCs/>
          <w:color w:val="D4D4D4"/>
          <w:sz w:val="22"/>
          <w:szCs w:val="22"/>
        </w:rPr>
        <w:t xml:space="preserve">, </w:t>
      </w:r>
      <w:proofErr w:type="spellStart"/>
      <w:r w:rsidRPr="71CDE8E9">
        <w:rPr>
          <w:rFonts w:ascii="Consolas" w:eastAsia="Consolas" w:hAnsi="Consolas" w:cs="Consolas"/>
          <w:b/>
          <w:bCs/>
          <w:color w:val="9CDCFE"/>
          <w:sz w:val="22"/>
          <w:szCs w:val="22"/>
        </w:rPr>
        <w:t>message</w:t>
      </w:r>
      <w:proofErr w:type="spellEnd"/>
      <w:r w:rsidRPr="71CDE8E9">
        <w:rPr>
          <w:rFonts w:ascii="Consolas" w:eastAsia="Consolas" w:hAnsi="Consolas" w:cs="Consolas"/>
          <w:b/>
          <w:bCs/>
          <w:color w:val="9CDCFE"/>
          <w:sz w:val="22"/>
          <w:szCs w:val="22"/>
        </w:rPr>
        <w:t>:</w:t>
      </w:r>
      <w:r w:rsidRPr="71CDE8E9">
        <w:rPr>
          <w:rFonts w:ascii="Consolas" w:eastAsia="Consolas" w:hAnsi="Consolas" w:cs="Consolas"/>
          <w:b/>
          <w:bCs/>
          <w:color w:val="D4D4D4"/>
          <w:sz w:val="22"/>
          <w:szCs w:val="22"/>
        </w:rPr>
        <w:t xml:space="preserve"> </w:t>
      </w:r>
      <w:r w:rsidRPr="71CDE8E9">
        <w:rPr>
          <w:rFonts w:ascii="Consolas" w:eastAsia="Consolas" w:hAnsi="Consolas" w:cs="Consolas"/>
          <w:b/>
          <w:bCs/>
          <w:color w:val="CE9178"/>
          <w:sz w:val="22"/>
          <w:szCs w:val="22"/>
        </w:rPr>
        <w:t xml:space="preserve">'Sesión </w:t>
      </w:r>
      <w:proofErr w:type="gramStart"/>
      <w:r w:rsidRPr="71CDE8E9">
        <w:rPr>
          <w:rFonts w:ascii="Consolas" w:eastAsia="Consolas" w:hAnsi="Consolas" w:cs="Consolas"/>
          <w:b/>
          <w:bCs/>
          <w:color w:val="CE9178"/>
          <w:sz w:val="22"/>
          <w:szCs w:val="22"/>
        </w:rPr>
        <w:t xml:space="preserve">cerrada </w:t>
      </w:r>
      <w:r w:rsidR="413BA6A6" w:rsidRPr="71CDE8E9">
        <w:rPr>
          <w:rFonts w:ascii="Consolas" w:eastAsia="Consolas" w:hAnsi="Consolas" w:cs="Consolas"/>
          <w:b/>
          <w:bCs/>
          <w:color w:val="CE9178"/>
          <w:sz w:val="22"/>
          <w:szCs w:val="22"/>
        </w:rPr>
        <w:t xml:space="preserve"> </w:t>
      </w:r>
      <w:r>
        <w:tab/>
      </w:r>
      <w:proofErr w:type="gramEnd"/>
      <w:r>
        <w:tab/>
      </w:r>
      <w:r w:rsidR="413BA6A6" w:rsidRPr="71CDE8E9">
        <w:rPr>
          <w:rFonts w:ascii="Consolas" w:eastAsia="Consolas" w:hAnsi="Consolas" w:cs="Consolas"/>
          <w:b/>
          <w:bCs/>
          <w:color w:val="CE9178"/>
          <w:sz w:val="22"/>
          <w:szCs w:val="22"/>
        </w:rPr>
        <w:t xml:space="preserve"> </w:t>
      </w:r>
      <w:r w:rsidRPr="71CDE8E9">
        <w:rPr>
          <w:rFonts w:ascii="Consolas" w:eastAsia="Consolas" w:hAnsi="Consolas" w:cs="Consolas"/>
          <w:b/>
          <w:bCs/>
          <w:color w:val="CE9178"/>
          <w:sz w:val="22"/>
          <w:szCs w:val="22"/>
        </w:rPr>
        <w:t>correctamente</w:t>
      </w:r>
      <w:proofErr w:type="gramStart"/>
      <w:r w:rsidRPr="71CDE8E9">
        <w:rPr>
          <w:rFonts w:ascii="Consolas" w:eastAsia="Consolas" w:hAnsi="Consolas" w:cs="Consolas"/>
          <w:b/>
          <w:bCs/>
          <w:color w:val="CE9178"/>
          <w:sz w:val="22"/>
          <w:szCs w:val="22"/>
        </w:rPr>
        <w:t>'</w:t>
      </w:r>
      <w:r w:rsidRPr="71CDE8E9">
        <w:rPr>
          <w:rFonts w:ascii="Consolas" w:eastAsia="Consolas" w:hAnsi="Consolas" w:cs="Consolas"/>
          <w:b/>
          <w:bCs/>
          <w:color w:val="D4D4D4"/>
          <w:sz w:val="22"/>
          <w:szCs w:val="22"/>
        </w:rPr>
        <w:t xml:space="preserve"> }</w:t>
      </w:r>
      <w:proofErr w:type="gramEnd"/>
      <w:r w:rsidRPr="71CDE8E9">
        <w:rPr>
          <w:rFonts w:ascii="Consolas" w:eastAsia="Consolas" w:hAnsi="Consolas" w:cs="Consolas"/>
          <w:b/>
          <w:bCs/>
          <w:color w:val="D4D4D4"/>
          <w:sz w:val="22"/>
          <w:szCs w:val="22"/>
        </w:rPr>
        <w:t>);</w:t>
      </w:r>
    </w:p>
    <w:p w14:paraId="14C5418E" w14:textId="7C5EEA7F" w:rsidR="240BEF44" w:rsidRDefault="240BEF44"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 </w:t>
      </w:r>
      <w:r w:rsidRPr="71CDE8E9">
        <w:rPr>
          <w:rFonts w:ascii="Consolas" w:eastAsia="Consolas" w:hAnsi="Consolas" w:cs="Consolas"/>
          <w:b/>
          <w:bCs/>
          <w:color w:val="C586C0"/>
          <w:sz w:val="22"/>
          <w:szCs w:val="22"/>
        </w:rPr>
        <w:t>catch</w:t>
      </w:r>
      <w:r w:rsidRPr="71CDE8E9">
        <w:rPr>
          <w:rFonts w:ascii="Consolas" w:eastAsia="Consolas" w:hAnsi="Consolas" w:cs="Consolas"/>
          <w:b/>
          <w:bCs/>
          <w:color w:val="D4D4D4"/>
          <w:sz w:val="22"/>
          <w:szCs w:val="22"/>
        </w:rPr>
        <w:t xml:space="preserve"> (</w:t>
      </w:r>
      <w:r w:rsidRPr="71CDE8E9">
        <w:rPr>
          <w:rFonts w:ascii="Consolas" w:eastAsia="Consolas" w:hAnsi="Consolas" w:cs="Consolas"/>
          <w:b/>
          <w:bCs/>
          <w:color w:val="9CDCFE"/>
          <w:sz w:val="22"/>
          <w:szCs w:val="22"/>
        </w:rPr>
        <w:t>error</w:t>
      </w:r>
      <w:r w:rsidRPr="71CDE8E9">
        <w:rPr>
          <w:rFonts w:ascii="Consolas" w:eastAsia="Consolas" w:hAnsi="Consolas" w:cs="Consolas"/>
          <w:b/>
          <w:bCs/>
          <w:color w:val="D4D4D4"/>
          <w:sz w:val="22"/>
          <w:szCs w:val="22"/>
        </w:rPr>
        <w:t>) {</w:t>
      </w:r>
    </w:p>
    <w:p w14:paraId="1325D1FD" w14:textId="2FD957BF" w:rsidR="240BEF44" w:rsidRDefault="240BEF44" w:rsidP="71CDE8E9">
      <w:pPr>
        <w:shd w:val="clear" w:color="auto" w:fill="1E1E1E"/>
        <w:spacing w:after="0" w:line="285" w:lineRule="auto"/>
        <w:rPr>
          <w:rFonts w:ascii="Consolas" w:eastAsia="Consolas" w:hAnsi="Consolas" w:cs="Consolas"/>
          <w:b/>
          <w:bCs/>
          <w:color w:val="6A9955"/>
          <w:sz w:val="22"/>
          <w:szCs w:val="22"/>
        </w:rPr>
      </w:pPr>
      <w:r w:rsidRPr="71CDE8E9">
        <w:rPr>
          <w:rFonts w:ascii="Consolas" w:eastAsia="Consolas" w:hAnsi="Consolas" w:cs="Consolas"/>
          <w:b/>
          <w:bCs/>
          <w:color w:val="D4D4D4"/>
          <w:sz w:val="22"/>
          <w:szCs w:val="22"/>
        </w:rPr>
        <w:t xml:space="preserve">       </w:t>
      </w:r>
      <w:r w:rsidRPr="71CDE8E9">
        <w:rPr>
          <w:rFonts w:ascii="Consolas" w:eastAsia="Consolas" w:hAnsi="Consolas" w:cs="Consolas"/>
          <w:b/>
          <w:bCs/>
          <w:color w:val="6A9955"/>
          <w:sz w:val="22"/>
          <w:szCs w:val="22"/>
        </w:rPr>
        <w:t>// Manejar errores</w:t>
      </w:r>
    </w:p>
    <w:p w14:paraId="0511665D" w14:textId="67650EA5" w:rsidR="240BEF44" w:rsidRDefault="240BEF44"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
    <w:p w14:paraId="16A40486" w14:textId="3D1126D9" w:rsidR="240BEF44" w:rsidRDefault="240BEF44" w:rsidP="71CDE8E9">
      <w:pPr>
        <w:shd w:val="clear" w:color="auto" w:fill="1E1E1E"/>
        <w:spacing w:after="0" w:line="285" w:lineRule="auto"/>
        <w:rPr>
          <w:rFonts w:ascii="Consolas" w:eastAsia="Consolas" w:hAnsi="Consolas" w:cs="Consolas"/>
          <w:b/>
          <w:bCs/>
          <w:color w:val="D4D4D4"/>
          <w:sz w:val="22"/>
          <w:szCs w:val="22"/>
        </w:rPr>
      </w:pPr>
      <w:r w:rsidRPr="71CDE8E9">
        <w:rPr>
          <w:rFonts w:ascii="Consolas" w:eastAsia="Consolas" w:hAnsi="Consolas" w:cs="Consolas"/>
          <w:b/>
          <w:bCs/>
          <w:color w:val="D4D4D4"/>
          <w:sz w:val="22"/>
          <w:szCs w:val="22"/>
        </w:rPr>
        <w:t xml:space="preserve">   };</w:t>
      </w:r>
    </w:p>
    <w:p w14:paraId="302DC815" w14:textId="75F86F29" w:rsidR="4ABF62AD" w:rsidRDefault="6E8F1D2A" w:rsidP="71CDE8E9">
      <w:pPr>
        <w:pStyle w:val="Ttulo3"/>
        <w:rPr>
          <w:sz w:val="24"/>
          <w:szCs w:val="24"/>
        </w:rPr>
      </w:pPr>
      <w:bookmarkStart w:id="39" w:name="_Toc199173882"/>
      <w:r>
        <w:t>Control de Acceso</w:t>
      </w:r>
      <w:bookmarkEnd w:id="39"/>
    </w:p>
    <w:p w14:paraId="6E910184" w14:textId="57095FD2" w:rsidR="4ABF62AD" w:rsidRDefault="4ABF62AD" w:rsidP="71CDE8E9">
      <w:pPr>
        <w:pStyle w:val="Ttulo4"/>
      </w:pPr>
      <w:r>
        <w:t>Verificación de Usuario</w:t>
      </w:r>
    </w:p>
    <w:p w14:paraId="43C1ED06" w14:textId="08F4D6F4" w:rsidR="4ABF62AD" w:rsidRDefault="4ABF62AD" w:rsidP="71CDE8E9">
      <w:r>
        <w:t>En producción, el sistema puede comportarse de dos maneras:</w:t>
      </w:r>
    </w:p>
    <w:p w14:paraId="11D8BDC6" w14:textId="479AB3C9" w:rsidR="4ABF62AD" w:rsidRDefault="6E8F1D2A" w:rsidP="71CDE8E9">
      <w:pPr>
        <w:pStyle w:val="Prrafodelista"/>
        <w:numPr>
          <w:ilvl w:val="0"/>
          <w:numId w:val="15"/>
        </w:numPr>
        <w:spacing w:before="240" w:after="240"/>
      </w:pPr>
      <w:r w:rsidRPr="02D0F374">
        <w:rPr>
          <w:b/>
          <w:bCs/>
        </w:rPr>
        <w:t>Confiar exclusivamente en Google OAuth</w:t>
      </w:r>
      <w:r>
        <w:t xml:space="preserve"> (</w:t>
      </w:r>
      <w:r w:rsidRPr="02D0F374">
        <w:rPr>
          <w:rStyle w:val="ConsolaChar"/>
        </w:rPr>
        <w:t>TRUST_GOOGLE_AUTH=true</w:t>
      </w:r>
      <w:r>
        <w:t>)</w:t>
      </w:r>
    </w:p>
    <w:p w14:paraId="58DF3FB1" w14:textId="2F34EF13" w:rsidR="4ABF62AD" w:rsidRDefault="4ABF62AD" w:rsidP="71CDE8E9">
      <w:pPr>
        <w:pStyle w:val="Prrafodelista"/>
        <w:numPr>
          <w:ilvl w:val="1"/>
          <w:numId w:val="15"/>
        </w:numPr>
        <w:spacing w:before="240" w:after="240"/>
      </w:pPr>
      <w:r>
        <w:t>Se permite acceso a cualquier cuenta autenticada con Google.</w:t>
      </w:r>
    </w:p>
    <w:p w14:paraId="3AB9D2A5" w14:textId="5B0D7840" w:rsidR="4ABF62AD" w:rsidRDefault="6E8F1D2A" w:rsidP="71CDE8E9">
      <w:pPr>
        <w:pStyle w:val="Prrafodelista"/>
        <w:numPr>
          <w:ilvl w:val="1"/>
          <w:numId w:val="15"/>
        </w:numPr>
        <w:spacing w:before="240" w:after="240"/>
      </w:pPr>
      <w:r>
        <w:t xml:space="preserve">Los roles se asignan según la lista </w:t>
      </w:r>
      <w:r w:rsidRPr="02D0F374">
        <w:rPr>
          <w:rStyle w:val="ConsolaChar"/>
        </w:rPr>
        <w:t>ADMIN_EMAILS</w:t>
      </w:r>
      <w:r>
        <w:t>.</w:t>
      </w:r>
    </w:p>
    <w:p w14:paraId="246A2265" w14:textId="67FBF58C" w:rsidR="4ABF62AD" w:rsidRDefault="78DB2A72" w:rsidP="71CDE8E9">
      <w:pPr>
        <w:pStyle w:val="Prrafodelista"/>
        <w:numPr>
          <w:ilvl w:val="0"/>
          <w:numId w:val="15"/>
        </w:numPr>
        <w:spacing w:before="240" w:after="240"/>
      </w:pPr>
      <w:r w:rsidRPr="296BA592">
        <w:rPr>
          <w:b/>
          <w:bCs/>
        </w:rPr>
        <w:t>Verificar una lista interna de permitidos</w:t>
      </w:r>
      <w:r>
        <w:t xml:space="preserve"> (</w:t>
      </w:r>
      <w:r w:rsidRPr="296BA592">
        <w:rPr>
          <w:rStyle w:val="ConsolaChar"/>
        </w:rPr>
        <w:t>TRUST_GOOGLE_AUTH=false</w:t>
      </w:r>
      <w:r>
        <w:t>)</w:t>
      </w:r>
    </w:p>
    <w:p w14:paraId="4257CA81" w14:textId="5BB5BDA9" w:rsidR="4ABF62AD" w:rsidRDefault="6E8F1D2A" w:rsidP="71CDE8E9">
      <w:pPr>
        <w:pStyle w:val="Prrafodelista"/>
        <w:numPr>
          <w:ilvl w:val="1"/>
          <w:numId w:val="15"/>
        </w:numPr>
        <w:spacing w:before="240" w:after="240"/>
      </w:pPr>
      <w:r>
        <w:t xml:space="preserve">Aparte de autenticarse con Google, el correo debe estar en </w:t>
      </w:r>
      <w:r w:rsidRPr="02D0F374">
        <w:rPr>
          <w:rStyle w:val="ConsolaChar"/>
        </w:rPr>
        <w:t>ALLOWED_EMAILS</w:t>
      </w:r>
      <w:r>
        <w:t>.</w:t>
      </w:r>
    </w:p>
    <w:p w14:paraId="28DA9276" w14:textId="2B8FE08C" w:rsidR="4ABF62AD" w:rsidRDefault="4ABF62AD" w:rsidP="71CDE8E9">
      <w:pPr>
        <w:pStyle w:val="Prrafodelista"/>
        <w:numPr>
          <w:ilvl w:val="1"/>
          <w:numId w:val="15"/>
        </w:numPr>
        <w:spacing w:before="240" w:after="240"/>
      </w:pPr>
      <w:r>
        <w:t>Aumenta la seguridad añadiendo un segundo filtro.</w:t>
      </w:r>
    </w:p>
    <w:p w14:paraId="134DD119" w14:textId="689E42BE" w:rsidR="4ABF62AD" w:rsidRDefault="4ABF62AD" w:rsidP="71CDE8E9">
      <w:pPr>
        <w:pStyle w:val="Ttulo4"/>
      </w:pPr>
      <w:r>
        <w:t>Asignación de Roles</w:t>
      </w:r>
    </w:p>
    <w:p w14:paraId="68373097" w14:textId="4124C936" w:rsidR="4ABF62AD" w:rsidRDefault="6E8F1D2A" w:rsidP="71CDE8E9">
      <w:pPr>
        <w:pStyle w:val="Prrafodelista"/>
        <w:numPr>
          <w:ilvl w:val="0"/>
          <w:numId w:val="14"/>
        </w:numPr>
        <w:spacing w:after="240"/>
      </w:pPr>
      <w:r>
        <w:t xml:space="preserve">Los correos incluidos en </w:t>
      </w:r>
      <w:r w:rsidRPr="02D0F374">
        <w:rPr>
          <w:rStyle w:val="ConsolaChar"/>
        </w:rPr>
        <w:t>ADMIN_EMAILS</w:t>
      </w:r>
      <w:r>
        <w:t xml:space="preserve"> reciben rol de administrador.</w:t>
      </w:r>
    </w:p>
    <w:p w14:paraId="39CAADF9" w14:textId="56183332" w:rsidR="4ABF62AD" w:rsidRDefault="4ABF62AD" w:rsidP="71CDE8E9">
      <w:pPr>
        <w:pStyle w:val="Prrafodelista"/>
        <w:numPr>
          <w:ilvl w:val="0"/>
          <w:numId w:val="14"/>
        </w:numPr>
        <w:spacing w:before="240" w:after="240"/>
      </w:pPr>
      <w:r>
        <w:t xml:space="preserve">El resto de </w:t>
      </w:r>
      <w:r w:rsidR="5234A39A">
        <w:t>los usuarios</w:t>
      </w:r>
      <w:r>
        <w:t xml:space="preserve"> obtienen rol de cliente.</w:t>
      </w:r>
    </w:p>
    <w:p w14:paraId="5DAD77F3" w14:textId="377B8D57" w:rsidR="4ABF62AD" w:rsidRDefault="4ABF62AD" w:rsidP="71CDE8E9">
      <w:pPr>
        <w:pStyle w:val="Prrafodelista"/>
        <w:numPr>
          <w:ilvl w:val="0"/>
          <w:numId w:val="14"/>
        </w:numPr>
        <w:spacing w:before="240" w:after="240"/>
      </w:pPr>
      <w:r>
        <w:t>Los roles se actualizan automáticamente al iniciar sesión.</w:t>
      </w:r>
    </w:p>
    <w:p w14:paraId="6BC80E3A" w14:textId="48ACFD4C" w:rsidR="4ABF62AD" w:rsidRDefault="6E8F1D2A" w:rsidP="02D0F374">
      <w:pPr>
        <w:pStyle w:val="Ttulo3"/>
        <w:rPr>
          <w:sz w:val="24"/>
          <w:szCs w:val="24"/>
        </w:rPr>
      </w:pPr>
      <w:bookmarkStart w:id="40" w:name="_Toc199173883"/>
      <w:r>
        <w:t>Seguridad</w:t>
      </w:r>
      <w:bookmarkEnd w:id="40"/>
    </w:p>
    <w:p w14:paraId="00851D3E" w14:textId="0C4F06A6" w:rsidR="4ABF62AD" w:rsidRDefault="6E8F1D2A" w:rsidP="02D0F374">
      <w:pPr>
        <w:pStyle w:val="Prrafodelista"/>
        <w:numPr>
          <w:ilvl w:val="0"/>
          <w:numId w:val="13"/>
        </w:numPr>
        <w:spacing w:after="240"/>
      </w:pPr>
      <w:r>
        <w:t xml:space="preserve">Los tokens JWT tienen caducidad, según lo definido en </w:t>
      </w:r>
      <w:r w:rsidRPr="02D0F374">
        <w:rPr>
          <w:rStyle w:val="ConsolaChar"/>
        </w:rPr>
        <w:t>JWT_EXPIRE</w:t>
      </w:r>
      <w:r>
        <w:t>.</w:t>
      </w:r>
    </w:p>
    <w:p w14:paraId="0F30C3BE" w14:textId="7105BEAB" w:rsidR="4ABF62AD" w:rsidRDefault="4ABF62AD" w:rsidP="71CDE8E9">
      <w:pPr>
        <w:pStyle w:val="Prrafodelista"/>
        <w:numPr>
          <w:ilvl w:val="0"/>
          <w:numId w:val="13"/>
        </w:numPr>
        <w:spacing w:before="240" w:after="240"/>
      </w:pPr>
      <w:r>
        <w:t>Todas las rutas protegidas validan el token y permisos del usuario.</w:t>
      </w:r>
    </w:p>
    <w:p w14:paraId="7334B852" w14:textId="08E3E2DD" w:rsidR="71CDE8E9" w:rsidRDefault="6E8F1D2A" w:rsidP="02D0F374">
      <w:pPr>
        <w:pStyle w:val="Prrafodelista"/>
        <w:numPr>
          <w:ilvl w:val="0"/>
          <w:numId w:val="13"/>
        </w:numPr>
        <w:spacing w:before="240" w:after="240"/>
      </w:pPr>
      <w:r>
        <w:t xml:space="preserve">No se almacenan contraseñas ni datos sensibles en el </w:t>
      </w:r>
      <w:proofErr w:type="spellStart"/>
      <w:r>
        <w:t>frontend</w:t>
      </w:r>
      <w:proofErr w:type="spellEnd"/>
      <w:r>
        <w:t>.</w:t>
      </w:r>
    </w:p>
    <w:p w14:paraId="07E19860" w14:textId="517D8D5E" w:rsidR="4ABF62AD" w:rsidRDefault="6E8F1D2A" w:rsidP="02D0F374">
      <w:pPr>
        <w:pStyle w:val="Ttulo3"/>
        <w:rPr>
          <w:color w:val="262626" w:themeColor="text1" w:themeTint="D9"/>
          <w:sz w:val="24"/>
          <w:szCs w:val="24"/>
        </w:rPr>
      </w:pPr>
      <w:bookmarkStart w:id="41" w:name="_Toc199173884"/>
      <w:r>
        <w:t>Desarrollo vs Producción</w:t>
      </w:r>
      <w:bookmarkEnd w:id="41"/>
    </w:p>
    <w:p w14:paraId="658F2350" w14:textId="7AE3A76A" w:rsidR="4ABF62AD" w:rsidRDefault="6E8F1D2A" w:rsidP="02D0F374">
      <w:pPr>
        <w:pStyle w:val="Prrafodelista"/>
        <w:numPr>
          <w:ilvl w:val="0"/>
          <w:numId w:val="10"/>
        </w:numPr>
        <w:spacing w:after="240"/>
      </w:pPr>
      <w:r>
        <w:t xml:space="preserve">En </w:t>
      </w:r>
      <w:r w:rsidRPr="02D0F374">
        <w:rPr>
          <w:b/>
          <w:bCs/>
        </w:rPr>
        <w:t>desarrollo</w:t>
      </w:r>
      <w:r>
        <w:t xml:space="preserve"> (</w:t>
      </w:r>
      <w:r w:rsidRPr="02D0F374">
        <w:rPr>
          <w:rStyle w:val="ConsolaChar"/>
        </w:rPr>
        <w:t>NODE_ENV=</w:t>
      </w:r>
      <w:proofErr w:type="spellStart"/>
      <w:r w:rsidRPr="02D0F374">
        <w:rPr>
          <w:rStyle w:val="ConsolaChar"/>
        </w:rPr>
        <w:t>development</w:t>
      </w:r>
      <w:proofErr w:type="spellEnd"/>
      <w:r>
        <w:t>), el sistema es permisivo y acepta autenticación simulada.</w:t>
      </w:r>
    </w:p>
    <w:p w14:paraId="6E1DB2AB" w14:textId="4797C5D2" w:rsidR="4ABF62AD" w:rsidRDefault="6E8F1D2A" w:rsidP="71CDE8E9">
      <w:pPr>
        <w:pStyle w:val="Prrafodelista"/>
        <w:numPr>
          <w:ilvl w:val="0"/>
          <w:numId w:val="10"/>
        </w:numPr>
        <w:spacing w:before="240" w:after="240"/>
      </w:pPr>
      <w:r>
        <w:t xml:space="preserve">En </w:t>
      </w:r>
      <w:r w:rsidRPr="02D0F374">
        <w:rPr>
          <w:b/>
          <w:bCs/>
        </w:rPr>
        <w:t>producción</w:t>
      </w:r>
      <w:r>
        <w:t xml:space="preserve"> (</w:t>
      </w:r>
      <w:r w:rsidRPr="02D0F374">
        <w:rPr>
          <w:rStyle w:val="ConsolaChar"/>
        </w:rPr>
        <w:t>NODE_ENV=</w:t>
      </w:r>
      <w:proofErr w:type="spellStart"/>
      <w:r w:rsidRPr="02D0F374">
        <w:rPr>
          <w:rStyle w:val="ConsolaChar"/>
        </w:rPr>
        <w:t>production</w:t>
      </w:r>
      <w:proofErr w:type="spellEnd"/>
      <w:r>
        <w:t>), se aplican todas las restricciones de seguridad.</w:t>
      </w:r>
    </w:p>
    <w:p w14:paraId="58507741" w14:textId="09C199A3" w:rsidR="7ABC9995" w:rsidRDefault="7ABC9995" w:rsidP="296BA592">
      <w:pPr>
        <w:pStyle w:val="Ttulo2"/>
      </w:pPr>
      <w:bookmarkStart w:id="42" w:name="_Toc199173885"/>
      <w:proofErr w:type="spellStart"/>
      <w:r>
        <w:lastRenderedPageBreak/>
        <w:t>Minikube</w:t>
      </w:r>
      <w:bookmarkEnd w:id="42"/>
      <w:proofErr w:type="spellEnd"/>
    </w:p>
    <w:p w14:paraId="4E32362D" w14:textId="6C68C215" w:rsidR="003B291E" w:rsidRDefault="2A273D82" w:rsidP="296BA592">
      <w:pPr>
        <w:pStyle w:val="Ttulo3"/>
      </w:pPr>
      <w:bookmarkStart w:id="43" w:name="_Toc199173886"/>
      <w:r>
        <w:t>Iniciar un entorno limpio</w:t>
      </w:r>
      <w:bookmarkEnd w:id="43"/>
    </w:p>
    <w:p w14:paraId="0B4BCC84" w14:textId="6D09CA89" w:rsidR="003B291E" w:rsidRDefault="0EBB1EE6" w:rsidP="296BA592">
      <w:pPr>
        <w:spacing w:before="240" w:after="240"/>
      </w:pPr>
      <w:proofErr w:type="spellStart"/>
      <w:r>
        <w:t>minikube</w:t>
      </w:r>
      <w:proofErr w:type="spellEnd"/>
      <w:r>
        <w:t xml:space="preserve"> </w:t>
      </w:r>
      <w:proofErr w:type="spellStart"/>
      <w:r>
        <w:t>delete</w:t>
      </w:r>
      <w:proofErr w:type="spellEnd"/>
    </w:p>
    <w:p w14:paraId="426BE91B" w14:textId="1F5DCD5F" w:rsidR="003B291E" w:rsidRDefault="1E04909D" w:rsidP="003B291E">
      <w:pPr>
        <w:spacing w:before="240" w:after="240"/>
      </w:pPr>
      <w:r>
        <w:t xml:space="preserve">Si el estado es Running, el clúster está listo para usarse. Este paso garantiza que las siguientes instrucciones se apliquen sobre un entorno </w:t>
      </w:r>
      <w:proofErr w:type="spellStart"/>
      <w:r>
        <w:t>Kubernetes</w:t>
      </w:r>
      <w:proofErr w:type="spellEnd"/>
      <w:r>
        <w:t xml:space="preserve"> operativo</w:t>
      </w:r>
    </w:p>
    <w:p w14:paraId="596747E6" w14:textId="4B2E0347" w:rsidR="65DA974E" w:rsidRDefault="65DA974E" w:rsidP="296BA592">
      <w:pPr>
        <w:spacing w:before="240" w:after="240"/>
        <w:rPr>
          <w:rFonts w:ascii="Cambria" w:eastAsia="Cambria" w:hAnsi="Cambria" w:cs="Cambria"/>
        </w:rPr>
      </w:pPr>
      <w:hyperlink r:id="rId18">
        <w:r w:rsidRPr="296BA592">
          <w:rPr>
            <w:rStyle w:val="Hipervnculo"/>
            <w:rFonts w:ascii="Cambria" w:eastAsia="Cambria" w:hAnsi="Cambria" w:cs="Cambria"/>
          </w:rPr>
          <w:t xml:space="preserve">Compatibilidad con GPU en </w:t>
        </w:r>
        <w:proofErr w:type="spellStart"/>
        <w:r w:rsidRPr="296BA592">
          <w:rPr>
            <w:rStyle w:val="Hipervnculo"/>
            <w:rFonts w:ascii="Cambria" w:eastAsia="Cambria" w:hAnsi="Cambria" w:cs="Cambria"/>
          </w:rPr>
          <w:t>Kubernetes</w:t>
        </w:r>
        <w:proofErr w:type="spellEnd"/>
        <w:r w:rsidRPr="296BA592">
          <w:rPr>
            <w:rStyle w:val="Hipervnculo"/>
            <w:rFonts w:ascii="Cambria" w:eastAsia="Cambria" w:hAnsi="Cambria" w:cs="Cambria"/>
          </w:rPr>
          <w:t xml:space="preserve"> de Docker para escritorio en Windows 11 con WSL 2 - </w:t>
        </w:r>
        <w:proofErr w:type="spellStart"/>
        <w:r w:rsidRPr="296BA592">
          <w:rPr>
            <w:rStyle w:val="Hipervnculo"/>
            <w:rFonts w:ascii="Cambria" w:eastAsia="Cambria" w:hAnsi="Cambria" w:cs="Cambria"/>
          </w:rPr>
          <w:t>Stack</w:t>
        </w:r>
        <w:proofErr w:type="spellEnd"/>
        <w:r w:rsidRPr="296BA592">
          <w:rPr>
            <w:rStyle w:val="Hipervnculo"/>
            <w:rFonts w:ascii="Cambria" w:eastAsia="Cambria" w:hAnsi="Cambria" w:cs="Cambria"/>
          </w:rPr>
          <w:t xml:space="preserve"> </w:t>
        </w:r>
        <w:proofErr w:type="spellStart"/>
        <w:r w:rsidRPr="296BA592">
          <w:rPr>
            <w:rStyle w:val="Hipervnculo"/>
            <w:rFonts w:ascii="Cambria" w:eastAsia="Cambria" w:hAnsi="Cambria" w:cs="Cambria"/>
          </w:rPr>
          <w:t>Overflow</w:t>
        </w:r>
        <w:proofErr w:type="spellEnd"/>
      </w:hyperlink>
    </w:p>
    <w:p w14:paraId="3992B19B" w14:textId="0D4A11BF" w:rsidR="243A02E6" w:rsidRDefault="243A02E6" w:rsidP="296BA592">
      <w:pPr>
        <w:pStyle w:val="Ttulo3"/>
      </w:pPr>
      <w:bookmarkStart w:id="44" w:name="_Toc199173887"/>
      <w:r w:rsidRPr="296BA592">
        <w:t xml:space="preserve">Verificación inicial de </w:t>
      </w:r>
      <w:proofErr w:type="spellStart"/>
      <w:r w:rsidRPr="296BA592">
        <w:t>Minikube</w:t>
      </w:r>
      <w:bookmarkEnd w:id="44"/>
      <w:proofErr w:type="spellEnd"/>
    </w:p>
    <w:p w14:paraId="6BD4466A" w14:textId="3EB59936" w:rsidR="243A02E6" w:rsidRDefault="243A02E6" w:rsidP="296BA592">
      <w:pPr>
        <w:spacing w:before="240" w:after="240"/>
        <w:rPr>
          <w:rFonts w:ascii="Cambria" w:eastAsia="Cambria" w:hAnsi="Cambria" w:cs="Cambria"/>
        </w:rPr>
      </w:pPr>
      <w:r w:rsidRPr="296BA592">
        <w:rPr>
          <w:rFonts w:ascii="Cambria" w:eastAsia="Cambria" w:hAnsi="Cambria" w:cs="Cambria"/>
        </w:rPr>
        <w:t xml:space="preserve">Antes de desplegar cualquier recurso, se comprueba que el clúster de </w:t>
      </w:r>
      <w:proofErr w:type="spellStart"/>
      <w:r w:rsidRPr="296BA592">
        <w:rPr>
          <w:rFonts w:ascii="Cambria" w:eastAsia="Cambria" w:hAnsi="Cambria" w:cs="Cambria"/>
        </w:rPr>
        <w:t>Minikube</w:t>
      </w:r>
      <w:proofErr w:type="spellEnd"/>
      <w:r w:rsidRPr="296BA592">
        <w:rPr>
          <w:rFonts w:ascii="Cambria" w:eastAsia="Cambria" w:hAnsi="Cambria" w:cs="Cambria"/>
        </w:rPr>
        <w:t xml:space="preserve"> está activo y funcionando. Esto se hace con el comando:</w:t>
      </w:r>
    </w:p>
    <w:p w14:paraId="3D1B398F" w14:textId="243200EF" w:rsidR="004D3148" w:rsidRDefault="004D3148" w:rsidP="296BA592">
      <w:pPr>
        <w:spacing w:before="240" w:after="240"/>
      </w:pPr>
      <w:r>
        <w:rPr>
          <w:rFonts w:ascii="Cambria" w:eastAsia="Cambria" w:hAnsi="Cambria" w:cs="Cambria"/>
          <w:noProof/>
        </w:rPr>
        <mc:AlternateContent>
          <mc:Choice Requires="wps">
            <w:drawing>
              <wp:inline distT="0" distB="0" distL="0" distR="0" wp14:anchorId="2D5A85F3" wp14:editId="75D9D5F9">
                <wp:extent cx="5783580" cy="1097280"/>
                <wp:effectExtent l="0" t="0" r="26670" b="26670"/>
                <wp:docPr id="1558571627" name="Cuadro de texto 6"/>
                <wp:cNvGraphicFramePr/>
                <a:graphic xmlns:a="http://schemas.openxmlformats.org/drawingml/2006/main">
                  <a:graphicData uri="http://schemas.microsoft.com/office/word/2010/wordprocessingShape">
                    <wps:wsp>
                      <wps:cNvSpPr txBox="1"/>
                      <wps:spPr>
                        <a:xfrm>
                          <a:off x="0" y="0"/>
                          <a:ext cx="5783580" cy="1097280"/>
                        </a:xfrm>
                        <a:prstGeom prst="rect">
                          <a:avLst/>
                        </a:prstGeom>
                        <a:solidFill>
                          <a:schemeClr val="lt1"/>
                        </a:solidFill>
                        <a:ln w="6350">
                          <a:solidFill>
                            <a:prstClr val="black"/>
                          </a:solidFill>
                        </a:ln>
                      </wps:spPr>
                      <wps:txbx>
                        <w:txbxContent>
                          <w:p w14:paraId="7ED09D5D" w14:textId="77777777" w:rsidR="004D3148" w:rsidRDefault="004D3148" w:rsidP="004D31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5A85F3" id="Cuadro de texto 6" o:spid="_x0000_s1029" type="#_x0000_t202" style="width:455.4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" fillcolor="white [3201]" strokeweight=".5pt">
                <v:textbox>
                  <w:txbxContent>
                    <w:p w14:paraId="7ED09D5D" w14:textId="77777777" w:rsidR="004D3148" w:rsidRDefault="004D3148" w:rsidP="004D3148"/>
                  </w:txbxContent>
                </v:textbox>
                <w10:anchorlock/>
              </v:shape>
            </w:pict>
          </mc:Fallback>
        </mc:AlternateContent>
      </w:r>
    </w:p>
    <w:p w14:paraId="3D4690CD" w14:textId="6ABC1592" w:rsidR="243A02E6" w:rsidRDefault="243A02E6" w:rsidP="296BA592">
      <w:pPr>
        <w:spacing w:after="0"/>
        <w:rPr>
          <w:rFonts w:ascii="Consolas" w:eastAsia="Consolas" w:hAnsi="Consolas" w:cs="Consolas"/>
        </w:rPr>
      </w:pPr>
      <w:proofErr w:type="spellStart"/>
      <w:r w:rsidRPr="296BA592">
        <w:rPr>
          <w:rFonts w:ascii="Consolas" w:eastAsia="Consolas" w:hAnsi="Consolas" w:cs="Consolas"/>
        </w:rPr>
        <w:t>minikube</w:t>
      </w:r>
      <w:proofErr w:type="spellEnd"/>
      <w:r w:rsidRPr="296BA592">
        <w:rPr>
          <w:rFonts w:ascii="Consolas" w:eastAsia="Consolas" w:hAnsi="Consolas" w:cs="Consolas"/>
        </w:rPr>
        <w:t xml:space="preserve"> status</w:t>
      </w:r>
    </w:p>
    <w:p w14:paraId="0732C74C" w14:textId="57F7738E" w:rsidR="243A02E6" w:rsidRDefault="243A02E6" w:rsidP="296BA592">
      <w:pPr>
        <w:spacing w:before="240" w:after="240"/>
      </w:pPr>
      <w:r w:rsidRPr="296BA592">
        <w:rPr>
          <w:rFonts w:ascii="Cambria" w:eastAsia="Cambria" w:hAnsi="Cambria" w:cs="Cambria"/>
        </w:rPr>
        <w:t xml:space="preserve">Si el estado es </w:t>
      </w:r>
      <w:r w:rsidRPr="296BA592">
        <w:rPr>
          <w:rFonts w:ascii="Cambria" w:eastAsia="Cambria" w:hAnsi="Cambria" w:cs="Cambria"/>
          <w:i/>
          <w:iCs/>
        </w:rPr>
        <w:t>Running</w:t>
      </w:r>
      <w:r w:rsidRPr="296BA592">
        <w:rPr>
          <w:rFonts w:ascii="Cambria" w:eastAsia="Cambria" w:hAnsi="Cambria" w:cs="Cambria"/>
        </w:rPr>
        <w:t xml:space="preserve">, el clúster está listo para usarse. Este paso garantiza que las siguientes instrucciones se apliquen sobre un entorno </w:t>
      </w:r>
      <w:proofErr w:type="spellStart"/>
      <w:r w:rsidRPr="296BA592">
        <w:rPr>
          <w:rFonts w:ascii="Cambria" w:eastAsia="Cambria" w:hAnsi="Cambria" w:cs="Cambria"/>
        </w:rPr>
        <w:t>Kubernetes</w:t>
      </w:r>
      <w:proofErr w:type="spellEnd"/>
      <w:r w:rsidRPr="296BA592">
        <w:rPr>
          <w:rFonts w:ascii="Cambria" w:eastAsia="Cambria" w:hAnsi="Cambria" w:cs="Cambria"/>
        </w:rPr>
        <w:t xml:space="preserve"> operativo.</w:t>
      </w:r>
    </w:p>
    <w:p w14:paraId="61CE6BA5" w14:textId="7A11180E" w:rsidR="243A02E6" w:rsidRDefault="243A02E6" w:rsidP="296BA592">
      <w:pPr>
        <w:pStyle w:val="Ttulo3"/>
      </w:pPr>
      <w:bookmarkStart w:id="45" w:name="_Toc199173888"/>
      <w:r w:rsidRPr="296BA592">
        <w:t xml:space="preserve">Habilitación de complementos en </w:t>
      </w:r>
      <w:proofErr w:type="spellStart"/>
      <w:r w:rsidRPr="296BA592">
        <w:t>Minikube</w:t>
      </w:r>
      <w:bookmarkEnd w:id="45"/>
      <w:proofErr w:type="spellEnd"/>
    </w:p>
    <w:p w14:paraId="3E2AC620" w14:textId="05B90E53" w:rsidR="243A02E6" w:rsidRDefault="243A02E6" w:rsidP="296BA592">
      <w:pPr>
        <w:spacing w:before="240" w:after="240"/>
      </w:pPr>
      <w:proofErr w:type="spellStart"/>
      <w:r w:rsidRPr="296BA592">
        <w:rPr>
          <w:rFonts w:ascii="Cambria" w:eastAsia="Cambria" w:hAnsi="Cambria" w:cs="Cambria"/>
        </w:rPr>
        <w:t>Minikube</w:t>
      </w:r>
      <w:proofErr w:type="spellEnd"/>
      <w:r w:rsidRPr="296BA592">
        <w:rPr>
          <w:rFonts w:ascii="Cambria" w:eastAsia="Cambria" w:hAnsi="Cambria" w:cs="Cambria"/>
        </w:rPr>
        <w:t xml:space="preserve"> incluye varios </w:t>
      </w:r>
      <w:proofErr w:type="spellStart"/>
      <w:r w:rsidRPr="296BA592">
        <w:rPr>
          <w:rFonts w:ascii="Cambria" w:eastAsia="Cambria" w:hAnsi="Cambria" w:cs="Cambria"/>
          <w:i/>
          <w:iCs/>
        </w:rPr>
        <w:t>addons</w:t>
      </w:r>
      <w:proofErr w:type="spellEnd"/>
      <w:r w:rsidRPr="296BA592">
        <w:rPr>
          <w:rFonts w:ascii="Cambria" w:eastAsia="Cambria" w:hAnsi="Cambria" w:cs="Cambria"/>
        </w:rPr>
        <w:t xml:space="preserve"> útiles que se deben activar para soportar </w:t>
      </w:r>
      <w:proofErr w:type="spellStart"/>
      <w:r w:rsidRPr="296BA592">
        <w:rPr>
          <w:rFonts w:ascii="Cambria" w:eastAsia="Cambria" w:hAnsi="Cambria" w:cs="Cambria"/>
        </w:rPr>
        <w:t>Neuropod</w:t>
      </w:r>
      <w:proofErr w:type="spellEnd"/>
      <w:r w:rsidRPr="296BA592">
        <w:rPr>
          <w:rFonts w:ascii="Cambria" w:eastAsia="Cambria" w:hAnsi="Cambria" w:cs="Cambria"/>
        </w:rPr>
        <w:t xml:space="preserve">. En primer lugar, se activa el controlador </w:t>
      </w:r>
      <w:proofErr w:type="spellStart"/>
      <w:r w:rsidRPr="296BA592">
        <w:rPr>
          <w:rFonts w:ascii="Cambria" w:eastAsia="Cambria" w:hAnsi="Cambria" w:cs="Cambria"/>
        </w:rPr>
        <w:t>Ingress</w:t>
      </w:r>
      <w:proofErr w:type="spellEnd"/>
      <w:r w:rsidRPr="296BA592">
        <w:rPr>
          <w:rFonts w:ascii="Cambria" w:eastAsia="Cambria" w:hAnsi="Cambria" w:cs="Cambria"/>
        </w:rPr>
        <w:t xml:space="preserve"> (NGINX) y el </w:t>
      </w:r>
      <w:proofErr w:type="spellStart"/>
      <w:r w:rsidRPr="296BA592">
        <w:rPr>
          <w:rFonts w:ascii="Cambria" w:eastAsia="Cambria" w:hAnsi="Cambria" w:cs="Cambria"/>
        </w:rPr>
        <w:t>provisionador</w:t>
      </w:r>
      <w:proofErr w:type="spellEnd"/>
      <w:r w:rsidRPr="296BA592">
        <w:rPr>
          <w:rFonts w:ascii="Cambria" w:eastAsia="Cambria" w:hAnsi="Cambria" w:cs="Cambria"/>
        </w:rPr>
        <w:t xml:space="preserve"> de almacenamiento:</w:t>
      </w:r>
    </w:p>
    <w:p w14:paraId="6976BE04" w14:textId="746BD951" w:rsidR="243A02E6" w:rsidRDefault="243A02E6" w:rsidP="296BA592">
      <w:pPr>
        <w:spacing w:after="0"/>
        <w:rPr>
          <w:rFonts w:ascii="Consolas" w:eastAsia="Consolas" w:hAnsi="Consolas" w:cs="Consolas"/>
        </w:rPr>
      </w:pPr>
      <w:proofErr w:type="spellStart"/>
      <w:r w:rsidRPr="296BA592">
        <w:rPr>
          <w:rFonts w:ascii="Consolas" w:eastAsia="Consolas" w:hAnsi="Consolas" w:cs="Consolas"/>
          <w:lang w:val="en-US"/>
        </w:rPr>
        <w:t>minikube</w:t>
      </w:r>
      <w:proofErr w:type="spellEnd"/>
      <w:r w:rsidRPr="296BA592">
        <w:rPr>
          <w:rFonts w:ascii="Consolas" w:eastAsia="Consolas" w:hAnsi="Consolas" w:cs="Consolas"/>
          <w:lang w:val="en-US"/>
        </w:rPr>
        <w:t xml:space="preserve"> addons enable ingress</w:t>
      </w:r>
      <w:r>
        <w:br/>
      </w:r>
      <w:proofErr w:type="spellStart"/>
      <w:r w:rsidRPr="296BA592">
        <w:rPr>
          <w:rFonts w:ascii="Consolas" w:eastAsia="Consolas" w:hAnsi="Consolas" w:cs="Consolas"/>
          <w:lang w:val="en-US"/>
        </w:rPr>
        <w:t>minikube</w:t>
      </w:r>
      <w:proofErr w:type="spellEnd"/>
      <w:r w:rsidRPr="296BA592">
        <w:rPr>
          <w:rFonts w:ascii="Consolas" w:eastAsia="Consolas" w:hAnsi="Consolas" w:cs="Consolas"/>
          <w:lang w:val="en-US"/>
        </w:rPr>
        <w:t xml:space="preserve"> addons enable storage-provisioner</w:t>
      </w:r>
      <w:r>
        <w:br/>
      </w:r>
      <w:proofErr w:type="spellStart"/>
      <w:r w:rsidRPr="296BA592">
        <w:rPr>
          <w:rFonts w:ascii="Consolas" w:eastAsia="Consolas" w:hAnsi="Consolas" w:cs="Consolas"/>
          <w:lang w:val="en-US"/>
        </w:rPr>
        <w:t>minikube</w:t>
      </w:r>
      <w:proofErr w:type="spellEnd"/>
      <w:r w:rsidRPr="296BA592">
        <w:rPr>
          <w:rFonts w:ascii="Consolas" w:eastAsia="Consolas" w:hAnsi="Consolas" w:cs="Consolas"/>
          <w:lang w:val="en-US"/>
        </w:rPr>
        <w:t xml:space="preserve"> addons enable default-</w:t>
      </w:r>
      <w:proofErr w:type="spellStart"/>
      <w:r w:rsidRPr="296BA592">
        <w:rPr>
          <w:rFonts w:ascii="Consolas" w:eastAsia="Consolas" w:hAnsi="Consolas" w:cs="Consolas"/>
          <w:lang w:val="en-US"/>
        </w:rPr>
        <w:t>storageclass</w:t>
      </w:r>
      <w:proofErr w:type="spellEnd"/>
    </w:p>
    <w:p w14:paraId="5CF42CFC" w14:textId="5011DDBB" w:rsidR="243A02E6" w:rsidRDefault="243A02E6" w:rsidP="296BA592">
      <w:pPr>
        <w:spacing w:before="240" w:after="240"/>
      </w:pPr>
      <w:r w:rsidRPr="296BA592">
        <w:rPr>
          <w:rFonts w:ascii="Cambria" w:eastAsia="Cambria" w:hAnsi="Cambria" w:cs="Cambria"/>
        </w:rPr>
        <w:t xml:space="preserve">Estos comandos habilitan, respectivamente, el controlador de entrada (para enrutar tráfico HTTP/HTTPS) y los complementos de almacenamiento que permiten crear </w:t>
      </w:r>
      <w:proofErr w:type="spellStart"/>
      <w:r w:rsidRPr="296BA592">
        <w:rPr>
          <w:rFonts w:ascii="Cambria" w:eastAsia="Cambria" w:hAnsi="Cambria" w:cs="Cambria"/>
        </w:rPr>
        <w:t>PersistentVolumes</w:t>
      </w:r>
      <w:proofErr w:type="spellEnd"/>
      <w:r w:rsidRPr="296BA592">
        <w:rPr>
          <w:rFonts w:ascii="Cambria" w:eastAsia="Cambria" w:hAnsi="Cambria" w:cs="Cambria"/>
        </w:rPr>
        <w:t xml:space="preserve"> usando el host. Si el nodo </w:t>
      </w:r>
      <w:proofErr w:type="spellStart"/>
      <w:r w:rsidRPr="296BA592">
        <w:rPr>
          <w:rFonts w:ascii="Cambria" w:eastAsia="Cambria" w:hAnsi="Cambria" w:cs="Cambria"/>
        </w:rPr>
        <w:t>Minikube</w:t>
      </w:r>
      <w:proofErr w:type="spellEnd"/>
      <w:r w:rsidRPr="296BA592">
        <w:rPr>
          <w:rFonts w:ascii="Cambria" w:eastAsia="Cambria" w:hAnsi="Cambria" w:cs="Cambria"/>
        </w:rPr>
        <w:t xml:space="preserve"> tiene una GPU disponible y se quiere utilizar aceleración por hardware, también conviene activar el plugin de </w:t>
      </w:r>
      <w:proofErr w:type="spellStart"/>
      <w:r w:rsidRPr="296BA592">
        <w:rPr>
          <w:rFonts w:ascii="Cambria" w:eastAsia="Cambria" w:hAnsi="Cambria" w:cs="Cambria"/>
        </w:rPr>
        <w:t>Nvidia</w:t>
      </w:r>
      <w:proofErr w:type="spellEnd"/>
      <w:r w:rsidRPr="296BA592">
        <w:rPr>
          <w:rFonts w:ascii="Cambria" w:eastAsia="Cambria" w:hAnsi="Cambria" w:cs="Cambria"/>
        </w:rPr>
        <w:t>:</w:t>
      </w:r>
    </w:p>
    <w:p w14:paraId="74090298" w14:textId="3E6F3F3D" w:rsidR="243A02E6" w:rsidRDefault="243A02E6" w:rsidP="296BA592">
      <w:pPr>
        <w:spacing w:after="0"/>
        <w:rPr>
          <w:rFonts w:ascii="Consolas" w:eastAsia="Consolas" w:hAnsi="Consolas" w:cs="Consolas"/>
        </w:rPr>
      </w:pPr>
      <w:proofErr w:type="spellStart"/>
      <w:r w:rsidRPr="296BA592">
        <w:rPr>
          <w:rFonts w:ascii="Consolas" w:eastAsia="Consolas" w:hAnsi="Consolas" w:cs="Consolas"/>
        </w:rPr>
        <w:lastRenderedPageBreak/>
        <w:t>minikube</w:t>
      </w:r>
      <w:proofErr w:type="spellEnd"/>
      <w:r w:rsidRPr="296BA592">
        <w:rPr>
          <w:rFonts w:ascii="Consolas" w:eastAsia="Consolas" w:hAnsi="Consolas" w:cs="Consolas"/>
        </w:rPr>
        <w:t xml:space="preserve"> </w:t>
      </w:r>
      <w:proofErr w:type="spellStart"/>
      <w:r w:rsidRPr="296BA592">
        <w:rPr>
          <w:rFonts w:ascii="Consolas" w:eastAsia="Consolas" w:hAnsi="Consolas" w:cs="Consolas"/>
        </w:rPr>
        <w:t>addons</w:t>
      </w:r>
      <w:proofErr w:type="spellEnd"/>
      <w:r w:rsidRPr="296BA592">
        <w:rPr>
          <w:rFonts w:ascii="Consolas" w:eastAsia="Consolas" w:hAnsi="Consolas" w:cs="Consolas"/>
        </w:rPr>
        <w:t xml:space="preserve"> </w:t>
      </w:r>
      <w:proofErr w:type="spellStart"/>
      <w:r w:rsidRPr="296BA592">
        <w:rPr>
          <w:rFonts w:ascii="Consolas" w:eastAsia="Consolas" w:hAnsi="Consolas" w:cs="Consolas"/>
        </w:rPr>
        <w:t>enable</w:t>
      </w:r>
      <w:proofErr w:type="spellEnd"/>
      <w:r w:rsidRPr="296BA592">
        <w:rPr>
          <w:rFonts w:ascii="Consolas" w:eastAsia="Consolas" w:hAnsi="Consolas" w:cs="Consolas"/>
        </w:rPr>
        <w:t xml:space="preserve"> </w:t>
      </w:r>
      <w:proofErr w:type="spellStart"/>
      <w:r w:rsidRPr="296BA592">
        <w:rPr>
          <w:rFonts w:ascii="Consolas" w:eastAsia="Consolas" w:hAnsi="Consolas" w:cs="Consolas"/>
        </w:rPr>
        <w:t>nvidia</w:t>
      </w:r>
      <w:proofErr w:type="spellEnd"/>
      <w:r w:rsidRPr="296BA592">
        <w:rPr>
          <w:rFonts w:ascii="Consolas" w:eastAsia="Consolas" w:hAnsi="Consolas" w:cs="Consolas"/>
        </w:rPr>
        <w:t>-</w:t>
      </w:r>
      <w:proofErr w:type="spellStart"/>
      <w:r w:rsidRPr="296BA592">
        <w:rPr>
          <w:rFonts w:ascii="Consolas" w:eastAsia="Consolas" w:hAnsi="Consolas" w:cs="Consolas"/>
        </w:rPr>
        <w:t>device</w:t>
      </w:r>
      <w:proofErr w:type="spellEnd"/>
      <w:r w:rsidRPr="296BA592">
        <w:rPr>
          <w:rFonts w:ascii="Consolas" w:eastAsia="Consolas" w:hAnsi="Consolas" w:cs="Consolas"/>
        </w:rPr>
        <w:t>-plugin</w:t>
      </w:r>
    </w:p>
    <w:p w14:paraId="5746C529" w14:textId="124336ED" w:rsidR="243A02E6" w:rsidRDefault="243A02E6" w:rsidP="296BA592">
      <w:pPr>
        <w:spacing w:before="240" w:after="240"/>
      </w:pPr>
      <w:r w:rsidRPr="296BA592">
        <w:rPr>
          <w:rFonts w:ascii="Cambria" w:eastAsia="Cambria" w:hAnsi="Cambria" w:cs="Cambria"/>
        </w:rPr>
        <w:t xml:space="preserve">Este complemento instala los controladores necesarios para exponer las </w:t>
      </w:r>
      <w:proofErr w:type="spellStart"/>
      <w:r w:rsidRPr="296BA592">
        <w:rPr>
          <w:rFonts w:ascii="Cambria" w:eastAsia="Cambria" w:hAnsi="Cambria" w:cs="Cambria"/>
        </w:rPr>
        <w:t>GPUs</w:t>
      </w:r>
      <w:proofErr w:type="spellEnd"/>
      <w:r w:rsidRPr="296BA592">
        <w:rPr>
          <w:rFonts w:ascii="Cambria" w:eastAsia="Cambria" w:hAnsi="Cambria" w:cs="Cambria"/>
        </w:rPr>
        <w:t xml:space="preserve"> al clúster.</w:t>
      </w:r>
    </w:p>
    <w:p w14:paraId="5BC32ED3" w14:textId="6A9FDCDB" w:rsidR="243A02E6" w:rsidRDefault="243A02E6" w:rsidP="296BA592">
      <w:pPr>
        <w:pStyle w:val="Ttulo3"/>
      </w:pPr>
      <w:bookmarkStart w:id="46" w:name="_Toc199173889"/>
      <w:r w:rsidRPr="296BA592">
        <w:t xml:space="preserve">Creación del directorio </w:t>
      </w:r>
      <w:proofErr w:type="spellStart"/>
      <w:r w:rsidRPr="296BA592">
        <w:t>workspace</w:t>
      </w:r>
      <w:bookmarkEnd w:id="46"/>
      <w:proofErr w:type="spellEnd"/>
    </w:p>
    <w:p w14:paraId="3EC7DF40" w14:textId="5FCA3BC5" w:rsidR="243A02E6" w:rsidRDefault="243A02E6" w:rsidP="296BA592">
      <w:pPr>
        <w:spacing w:before="240" w:after="240"/>
      </w:pPr>
      <w:proofErr w:type="spellStart"/>
      <w:r w:rsidRPr="296BA592">
        <w:rPr>
          <w:rFonts w:ascii="Cambria" w:eastAsia="Cambria" w:hAnsi="Cambria" w:cs="Cambria"/>
        </w:rPr>
        <w:t>Neuropod</w:t>
      </w:r>
      <w:proofErr w:type="spellEnd"/>
      <w:r w:rsidRPr="296BA592">
        <w:rPr>
          <w:rFonts w:ascii="Cambria" w:eastAsia="Cambria" w:hAnsi="Cambria" w:cs="Cambria"/>
        </w:rPr>
        <w:t xml:space="preserve"> utiliza un volumen persistente en el nodo para almacenar los </w:t>
      </w:r>
      <w:proofErr w:type="spellStart"/>
      <w:r w:rsidRPr="296BA592">
        <w:rPr>
          <w:rFonts w:ascii="Cambria" w:eastAsia="Cambria" w:hAnsi="Cambria" w:cs="Cambria"/>
        </w:rPr>
        <w:t>workspaces</w:t>
      </w:r>
      <w:proofErr w:type="spellEnd"/>
      <w:r w:rsidRPr="296BA592">
        <w:rPr>
          <w:rFonts w:ascii="Cambria" w:eastAsia="Cambria" w:hAnsi="Cambria" w:cs="Cambria"/>
        </w:rPr>
        <w:t xml:space="preserve"> de los usuarios. Se crea la carpeta en el nodo de </w:t>
      </w:r>
      <w:proofErr w:type="spellStart"/>
      <w:r w:rsidRPr="296BA592">
        <w:rPr>
          <w:rFonts w:ascii="Cambria" w:eastAsia="Cambria" w:hAnsi="Cambria" w:cs="Cambria"/>
        </w:rPr>
        <w:t>Minikube</w:t>
      </w:r>
      <w:proofErr w:type="spellEnd"/>
      <w:r w:rsidRPr="296BA592">
        <w:rPr>
          <w:rFonts w:ascii="Cambria" w:eastAsia="Cambria" w:hAnsi="Cambria" w:cs="Cambria"/>
        </w:rPr>
        <w:t xml:space="preserve"> y se ajustan permisos:</w:t>
      </w:r>
    </w:p>
    <w:p w14:paraId="35AC4BA5" w14:textId="11BEFDDA" w:rsidR="243A02E6" w:rsidRDefault="243A02E6" w:rsidP="296BA592">
      <w:pPr>
        <w:spacing w:after="0"/>
        <w:rPr>
          <w:rFonts w:ascii="Consolas" w:eastAsia="Consolas" w:hAnsi="Consolas" w:cs="Consolas"/>
        </w:rPr>
      </w:pPr>
      <w:proofErr w:type="spellStart"/>
      <w:r w:rsidRPr="296BA592">
        <w:rPr>
          <w:rFonts w:ascii="Consolas" w:eastAsia="Consolas" w:hAnsi="Consolas" w:cs="Consolas"/>
          <w:lang w:val="en-US"/>
        </w:rPr>
        <w:t>minikube</w:t>
      </w:r>
      <w:proofErr w:type="spellEnd"/>
      <w:r w:rsidRPr="296BA592">
        <w:rPr>
          <w:rFonts w:ascii="Consolas" w:eastAsia="Consolas" w:hAnsi="Consolas" w:cs="Consolas"/>
          <w:lang w:val="en-US"/>
        </w:rPr>
        <w:t xml:space="preserve"> ssh "</w:t>
      </w:r>
      <w:proofErr w:type="spellStart"/>
      <w:r w:rsidRPr="296BA592">
        <w:rPr>
          <w:rFonts w:ascii="Consolas" w:eastAsia="Consolas" w:hAnsi="Consolas" w:cs="Consolas"/>
          <w:lang w:val="en-US"/>
        </w:rPr>
        <w:t>sudo</w:t>
      </w:r>
      <w:proofErr w:type="spellEnd"/>
      <w:r w:rsidRPr="296BA592">
        <w:rPr>
          <w:rFonts w:ascii="Consolas" w:eastAsia="Consolas" w:hAnsi="Consolas" w:cs="Consolas"/>
          <w:lang w:val="en-US"/>
        </w:rPr>
        <w:t xml:space="preserve"> </w:t>
      </w:r>
      <w:proofErr w:type="spellStart"/>
      <w:r w:rsidRPr="296BA592">
        <w:rPr>
          <w:rFonts w:ascii="Consolas" w:eastAsia="Consolas" w:hAnsi="Consolas" w:cs="Consolas"/>
          <w:lang w:val="en-US"/>
        </w:rPr>
        <w:t>mkdir</w:t>
      </w:r>
      <w:proofErr w:type="spellEnd"/>
      <w:r w:rsidRPr="296BA592">
        <w:rPr>
          <w:rFonts w:ascii="Consolas" w:eastAsia="Consolas" w:hAnsi="Consolas" w:cs="Consolas"/>
          <w:lang w:val="en-US"/>
        </w:rPr>
        <w:t xml:space="preserve"> -p /</w:t>
      </w:r>
      <w:proofErr w:type="spellStart"/>
      <w:r w:rsidRPr="296BA592">
        <w:rPr>
          <w:rFonts w:ascii="Consolas" w:eastAsia="Consolas" w:hAnsi="Consolas" w:cs="Consolas"/>
          <w:lang w:val="en-US"/>
        </w:rPr>
        <w:t>mnt</w:t>
      </w:r>
      <w:proofErr w:type="spellEnd"/>
      <w:r w:rsidRPr="296BA592">
        <w:rPr>
          <w:rFonts w:ascii="Consolas" w:eastAsia="Consolas" w:hAnsi="Consolas" w:cs="Consolas"/>
          <w:lang w:val="en-US"/>
        </w:rPr>
        <w:t xml:space="preserve">/data/workspace &amp;&amp; </w:t>
      </w:r>
      <w:proofErr w:type="spellStart"/>
      <w:r w:rsidRPr="296BA592">
        <w:rPr>
          <w:rFonts w:ascii="Consolas" w:eastAsia="Consolas" w:hAnsi="Consolas" w:cs="Consolas"/>
          <w:lang w:val="en-US"/>
        </w:rPr>
        <w:t>sudo</w:t>
      </w:r>
      <w:proofErr w:type="spellEnd"/>
      <w:r w:rsidRPr="296BA592">
        <w:rPr>
          <w:rFonts w:ascii="Consolas" w:eastAsia="Consolas" w:hAnsi="Consolas" w:cs="Consolas"/>
          <w:lang w:val="en-US"/>
        </w:rPr>
        <w:t xml:space="preserve"> </w:t>
      </w:r>
      <w:proofErr w:type="spellStart"/>
      <w:r w:rsidRPr="296BA592">
        <w:rPr>
          <w:rFonts w:ascii="Consolas" w:eastAsia="Consolas" w:hAnsi="Consolas" w:cs="Consolas"/>
          <w:lang w:val="en-US"/>
        </w:rPr>
        <w:t>chmod</w:t>
      </w:r>
      <w:proofErr w:type="spellEnd"/>
      <w:r w:rsidRPr="296BA592">
        <w:rPr>
          <w:rFonts w:ascii="Consolas" w:eastAsia="Consolas" w:hAnsi="Consolas" w:cs="Consolas"/>
          <w:lang w:val="en-US"/>
        </w:rPr>
        <w:t xml:space="preserve"> 777 /</w:t>
      </w:r>
      <w:proofErr w:type="spellStart"/>
      <w:r w:rsidRPr="296BA592">
        <w:rPr>
          <w:rFonts w:ascii="Consolas" w:eastAsia="Consolas" w:hAnsi="Consolas" w:cs="Consolas"/>
          <w:lang w:val="en-US"/>
        </w:rPr>
        <w:t>mnt</w:t>
      </w:r>
      <w:proofErr w:type="spellEnd"/>
      <w:r w:rsidRPr="296BA592">
        <w:rPr>
          <w:rFonts w:ascii="Consolas" w:eastAsia="Consolas" w:hAnsi="Consolas" w:cs="Consolas"/>
          <w:lang w:val="en-US"/>
        </w:rPr>
        <w:t>/data/workspace"</w:t>
      </w:r>
    </w:p>
    <w:p w14:paraId="697C1831" w14:textId="5A341B73" w:rsidR="243A02E6" w:rsidRDefault="243A02E6" w:rsidP="296BA592">
      <w:pPr>
        <w:spacing w:before="240" w:after="240"/>
      </w:pPr>
      <w:r w:rsidRPr="296BA592">
        <w:rPr>
          <w:rFonts w:ascii="Cambria" w:eastAsia="Cambria" w:hAnsi="Cambria" w:cs="Cambria"/>
        </w:rPr>
        <w:t xml:space="preserve">Con este comando se ingresa por SSH al nodo de </w:t>
      </w:r>
      <w:proofErr w:type="spellStart"/>
      <w:r w:rsidRPr="296BA592">
        <w:rPr>
          <w:rFonts w:ascii="Cambria" w:eastAsia="Cambria" w:hAnsi="Cambria" w:cs="Cambria"/>
        </w:rPr>
        <w:t>Minikube</w:t>
      </w:r>
      <w:proofErr w:type="spellEnd"/>
      <w:r w:rsidRPr="296BA592">
        <w:rPr>
          <w:rFonts w:ascii="Cambria" w:eastAsia="Cambria" w:hAnsi="Cambria" w:cs="Cambria"/>
        </w:rPr>
        <w:t xml:space="preserve"> y se crea el directorio </w:t>
      </w:r>
      <w:r w:rsidRPr="296BA592">
        <w:rPr>
          <w:rFonts w:ascii="Consolas" w:eastAsia="Consolas" w:hAnsi="Consolas" w:cs="Consolas"/>
        </w:rPr>
        <w:t>/</w:t>
      </w:r>
      <w:proofErr w:type="spellStart"/>
      <w:r w:rsidRPr="296BA592">
        <w:rPr>
          <w:rFonts w:ascii="Consolas" w:eastAsia="Consolas" w:hAnsi="Consolas" w:cs="Consolas"/>
        </w:rPr>
        <w:t>mnt</w:t>
      </w:r>
      <w:proofErr w:type="spellEnd"/>
      <w:r w:rsidRPr="296BA592">
        <w:rPr>
          <w:rFonts w:ascii="Consolas" w:eastAsia="Consolas" w:hAnsi="Consolas" w:cs="Consolas"/>
        </w:rPr>
        <w:t>/data/</w:t>
      </w:r>
      <w:proofErr w:type="spellStart"/>
      <w:r w:rsidRPr="296BA592">
        <w:rPr>
          <w:rFonts w:ascii="Consolas" w:eastAsia="Consolas" w:hAnsi="Consolas" w:cs="Consolas"/>
        </w:rPr>
        <w:t>workspace</w:t>
      </w:r>
      <w:proofErr w:type="spellEnd"/>
      <w:r w:rsidRPr="296BA592">
        <w:rPr>
          <w:rFonts w:ascii="Cambria" w:eastAsia="Cambria" w:hAnsi="Cambria" w:cs="Cambria"/>
        </w:rPr>
        <w:t xml:space="preserve"> (si no existía), asignándole permisos abiertos. Este directorio servirá como ruta </w:t>
      </w:r>
      <w:proofErr w:type="spellStart"/>
      <w:r w:rsidRPr="296BA592">
        <w:rPr>
          <w:rFonts w:ascii="Cambria" w:eastAsia="Cambria" w:hAnsi="Cambria" w:cs="Cambria"/>
          <w:i/>
          <w:iCs/>
        </w:rPr>
        <w:t>hostPath</w:t>
      </w:r>
      <w:proofErr w:type="spellEnd"/>
      <w:r w:rsidRPr="296BA592">
        <w:rPr>
          <w:rFonts w:ascii="Cambria" w:eastAsia="Cambria" w:hAnsi="Cambria" w:cs="Cambria"/>
        </w:rPr>
        <w:t xml:space="preserve"> para el </w:t>
      </w:r>
      <w:proofErr w:type="spellStart"/>
      <w:r w:rsidRPr="296BA592">
        <w:rPr>
          <w:rFonts w:ascii="Cambria" w:eastAsia="Cambria" w:hAnsi="Cambria" w:cs="Cambria"/>
        </w:rPr>
        <w:t>PersistentVolume</w:t>
      </w:r>
      <w:proofErr w:type="spellEnd"/>
      <w:r w:rsidRPr="296BA592">
        <w:rPr>
          <w:rFonts w:ascii="Cambria" w:eastAsia="Cambria" w:hAnsi="Cambria" w:cs="Cambria"/>
        </w:rPr>
        <w:t xml:space="preserve"> </w:t>
      </w:r>
      <w:proofErr w:type="spellStart"/>
      <w:r w:rsidRPr="296BA592">
        <w:rPr>
          <w:rFonts w:ascii="Consolas" w:eastAsia="Consolas" w:hAnsi="Consolas" w:cs="Consolas"/>
        </w:rPr>
        <w:t>neuropod</w:t>
      </w:r>
      <w:proofErr w:type="spellEnd"/>
      <w:r w:rsidRPr="296BA592">
        <w:rPr>
          <w:rFonts w:ascii="Consolas" w:eastAsia="Consolas" w:hAnsi="Consolas" w:cs="Consolas"/>
        </w:rPr>
        <w:t>-</w:t>
      </w:r>
      <w:proofErr w:type="spellStart"/>
      <w:r w:rsidRPr="296BA592">
        <w:rPr>
          <w:rFonts w:ascii="Consolas" w:eastAsia="Consolas" w:hAnsi="Consolas" w:cs="Consolas"/>
        </w:rPr>
        <w:t>pv</w:t>
      </w:r>
      <w:proofErr w:type="spellEnd"/>
      <w:r w:rsidRPr="296BA592">
        <w:rPr>
          <w:rFonts w:ascii="Consolas" w:eastAsia="Consolas" w:hAnsi="Consolas" w:cs="Consolas"/>
        </w:rPr>
        <w:t>-global</w:t>
      </w:r>
      <w:r w:rsidRPr="296BA592">
        <w:rPr>
          <w:rFonts w:ascii="Cambria" w:eastAsia="Cambria" w:hAnsi="Cambria" w:cs="Cambria"/>
        </w:rPr>
        <w:t xml:space="preserve"> definido en el manifiesto.</w:t>
      </w:r>
    </w:p>
    <w:p w14:paraId="3912849B" w14:textId="46632EC4" w:rsidR="243A02E6" w:rsidRDefault="243A02E6" w:rsidP="296BA592">
      <w:pPr>
        <w:pStyle w:val="Ttulo3"/>
      </w:pPr>
      <w:bookmarkStart w:id="47" w:name="_Toc199173890"/>
      <w:r w:rsidRPr="296BA592">
        <w:t xml:space="preserve">Aplicación del manifiesto </w:t>
      </w:r>
      <w:proofErr w:type="spellStart"/>
      <w:r w:rsidRPr="296BA592">
        <w:t>Neuropod</w:t>
      </w:r>
      <w:bookmarkEnd w:id="47"/>
      <w:proofErr w:type="spellEnd"/>
    </w:p>
    <w:p w14:paraId="718AEC13" w14:textId="2CF34FB2" w:rsidR="243A02E6" w:rsidRDefault="243A02E6" w:rsidP="296BA592">
      <w:pPr>
        <w:spacing w:before="240" w:after="240"/>
      </w:pPr>
      <w:r w:rsidRPr="296BA592">
        <w:rPr>
          <w:rFonts w:ascii="Cambria" w:eastAsia="Cambria" w:hAnsi="Cambria" w:cs="Cambria"/>
        </w:rPr>
        <w:t xml:space="preserve">Una vez preparados </w:t>
      </w:r>
      <w:proofErr w:type="spellStart"/>
      <w:r w:rsidRPr="296BA592">
        <w:rPr>
          <w:rFonts w:ascii="Cambria" w:eastAsia="Cambria" w:hAnsi="Cambria" w:cs="Cambria"/>
        </w:rPr>
        <w:t>Minikube</w:t>
      </w:r>
      <w:proofErr w:type="spellEnd"/>
      <w:r w:rsidRPr="296BA592">
        <w:rPr>
          <w:rFonts w:ascii="Cambria" w:eastAsia="Cambria" w:hAnsi="Cambria" w:cs="Cambria"/>
        </w:rPr>
        <w:t xml:space="preserve"> y sus complementos, se aplica el manifiesto de </w:t>
      </w:r>
      <w:proofErr w:type="spellStart"/>
      <w:r w:rsidRPr="296BA592">
        <w:rPr>
          <w:rFonts w:ascii="Cambria" w:eastAsia="Cambria" w:hAnsi="Cambria" w:cs="Cambria"/>
        </w:rPr>
        <w:t>Kubernetes</w:t>
      </w:r>
      <w:proofErr w:type="spellEnd"/>
      <w:r w:rsidRPr="296BA592">
        <w:rPr>
          <w:rFonts w:ascii="Cambria" w:eastAsia="Cambria" w:hAnsi="Cambria" w:cs="Cambria"/>
        </w:rPr>
        <w:t xml:space="preserve"> que contiene todos los recursos de </w:t>
      </w:r>
      <w:proofErr w:type="spellStart"/>
      <w:r w:rsidRPr="296BA592">
        <w:rPr>
          <w:rFonts w:ascii="Cambria" w:eastAsia="Cambria" w:hAnsi="Cambria" w:cs="Cambria"/>
        </w:rPr>
        <w:t>Neuropod</w:t>
      </w:r>
      <w:proofErr w:type="spellEnd"/>
      <w:r w:rsidRPr="296BA592">
        <w:rPr>
          <w:rFonts w:ascii="Cambria" w:eastAsia="Cambria" w:hAnsi="Cambria" w:cs="Cambria"/>
        </w:rPr>
        <w:t xml:space="preserve">. Se asume que el contenido YAML de configuración se ha guardado en un archivo llamado </w:t>
      </w:r>
      <w:r w:rsidRPr="296BA592">
        <w:rPr>
          <w:rFonts w:ascii="Consolas" w:eastAsia="Consolas" w:hAnsi="Consolas" w:cs="Consolas"/>
        </w:rPr>
        <w:t>neuropod-k8s.yaml</w:t>
      </w:r>
      <w:r w:rsidRPr="296BA592">
        <w:rPr>
          <w:rFonts w:ascii="Cambria" w:eastAsia="Cambria" w:hAnsi="Cambria" w:cs="Cambria"/>
        </w:rPr>
        <w:t>. Para desplegarlo, se ejecuta:</w:t>
      </w:r>
    </w:p>
    <w:p w14:paraId="3559F9B0" w14:textId="04A6A45F" w:rsidR="243A02E6" w:rsidRDefault="243A02E6" w:rsidP="296BA592">
      <w:pPr>
        <w:spacing w:after="0"/>
        <w:rPr>
          <w:rFonts w:ascii="Consolas" w:eastAsia="Consolas" w:hAnsi="Consolas" w:cs="Consolas"/>
        </w:rPr>
      </w:pPr>
      <w:proofErr w:type="spellStart"/>
      <w:r w:rsidRPr="296BA592">
        <w:rPr>
          <w:rFonts w:ascii="Consolas" w:eastAsia="Consolas" w:hAnsi="Consolas" w:cs="Consolas"/>
        </w:rPr>
        <w:t>kubectl</w:t>
      </w:r>
      <w:proofErr w:type="spellEnd"/>
      <w:r w:rsidRPr="296BA592">
        <w:rPr>
          <w:rFonts w:ascii="Consolas" w:eastAsia="Consolas" w:hAnsi="Consolas" w:cs="Consolas"/>
        </w:rPr>
        <w:t xml:space="preserve"> </w:t>
      </w:r>
      <w:proofErr w:type="spellStart"/>
      <w:r w:rsidRPr="296BA592">
        <w:rPr>
          <w:rFonts w:ascii="Consolas" w:eastAsia="Consolas" w:hAnsi="Consolas" w:cs="Consolas"/>
        </w:rPr>
        <w:t>apply</w:t>
      </w:r>
      <w:proofErr w:type="spellEnd"/>
      <w:r w:rsidRPr="296BA592">
        <w:rPr>
          <w:rFonts w:ascii="Consolas" w:eastAsia="Consolas" w:hAnsi="Consolas" w:cs="Consolas"/>
        </w:rPr>
        <w:t xml:space="preserve"> -f neuropod-k8s.yaml</w:t>
      </w:r>
    </w:p>
    <w:p w14:paraId="28181D06" w14:textId="5A8FCDFA" w:rsidR="243A02E6" w:rsidRDefault="243A02E6" w:rsidP="296BA592">
      <w:pPr>
        <w:spacing w:before="240" w:after="240"/>
      </w:pPr>
      <w:r w:rsidRPr="296BA592">
        <w:rPr>
          <w:rFonts w:ascii="Cambria" w:eastAsia="Cambria" w:hAnsi="Cambria" w:cs="Cambria"/>
        </w:rPr>
        <w:t xml:space="preserve">Este comando crea en </w:t>
      </w:r>
      <w:proofErr w:type="spellStart"/>
      <w:r w:rsidRPr="296BA592">
        <w:rPr>
          <w:rFonts w:ascii="Cambria" w:eastAsia="Cambria" w:hAnsi="Cambria" w:cs="Cambria"/>
        </w:rPr>
        <w:t>Kubernetes</w:t>
      </w:r>
      <w:proofErr w:type="spellEnd"/>
      <w:r w:rsidRPr="296BA592">
        <w:rPr>
          <w:rFonts w:ascii="Cambria" w:eastAsia="Cambria" w:hAnsi="Cambria" w:cs="Cambria"/>
        </w:rPr>
        <w:t xml:space="preserve"> los objetos descritos en el archivo. Es importante aplicarlos todos juntos (ya que el manifiesto contiene múltiples recursos separados por </w:t>
      </w:r>
      <w:r w:rsidRPr="296BA592">
        <w:rPr>
          <w:rFonts w:ascii="Consolas" w:eastAsia="Consolas" w:hAnsi="Consolas" w:cs="Consolas"/>
        </w:rPr>
        <w:t>---</w:t>
      </w:r>
      <w:r w:rsidRPr="296BA592">
        <w:rPr>
          <w:rFonts w:ascii="Cambria" w:eastAsia="Cambria" w:hAnsi="Cambria" w:cs="Cambria"/>
        </w:rPr>
        <w:t xml:space="preserve">) y en el orden indicado por dependencias (por ejemplo, el </w:t>
      </w:r>
      <w:proofErr w:type="spellStart"/>
      <w:r w:rsidRPr="296BA592">
        <w:rPr>
          <w:rFonts w:ascii="Cambria" w:eastAsia="Cambria" w:hAnsi="Cambria" w:cs="Cambria"/>
        </w:rPr>
        <w:t>StorageClass</w:t>
      </w:r>
      <w:proofErr w:type="spellEnd"/>
      <w:r w:rsidRPr="296BA592">
        <w:rPr>
          <w:rFonts w:ascii="Cambria" w:eastAsia="Cambria" w:hAnsi="Cambria" w:cs="Cambria"/>
        </w:rPr>
        <w:t xml:space="preserve"> antes del </w:t>
      </w:r>
      <w:proofErr w:type="spellStart"/>
      <w:r w:rsidRPr="296BA592">
        <w:rPr>
          <w:rFonts w:ascii="Cambria" w:eastAsia="Cambria" w:hAnsi="Cambria" w:cs="Cambria"/>
        </w:rPr>
        <w:t>PersistentVolume</w:t>
      </w:r>
      <w:proofErr w:type="spellEnd"/>
      <w:r w:rsidRPr="296BA592">
        <w:rPr>
          <w:rFonts w:ascii="Cambria" w:eastAsia="Cambria" w:hAnsi="Cambria" w:cs="Cambria"/>
        </w:rPr>
        <w:t>).</w:t>
      </w:r>
    </w:p>
    <w:p w14:paraId="6324CC35" w14:textId="19B3F95D" w:rsidR="243A02E6" w:rsidRDefault="243A02E6" w:rsidP="296BA592">
      <w:pPr>
        <w:pStyle w:val="Ttulo3"/>
      </w:pPr>
      <w:bookmarkStart w:id="48" w:name="_Toc199173891"/>
      <w:r w:rsidRPr="296BA592">
        <w:t xml:space="preserve">Contenido del manifiesto </w:t>
      </w:r>
      <w:proofErr w:type="spellStart"/>
      <w:r w:rsidRPr="296BA592">
        <w:t>Neuropod</w:t>
      </w:r>
      <w:bookmarkEnd w:id="48"/>
      <w:proofErr w:type="spellEnd"/>
    </w:p>
    <w:p w14:paraId="54E738AD" w14:textId="3216E79B" w:rsidR="243A02E6" w:rsidRDefault="243A02E6" w:rsidP="296BA592">
      <w:pPr>
        <w:spacing w:before="240" w:after="240"/>
      </w:pPr>
      <w:r w:rsidRPr="296BA592">
        <w:rPr>
          <w:rFonts w:ascii="Cambria" w:eastAsia="Cambria" w:hAnsi="Cambria" w:cs="Cambria"/>
        </w:rPr>
        <w:t xml:space="preserve">El manifiesto </w:t>
      </w:r>
      <w:r w:rsidRPr="296BA592">
        <w:rPr>
          <w:rFonts w:ascii="Consolas" w:eastAsia="Consolas" w:hAnsi="Consolas" w:cs="Consolas"/>
        </w:rPr>
        <w:t>neuropod-k8s.yaml</w:t>
      </w:r>
      <w:r w:rsidRPr="296BA592">
        <w:rPr>
          <w:rFonts w:ascii="Cambria" w:eastAsia="Cambria" w:hAnsi="Cambria" w:cs="Cambria"/>
        </w:rPr>
        <w:t xml:space="preserve"> declara varios recursos fundamentales. A </w:t>
      </w:r>
      <w:r w:rsidR="2152D316" w:rsidRPr="296BA592">
        <w:rPr>
          <w:rFonts w:ascii="Cambria" w:eastAsia="Cambria" w:hAnsi="Cambria" w:cs="Cambria"/>
        </w:rPr>
        <w:t>continuación,</w:t>
      </w:r>
      <w:r w:rsidRPr="296BA592">
        <w:rPr>
          <w:rFonts w:ascii="Cambria" w:eastAsia="Cambria" w:hAnsi="Cambria" w:cs="Cambria"/>
        </w:rPr>
        <w:t xml:space="preserve"> se describen los principales:</w:t>
      </w:r>
    </w:p>
    <w:p w14:paraId="45EA7167" w14:textId="24228AB3" w:rsidR="243A02E6" w:rsidRDefault="243A02E6" w:rsidP="296BA592">
      <w:pPr>
        <w:pStyle w:val="Prrafodelista"/>
        <w:numPr>
          <w:ilvl w:val="0"/>
          <w:numId w:val="1"/>
        </w:numPr>
        <w:spacing w:before="240" w:after="240"/>
        <w:rPr>
          <w:rFonts w:ascii="Cambria" w:eastAsia="Cambria" w:hAnsi="Cambria" w:cs="Cambria"/>
        </w:rPr>
      </w:pPr>
      <w:proofErr w:type="spellStart"/>
      <w:r w:rsidRPr="296BA592">
        <w:rPr>
          <w:rFonts w:ascii="Cambria" w:eastAsia="Cambria" w:hAnsi="Cambria" w:cs="Cambria"/>
          <w:b/>
          <w:bCs/>
        </w:rPr>
        <w:t>ConfigMap</w:t>
      </w:r>
      <w:proofErr w:type="spellEnd"/>
      <w:r w:rsidRPr="296BA592">
        <w:rPr>
          <w:rFonts w:ascii="Cambria" w:eastAsia="Cambria" w:hAnsi="Cambria" w:cs="Cambria"/>
          <w:b/>
          <w:bCs/>
        </w:rPr>
        <w:t xml:space="preserve"> </w:t>
      </w:r>
      <w:proofErr w:type="spellStart"/>
      <w:r w:rsidRPr="296BA592">
        <w:rPr>
          <w:rFonts w:ascii="Consolas" w:eastAsia="Consolas" w:hAnsi="Consolas" w:cs="Consolas"/>
          <w:b/>
          <w:bCs/>
        </w:rPr>
        <w:t>neuropod-config</w:t>
      </w:r>
      <w:proofErr w:type="spellEnd"/>
      <w:r w:rsidRPr="296BA592">
        <w:rPr>
          <w:rFonts w:ascii="Cambria" w:eastAsia="Cambria" w:hAnsi="Cambria" w:cs="Cambria"/>
          <w:b/>
          <w:bCs/>
        </w:rPr>
        <w:t>:</w:t>
      </w:r>
      <w:r w:rsidRPr="296BA592">
        <w:rPr>
          <w:rFonts w:ascii="Cambria" w:eastAsia="Cambria" w:hAnsi="Cambria" w:cs="Cambria"/>
        </w:rPr>
        <w:t xml:space="preserve"> almacena la configuración global del proyecto. Entre sus datos clave están:</w:t>
      </w:r>
    </w:p>
    <w:p w14:paraId="3A16F629" w14:textId="5BDC55A3" w:rsidR="243A02E6" w:rsidRDefault="243A02E6" w:rsidP="296BA592">
      <w:pPr>
        <w:pStyle w:val="Prrafodelista"/>
        <w:numPr>
          <w:ilvl w:val="1"/>
          <w:numId w:val="1"/>
        </w:numPr>
        <w:spacing w:before="240" w:after="240"/>
        <w:rPr>
          <w:rFonts w:ascii="Cambria" w:eastAsia="Cambria" w:hAnsi="Cambria" w:cs="Cambria"/>
        </w:rPr>
      </w:pPr>
      <w:proofErr w:type="spellStart"/>
      <w:r w:rsidRPr="296BA592">
        <w:rPr>
          <w:rFonts w:ascii="Consolas" w:eastAsia="Consolas" w:hAnsi="Consolas" w:cs="Consolas"/>
        </w:rPr>
        <w:t>domain</w:t>
      </w:r>
      <w:proofErr w:type="spellEnd"/>
      <w:r w:rsidRPr="296BA592">
        <w:rPr>
          <w:rFonts w:ascii="Consolas" w:eastAsia="Consolas" w:hAnsi="Consolas" w:cs="Consolas"/>
        </w:rPr>
        <w:t>: "</w:t>
      </w:r>
      <w:proofErr w:type="spellStart"/>
      <w:proofErr w:type="gramStart"/>
      <w:r w:rsidRPr="296BA592">
        <w:rPr>
          <w:rFonts w:ascii="Consolas" w:eastAsia="Consolas" w:hAnsi="Consolas" w:cs="Consolas"/>
        </w:rPr>
        <w:t>neuropod.online</w:t>
      </w:r>
      <w:proofErr w:type="spellEnd"/>
      <w:proofErr w:type="gramEnd"/>
      <w:r w:rsidRPr="296BA592">
        <w:rPr>
          <w:rFonts w:ascii="Consolas" w:eastAsia="Consolas" w:hAnsi="Consolas" w:cs="Consolas"/>
        </w:rPr>
        <w:t>"</w:t>
      </w:r>
      <w:r w:rsidRPr="296BA592">
        <w:rPr>
          <w:rFonts w:ascii="Cambria" w:eastAsia="Cambria" w:hAnsi="Cambria" w:cs="Cambria"/>
        </w:rPr>
        <w:t xml:space="preserve"> – dominio base usado para generar subdominios de acceso a los </w:t>
      </w:r>
      <w:proofErr w:type="spellStart"/>
      <w:r w:rsidRPr="296BA592">
        <w:rPr>
          <w:rFonts w:ascii="Cambria" w:eastAsia="Cambria" w:hAnsi="Cambria" w:cs="Cambria"/>
        </w:rPr>
        <w:t>pods</w:t>
      </w:r>
      <w:proofErr w:type="spellEnd"/>
      <w:r w:rsidRPr="296BA592">
        <w:rPr>
          <w:rFonts w:ascii="Cambria" w:eastAsia="Cambria" w:hAnsi="Cambria" w:cs="Cambria"/>
        </w:rPr>
        <w:t xml:space="preserve"> de usuario.</w:t>
      </w:r>
    </w:p>
    <w:p w14:paraId="7975EEDC" w14:textId="17C8018F" w:rsidR="243A02E6" w:rsidRDefault="243A02E6" w:rsidP="296BA592">
      <w:pPr>
        <w:pStyle w:val="Prrafodelista"/>
        <w:numPr>
          <w:ilvl w:val="1"/>
          <w:numId w:val="1"/>
        </w:numPr>
        <w:spacing w:before="240" w:after="240"/>
        <w:rPr>
          <w:rFonts w:ascii="Cambria" w:eastAsia="Cambria" w:hAnsi="Cambria" w:cs="Cambria"/>
        </w:rPr>
      </w:pPr>
      <w:proofErr w:type="spellStart"/>
      <w:r w:rsidRPr="296BA592">
        <w:rPr>
          <w:rFonts w:ascii="Consolas" w:eastAsia="Consolas" w:hAnsi="Consolas" w:cs="Consolas"/>
        </w:rPr>
        <w:t>defaultStorageClass</w:t>
      </w:r>
      <w:proofErr w:type="spellEnd"/>
      <w:r w:rsidRPr="296BA592">
        <w:rPr>
          <w:rFonts w:ascii="Consolas" w:eastAsia="Consolas" w:hAnsi="Consolas" w:cs="Consolas"/>
        </w:rPr>
        <w:t>: "standard"</w:t>
      </w:r>
      <w:r w:rsidRPr="296BA592">
        <w:rPr>
          <w:rFonts w:ascii="Cambria" w:eastAsia="Cambria" w:hAnsi="Cambria" w:cs="Cambria"/>
        </w:rPr>
        <w:t xml:space="preserve"> – la clase de almacenamiento por defecto (referencia al </w:t>
      </w:r>
      <w:proofErr w:type="spellStart"/>
      <w:r w:rsidRPr="296BA592">
        <w:rPr>
          <w:rFonts w:ascii="Cambria" w:eastAsia="Cambria" w:hAnsi="Cambria" w:cs="Cambria"/>
        </w:rPr>
        <w:t>StorageClass</w:t>
      </w:r>
      <w:proofErr w:type="spellEnd"/>
      <w:r w:rsidRPr="296BA592">
        <w:rPr>
          <w:rFonts w:ascii="Cambria" w:eastAsia="Cambria" w:hAnsi="Cambria" w:cs="Cambria"/>
        </w:rPr>
        <w:t xml:space="preserve"> definido abajo).</w:t>
      </w:r>
    </w:p>
    <w:p w14:paraId="60E6BAAD" w14:textId="7097285A" w:rsidR="243A02E6" w:rsidRDefault="243A02E6" w:rsidP="296BA592">
      <w:pPr>
        <w:pStyle w:val="Prrafodelista"/>
        <w:numPr>
          <w:ilvl w:val="1"/>
          <w:numId w:val="1"/>
        </w:numPr>
        <w:spacing w:before="240" w:after="240"/>
        <w:rPr>
          <w:rFonts w:ascii="Cambria" w:eastAsia="Cambria" w:hAnsi="Cambria" w:cs="Cambria"/>
        </w:rPr>
      </w:pPr>
      <w:proofErr w:type="spellStart"/>
      <w:r w:rsidRPr="296BA592">
        <w:rPr>
          <w:rFonts w:ascii="Consolas" w:eastAsia="Consolas" w:hAnsi="Consolas" w:cs="Consolas"/>
        </w:rPr>
        <w:lastRenderedPageBreak/>
        <w:t>maxPodsPerUser</w:t>
      </w:r>
      <w:proofErr w:type="spellEnd"/>
      <w:r w:rsidRPr="296BA592">
        <w:rPr>
          <w:rFonts w:ascii="Consolas" w:eastAsia="Consolas" w:hAnsi="Consolas" w:cs="Consolas"/>
        </w:rPr>
        <w:t>: "5"</w:t>
      </w:r>
      <w:r w:rsidRPr="296BA592">
        <w:rPr>
          <w:rFonts w:ascii="Cambria" w:eastAsia="Cambria" w:hAnsi="Cambria" w:cs="Cambria"/>
        </w:rPr>
        <w:t xml:space="preserve"> – límite de </w:t>
      </w:r>
      <w:proofErr w:type="spellStart"/>
      <w:r w:rsidRPr="296BA592">
        <w:rPr>
          <w:rFonts w:ascii="Cambria" w:eastAsia="Cambria" w:hAnsi="Cambria" w:cs="Cambria"/>
        </w:rPr>
        <w:t>pods</w:t>
      </w:r>
      <w:proofErr w:type="spellEnd"/>
      <w:r w:rsidRPr="296BA592">
        <w:rPr>
          <w:rFonts w:ascii="Cambria" w:eastAsia="Cambria" w:hAnsi="Cambria" w:cs="Cambria"/>
        </w:rPr>
        <w:t xml:space="preserve"> concurrentes por usuario.</w:t>
      </w:r>
    </w:p>
    <w:p w14:paraId="5E84F6C9" w14:textId="459EE739" w:rsidR="243A02E6" w:rsidRDefault="243A02E6" w:rsidP="296BA592">
      <w:pPr>
        <w:pStyle w:val="Prrafodelista"/>
        <w:numPr>
          <w:ilvl w:val="1"/>
          <w:numId w:val="1"/>
        </w:numPr>
        <w:spacing w:before="240" w:after="240"/>
        <w:rPr>
          <w:rFonts w:ascii="Cambria" w:eastAsia="Cambria" w:hAnsi="Cambria" w:cs="Cambria"/>
        </w:rPr>
      </w:pPr>
      <w:proofErr w:type="spellStart"/>
      <w:r w:rsidRPr="296BA592">
        <w:rPr>
          <w:rFonts w:ascii="Consolas" w:eastAsia="Consolas" w:hAnsi="Consolas" w:cs="Consolas"/>
        </w:rPr>
        <w:t>workspacePath</w:t>
      </w:r>
      <w:proofErr w:type="spellEnd"/>
      <w:r w:rsidRPr="296BA592">
        <w:rPr>
          <w:rFonts w:ascii="Consolas" w:eastAsia="Consolas" w:hAnsi="Consolas" w:cs="Consolas"/>
        </w:rPr>
        <w:t>: "/</w:t>
      </w:r>
      <w:proofErr w:type="spellStart"/>
      <w:r w:rsidRPr="296BA592">
        <w:rPr>
          <w:rFonts w:ascii="Consolas" w:eastAsia="Consolas" w:hAnsi="Consolas" w:cs="Consolas"/>
        </w:rPr>
        <w:t>workspace</w:t>
      </w:r>
      <w:proofErr w:type="spellEnd"/>
      <w:r w:rsidRPr="296BA592">
        <w:rPr>
          <w:rFonts w:ascii="Consolas" w:eastAsia="Consolas" w:hAnsi="Consolas" w:cs="Consolas"/>
        </w:rPr>
        <w:t>"</w:t>
      </w:r>
      <w:r w:rsidRPr="296BA592">
        <w:rPr>
          <w:rFonts w:ascii="Cambria" w:eastAsia="Cambria" w:hAnsi="Cambria" w:cs="Cambria"/>
        </w:rPr>
        <w:t xml:space="preserve"> – ruta interna dentro del contenedor donde se montará el volumen compartido.</w:t>
      </w:r>
    </w:p>
    <w:p w14:paraId="040DB28E" w14:textId="5CE4321E" w:rsidR="243A02E6" w:rsidRDefault="243A02E6" w:rsidP="296BA592">
      <w:pPr>
        <w:pStyle w:val="Prrafodelista"/>
        <w:numPr>
          <w:ilvl w:val="1"/>
          <w:numId w:val="1"/>
        </w:numPr>
        <w:spacing w:before="240" w:after="240"/>
        <w:rPr>
          <w:rFonts w:ascii="Cambria" w:eastAsia="Cambria" w:hAnsi="Cambria" w:cs="Cambria"/>
        </w:rPr>
      </w:pPr>
      <w:proofErr w:type="spellStart"/>
      <w:r w:rsidRPr="296BA592">
        <w:rPr>
          <w:rFonts w:ascii="Consolas" w:eastAsia="Consolas" w:hAnsi="Consolas" w:cs="Consolas"/>
        </w:rPr>
        <w:t>defaultNamespace</w:t>
      </w:r>
      <w:proofErr w:type="spellEnd"/>
      <w:r w:rsidRPr="296BA592">
        <w:rPr>
          <w:rFonts w:ascii="Consolas" w:eastAsia="Consolas" w:hAnsi="Consolas" w:cs="Consolas"/>
        </w:rPr>
        <w:t>: "default"</w:t>
      </w:r>
      <w:r w:rsidRPr="296BA592">
        <w:rPr>
          <w:rFonts w:ascii="Cambria" w:eastAsia="Cambria" w:hAnsi="Cambria" w:cs="Cambria"/>
        </w:rPr>
        <w:t xml:space="preserve"> – </w:t>
      </w:r>
      <w:proofErr w:type="spellStart"/>
      <w:r w:rsidRPr="296BA592">
        <w:rPr>
          <w:rFonts w:ascii="Cambria" w:eastAsia="Cambria" w:hAnsi="Cambria" w:cs="Cambria"/>
        </w:rPr>
        <w:t>namespace</w:t>
      </w:r>
      <w:proofErr w:type="spellEnd"/>
      <w:r w:rsidRPr="296BA592">
        <w:rPr>
          <w:rFonts w:ascii="Cambria" w:eastAsia="Cambria" w:hAnsi="Cambria" w:cs="Cambria"/>
        </w:rPr>
        <w:t xml:space="preserve"> donde se crearán los </w:t>
      </w:r>
      <w:proofErr w:type="spellStart"/>
      <w:r w:rsidRPr="296BA592">
        <w:rPr>
          <w:rFonts w:ascii="Cambria" w:eastAsia="Cambria" w:hAnsi="Cambria" w:cs="Cambria"/>
        </w:rPr>
        <w:t>pods</w:t>
      </w:r>
      <w:proofErr w:type="spellEnd"/>
      <w:r w:rsidRPr="296BA592">
        <w:rPr>
          <w:rFonts w:ascii="Cambria" w:eastAsia="Cambria" w:hAnsi="Cambria" w:cs="Cambria"/>
        </w:rPr>
        <w:t xml:space="preserve"> de usuario.</w:t>
      </w:r>
    </w:p>
    <w:p w14:paraId="36281D56" w14:textId="0AB6978B" w:rsidR="243A02E6" w:rsidRDefault="243A02E6" w:rsidP="296BA592">
      <w:pPr>
        <w:spacing w:after="0"/>
        <w:rPr>
          <w:rFonts w:ascii="Consolas" w:eastAsia="Consolas" w:hAnsi="Consolas" w:cs="Consolas"/>
        </w:rPr>
      </w:pPr>
      <w:proofErr w:type="spellStart"/>
      <w:r w:rsidRPr="296BA592">
        <w:rPr>
          <w:rFonts w:ascii="Consolas" w:eastAsia="Consolas" w:hAnsi="Consolas" w:cs="Consolas"/>
          <w:lang w:val="en-US"/>
        </w:rPr>
        <w:t>apiVersion</w:t>
      </w:r>
      <w:proofErr w:type="spellEnd"/>
      <w:r w:rsidRPr="296BA592">
        <w:rPr>
          <w:rFonts w:ascii="Consolas" w:eastAsia="Consolas" w:hAnsi="Consolas" w:cs="Consolas"/>
          <w:lang w:val="en-US"/>
        </w:rPr>
        <w:t>: v1</w:t>
      </w:r>
      <w:r>
        <w:br/>
      </w:r>
      <w:r w:rsidRPr="296BA592">
        <w:rPr>
          <w:rFonts w:ascii="Consolas" w:eastAsia="Consolas" w:hAnsi="Consolas" w:cs="Consolas"/>
          <w:lang w:val="en-US"/>
        </w:rPr>
        <w:t xml:space="preserve">kind: </w:t>
      </w:r>
      <w:proofErr w:type="spellStart"/>
      <w:r w:rsidRPr="296BA592">
        <w:rPr>
          <w:rFonts w:ascii="Consolas" w:eastAsia="Consolas" w:hAnsi="Consolas" w:cs="Consolas"/>
          <w:lang w:val="en-US"/>
        </w:rPr>
        <w:t>ConfigMap</w:t>
      </w:r>
      <w:proofErr w:type="spellEnd"/>
      <w:r>
        <w:br/>
      </w:r>
      <w:r w:rsidRPr="296BA592">
        <w:rPr>
          <w:rFonts w:ascii="Consolas" w:eastAsia="Consolas" w:hAnsi="Consolas" w:cs="Consolas"/>
          <w:lang w:val="en-US"/>
        </w:rPr>
        <w:t>metadata:</w:t>
      </w:r>
      <w:r>
        <w:br/>
      </w:r>
      <w:r w:rsidRPr="296BA592">
        <w:rPr>
          <w:rFonts w:ascii="Consolas" w:eastAsia="Consolas" w:hAnsi="Consolas" w:cs="Consolas"/>
          <w:lang w:val="en-US"/>
        </w:rPr>
        <w:t xml:space="preserve">  name: neuropod-config</w:t>
      </w:r>
      <w:r>
        <w:br/>
      </w:r>
      <w:r w:rsidRPr="296BA592">
        <w:rPr>
          <w:rFonts w:ascii="Consolas" w:eastAsia="Consolas" w:hAnsi="Consolas" w:cs="Consolas"/>
          <w:lang w:val="en-US"/>
        </w:rPr>
        <w:t>data:</w:t>
      </w:r>
      <w:r>
        <w:br/>
      </w:r>
      <w:r w:rsidRPr="296BA592">
        <w:rPr>
          <w:rFonts w:ascii="Consolas" w:eastAsia="Consolas" w:hAnsi="Consolas" w:cs="Consolas"/>
          <w:lang w:val="en-US"/>
        </w:rPr>
        <w:t xml:space="preserve">  domain: "</w:t>
      </w:r>
      <w:proofErr w:type="spellStart"/>
      <w:proofErr w:type="gramStart"/>
      <w:r w:rsidRPr="296BA592">
        <w:rPr>
          <w:rFonts w:ascii="Consolas" w:eastAsia="Consolas" w:hAnsi="Consolas" w:cs="Consolas"/>
          <w:lang w:val="en-US"/>
        </w:rPr>
        <w:t>neuropod.online</w:t>
      </w:r>
      <w:proofErr w:type="spellEnd"/>
      <w:proofErr w:type="gramEnd"/>
      <w:r w:rsidRPr="296BA592">
        <w:rPr>
          <w:rFonts w:ascii="Consolas" w:eastAsia="Consolas" w:hAnsi="Consolas" w:cs="Consolas"/>
          <w:lang w:val="en-US"/>
        </w:rPr>
        <w:t>"</w:t>
      </w:r>
      <w:r>
        <w:br/>
      </w:r>
      <w:r w:rsidRPr="296BA592">
        <w:rPr>
          <w:rFonts w:ascii="Consolas" w:eastAsia="Consolas" w:hAnsi="Consolas" w:cs="Consolas"/>
          <w:lang w:val="en-US"/>
        </w:rPr>
        <w:t xml:space="preserve">  </w:t>
      </w:r>
      <w:proofErr w:type="spellStart"/>
      <w:r w:rsidRPr="296BA592">
        <w:rPr>
          <w:rFonts w:ascii="Consolas" w:eastAsia="Consolas" w:hAnsi="Consolas" w:cs="Consolas"/>
          <w:lang w:val="en-US"/>
        </w:rPr>
        <w:t>defaultStorageClass</w:t>
      </w:r>
      <w:proofErr w:type="spellEnd"/>
      <w:r w:rsidRPr="296BA592">
        <w:rPr>
          <w:rFonts w:ascii="Consolas" w:eastAsia="Consolas" w:hAnsi="Consolas" w:cs="Consolas"/>
          <w:lang w:val="en-US"/>
        </w:rPr>
        <w:t>: "standard"</w:t>
      </w:r>
      <w:r>
        <w:br/>
      </w:r>
      <w:r w:rsidRPr="296BA592">
        <w:rPr>
          <w:rFonts w:ascii="Consolas" w:eastAsia="Consolas" w:hAnsi="Consolas" w:cs="Consolas"/>
          <w:lang w:val="en-US"/>
        </w:rPr>
        <w:t xml:space="preserve">  </w:t>
      </w:r>
      <w:proofErr w:type="spellStart"/>
      <w:r w:rsidRPr="296BA592">
        <w:rPr>
          <w:rFonts w:ascii="Consolas" w:eastAsia="Consolas" w:hAnsi="Consolas" w:cs="Consolas"/>
          <w:lang w:val="en-US"/>
        </w:rPr>
        <w:t>maxPodsPerUser</w:t>
      </w:r>
      <w:proofErr w:type="spellEnd"/>
      <w:r w:rsidRPr="296BA592">
        <w:rPr>
          <w:rFonts w:ascii="Consolas" w:eastAsia="Consolas" w:hAnsi="Consolas" w:cs="Consolas"/>
          <w:lang w:val="en-US"/>
        </w:rPr>
        <w:t>: "5"</w:t>
      </w:r>
      <w:r>
        <w:br/>
      </w:r>
      <w:r w:rsidRPr="296BA592">
        <w:rPr>
          <w:rFonts w:ascii="Consolas" w:eastAsia="Consolas" w:hAnsi="Consolas" w:cs="Consolas"/>
          <w:lang w:val="en-US"/>
        </w:rPr>
        <w:t xml:space="preserve">  </w:t>
      </w:r>
      <w:proofErr w:type="spellStart"/>
      <w:r w:rsidRPr="296BA592">
        <w:rPr>
          <w:rFonts w:ascii="Consolas" w:eastAsia="Consolas" w:hAnsi="Consolas" w:cs="Consolas"/>
          <w:lang w:val="en-US"/>
        </w:rPr>
        <w:t>workspacePath</w:t>
      </w:r>
      <w:proofErr w:type="spellEnd"/>
      <w:r w:rsidRPr="296BA592">
        <w:rPr>
          <w:rFonts w:ascii="Consolas" w:eastAsia="Consolas" w:hAnsi="Consolas" w:cs="Consolas"/>
          <w:lang w:val="en-US"/>
        </w:rPr>
        <w:t>: "/workspace"</w:t>
      </w:r>
      <w:r>
        <w:br/>
      </w:r>
      <w:r w:rsidRPr="296BA592">
        <w:rPr>
          <w:rFonts w:ascii="Consolas" w:eastAsia="Consolas" w:hAnsi="Consolas" w:cs="Consolas"/>
          <w:lang w:val="en-US"/>
        </w:rPr>
        <w:t xml:space="preserve">  </w:t>
      </w:r>
      <w:proofErr w:type="spellStart"/>
      <w:r w:rsidRPr="296BA592">
        <w:rPr>
          <w:rFonts w:ascii="Consolas" w:eastAsia="Consolas" w:hAnsi="Consolas" w:cs="Consolas"/>
          <w:lang w:val="en-US"/>
        </w:rPr>
        <w:t>defaultNamespace</w:t>
      </w:r>
      <w:proofErr w:type="spellEnd"/>
      <w:r w:rsidRPr="296BA592">
        <w:rPr>
          <w:rFonts w:ascii="Consolas" w:eastAsia="Consolas" w:hAnsi="Consolas" w:cs="Consolas"/>
          <w:lang w:val="en-US"/>
        </w:rPr>
        <w:t>: "default"</w:t>
      </w:r>
    </w:p>
    <w:p w14:paraId="3EBD8D4C" w14:textId="07DAF6F7" w:rsidR="243A02E6" w:rsidRDefault="243A02E6" w:rsidP="296BA592">
      <w:pPr>
        <w:spacing w:before="240" w:after="240"/>
        <w:ind w:left="720"/>
      </w:pPr>
      <w:r w:rsidRPr="296BA592">
        <w:rPr>
          <w:rFonts w:ascii="Cambria" w:eastAsia="Cambria" w:hAnsi="Cambria" w:cs="Cambria"/>
        </w:rPr>
        <w:t xml:space="preserve">Estos valores son leídos por el código de </w:t>
      </w:r>
      <w:proofErr w:type="spellStart"/>
      <w:r w:rsidRPr="296BA592">
        <w:rPr>
          <w:rFonts w:ascii="Cambria" w:eastAsia="Cambria" w:hAnsi="Cambria" w:cs="Cambria"/>
        </w:rPr>
        <w:t>Neuropod</w:t>
      </w:r>
      <w:proofErr w:type="spellEnd"/>
      <w:r w:rsidRPr="296BA592">
        <w:rPr>
          <w:rFonts w:ascii="Cambria" w:eastAsia="Cambria" w:hAnsi="Cambria" w:cs="Cambria"/>
        </w:rPr>
        <w:t xml:space="preserve"> en tiempo de ejecución para</w:t>
      </w:r>
      <w:r w:rsidR="2E5FDEB3" w:rsidRPr="296BA592">
        <w:rPr>
          <w:rFonts w:ascii="Cambria" w:eastAsia="Cambria" w:hAnsi="Cambria" w:cs="Cambria"/>
        </w:rPr>
        <w:t xml:space="preserve"> </w:t>
      </w:r>
      <w:r w:rsidRPr="296BA592">
        <w:rPr>
          <w:rFonts w:ascii="Cambria" w:eastAsia="Cambria" w:hAnsi="Cambria" w:cs="Cambria"/>
        </w:rPr>
        <w:t>configurar nombres de dominio, rutas de volumen y límites operativos.</w:t>
      </w:r>
    </w:p>
    <w:p w14:paraId="27761EFD" w14:textId="04201003" w:rsidR="243A02E6" w:rsidRDefault="243A02E6" w:rsidP="296BA592">
      <w:pPr>
        <w:pStyle w:val="Prrafodelista"/>
        <w:numPr>
          <w:ilvl w:val="0"/>
          <w:numId w:val="1"/>
        </w:numPr>
        <w:spacing w:before="240" w:after="240"/>
        <w:rPr>
          <w:rFonts w:ascii="Cambria" w:eastAsia="Cambria" w:hAnsi="Cambria" w:cs="Cambria"/>
        </w:rPr>
      </w:pPr>
      <w:proofErr w:type="spellStart"/>
      <w:r w:rsidRPr="296BA592">
        <w:rPr>
          <w:rFonts w:ascii="Cambria" w:eastAsia="Cambria" w:hAnsi="Cambria" w:cs="Cambria"/>
          <w:b/>
          <w:bCs/>
        </w:rPr>
        <w:t>IngressClass</w:t>
      </w:r>
      <w:proofErr w:type="spellEnd"/>
      <w:r w:rsidRPr="296BA592">
        <w:rPr>
          <w:rFonts w:ascii="Cambria" w:eastAsia="Cambria" w:hAnsi="Cambria" w:cs="Cambria"/>
          <w:b/>
          <w:bCs/>
        </w:rPr>
        <w:t xml:space="preserve"> </w:t>
      </w:r>
      <w:proofErr w:type="spellStart"/>
      <w:r w:rsidRPr="296BA592">
        <w:rPr>
          <w:rFonts w:ascii="Consolas" w:eastAsia="Consolas" w:hAnsi="Consolas" w:cs="Consolas"/>
          <w:b/>
          <w:bCs/>
        </w:rPr>
        <w:t>neuropod-nginx</w:t>
      </w:r>
      <w:proofErr w:type="spellEnd"/>
      <w:r w:rsidRPr="296BA592">
        <w:rPr>
          <w:rFonts w:ascii="Cambria" w:eastAsia="Cambria" w:hAnsi="Cambria" w:cs="Cambria"/>
          <w:b/>
          <w:bCs/>
        </w:rPr>
        <w:t>:</w:t>
      </w:r>
      <w:r w:rsidRPr="296BA592">
        <w:rPr>
          <w:rFonts w:ascii="Cambria" w:eastAsia="Cambria" w:hAnsi="Cambria" w:cs="Cambria"/>
        </w:rPr>
        <w:t xml:space="preserve"> define una clase de </w:t>
      </w:r>
      <w:proofErr w:type="spellStart"/>
      <w:r w:rsidRPr="296BA592">
        <w:rPr>
          <w:rFonts w:ascii="Cambria" w:eastAsia="Cambria" w:hAnsi="Cambria" w:cs="Cambria"/>
        </w:rPr>
        <w:t>Ingress</w:t>
      </w:r>
      <w:proofErr w:type="spellEnd"/>
      <w:r w:rsidRPr="296BA592">
        <w:rPr>
          <w:rFonts w:ascii="Cambria" w:eastAsia="Cambria" w:hAnsi="Cambria" w:cs="Cambria"/>
        </w:rPr>
        <w:t xml:space="preserve"> específica para </w:t>
      </w:r>
      <w:proofErr w:type="spellStart"/>
      <w:r w:rsidRPr="296BA592">
        <w:rPr>
          <w:rFonts w:ascii="Cambria" w:eastAsia="Cambria" w:hAnsi="Cambria" w:cs="Cambria"/>
        </w:rPr>
        <w:t>Neuropod</w:t>
      </w:r>
      <w:proofErr w:type="spellEnd"/>
      <w:r w:rsidRPr="296BA592">
        <w:rPr>
          <w:rFonts w:ascii="Cambria" w:eastAsia="Cambria" w:hAnsi="Cambria" w:cs="Cambria"/>
        </w:rPr>
        <w:t xml:space="preserve"> y la marca como predeterminada. Indica que el controlador a usar es </w:t>
      </w:r>
      <w:proofErr w:type="spellStart"/>
      <w:r w:rsidRPr="296BA592">
        <w:rPr>
          <w:rFonts w:ascii="Consolas" w:eastAsia="Consolas" w:hAnsi="Consolas" w:cs="Consolas"/>
        </w:rPr>
        <w:t>ingress-nginx</w:t>
      </w:r>
      <w:proofErr w:type="spellEnd"/>
      <w:r w:rsidRPr="296BA592">
        <w:rPr>
          <w:rFonts w:ascii="Cambria" w:eastAsia="Cambria" w:hAnsi="Cambria" w:cs="Cambria"/>
        </w:rPr>
        <w:t xml:space="preserve"> (NGINX </w:t>
      </w:r>
      <w:proofErr w:type="spellStart"/>
      <w:r w:rsidRPr="296BA592">
        <w:rPr>
          <w:rFonts w:ascii="Cambria" w:eastAsia="Cambria" w:hAnsi="Cambria" w:cs="Cambria"/>
        </w:rPr>
        <w:t>Ingress</w:t>
      </w:r>
      <w:proofErr w:type="spellEnd"/>
      <w:r w:rsidRPr="296BA592">
        <w:rPr>
          <w:rFonts w:ascii="Cambria" w:eastAsia="Cambria" w:hAnsi="Cambria" w:cs="Cambria"/>
        </w:rPr>
        <w:t xml:space="preserve"> </w:t>
      </w:r>
      <w:proofErr w:type="spellStart"/>
      <w:r w:rsidRPr="296BA592">
        <w:rPr>
          <w:rFonts w:ascii="Cambria" w:eastAsia="Cambria" w:hAnsi="Cambria" w:cs="Cambria"/>
        </w:rPr>
        <w:t>Controller</w:t>
      </w:r>
      <w:proofErr w:type="spellEnd"/>
      <w:r w:rsidRPr="296BA592">
        <w:rPr>
          <w:rFonts w:ascii="Cambria" w:eastAsia="Cambria" w:hAnsi="Cambria" w:cs="Cambria"/>
        </w:rPr>
        <w:t xml:space="preserve">). Con la anotación </w:t>
      </w:r>
      <w:proofErr w:type="spellStart"/>
      <w:r w:rsidRPr="296BA592">
        <w:rPr>
          <w:rFonts w:ascii="Consolas" w:eastAsia="Consolas" w:hAnsi="Consolas" w:cs="Consolas"/>
        </w:rPr>
        <w:t>is</w:t>
      </w:r>
      <w:proofErr w:type="spellEnd"/>
      <w:r w:rsidRPr="296BA592">
        <w:rPr>
          <w:rFonts w:ascii="Consolas" w:eastAsia="Consolas" w:hAnsi="Consolas" w:cs="Consolas"/>
        </w:rPr>
        <w:t>-default-</w:t>
      </w:r>
      <w:proofErr w:type="spellStart"/>
      <w:r w:rsidRPr="296BA592">
        <w:rPr>
          <w:rFonts w:ascii="Consolas" w:eastAsia="Consolas" w:hAnsi="Consolas" w:cs="Consolas"/>
        </w:rPr>
        <w:t>class</w:t>
      </w:r>
      <w:proofErr w:type="spellEnd"/>
      <w:r w:rsidRPr="296BA592">
        <w:rPr>
          <w:rFonts w:ascii="Consolas" w:eastAsia="Consolas" w:hAnsi="Consolas" w:cs="Consolas"/>
        </w:rPr>
        <w:t>: "true"</w:t>
      </w:r>
      <w:r w:rsidRPr="296BA592">
        <w:rPr>
          <w:rFonts w:ascii="Cambria" w:eastAsia="Cambria" w:hAnsi="Cambria" w:cs="Cambria"/>
        </w:rPr>
        <w:t xml:space="preserve">, cualquier </w:t>
      </w:r>
      <w:proofErr w:type="spellStart"/>
      <w:r w:rsidRPr="296BA592">
        <w:rPr>
          <w:rFonts w:ascii="Cambria" w:eastAsia="Cambria" w:hAnsi="Cambria" w:cs="Cambria"/>
        </w:rPr>
        <w:t>Ingress</w:t>
      </w:r>
      <w:proofErr w:type="spellEnd"/>
      <w:r w:rsidRPr="296BA592">
        <w:rPr>
          <w:rFonts w:ascii="Cambria" w:eastAsia="Cambria" w:hAnsi="Cambria" w:cs="Cambria"/>
        </w:rPr>
        <w:t xml:space="preserve"> sin clase explícita usará esta:</w:t>
      </w:r>
    </w:p>
    <w:p w14:paraId="6F5B029D" w14:textId="2C0AEE82" w:rsidR="243A02E6" w:rsidRDefault="243A02E6" w:rsidP="296BA592">
      <w:pPr>
        <w:spacing w:after="0"/>
        <w:rPr>
          <w:rFonts w:ascii="Consolas" w:eastAsia="Consolas" w:hAnsi="Consolas" w:cs="Consolas"/>
        </w:rPr>
      </w:pPr>
      <w:proofErr w:type="spellStart"/>
      <w:r w:rsidRPr="296BA592">
        <w:rPr>
          <w:rFonts w:ascii="Consolas" w:eastAsia="Consolas" w:hAnsi="Consolas" w:cs="Consolas"/>
          <w:lang w:val="en-US"/>
        </w:rPr>
        <w:t>apiVersion</w:t>
      </w:r>
      <w:proofErr w:type="spellEnd"/>
      <w:r w:rsidRPr="296BA592">
        <w:rPr>
          <w:rFonts w:ascii="Consolas" w:eastAsia="Consolas" w:hAnsi="Consolas" w:cs="Consolas"/>
          <w:lang w:val="en-US"/>
        </w:rPr>
        <w:t>: networking.k8s.io/v1</w:t>
      </w:r>
      <w:r>
        <w:br/>
      </w:r>
      <w:r w:rsidRPr="296BA592">
        <w:rPr>
          <w:rFonts w:ascii="Consolas" w:eastAsia="Consolas" w:hAnsi="Consolas" w:cs="Consolas"/>
          <w:lang w:val="en-US"/>
        </w:rPr>
        <w:t xml:space="preserve">kind: </w:t>
      </w:r>
      <w:proofErr w:type="spellStart"/>
      <w:r w:rsidRPr="296BA592">
        <w:rPr>
          <w:rFonts w:ascii="Consolas" w:eastAsia="Consolas" w:hAnsi="Consolas" w:cs="Consolas"/>
          <w:lang w:val="en-US"/>
        </w:rPr>
        <w:t>IngressClass</w:t>
      </w:r>
      <w:proofErr w:type="spellEnd"/>
      <w:r>
        <w:br/>
      </w:r>
      <w:r w:rsidRPr="296BA592">
        <w:rPr>
          <w:rFonts w:ascii="Consolas" w:eastAsia="Consolas" w:hAnsi="Consolas" w:cs="Consolas"/>
          <w:lang w:val="en-US"/>
        </w:rPr>
        <w:t>metadata:</w:t>
      </w:r>
      <w:r>
        <w:br/>
      </w:r>
      <w:r w:rsidRPr="296BA592">
        <w:rPr>
          <w:rFonts w:ascii="Consolas" w:eastAsia="Consolas" w:hAnsi="Consolas" w:cs="Consolas"/>
          <w:lang w:val="en-US"/>
        </w:rPr>
        <w:t xml:space="preserve">  name: neuropod-nginx</w:t>
      </w:r>
      <w:r>
        <w:br/>
      </w:r>
      <w:r w:rsidRPr="296BA592">
        <w:rPr>
          <w:rFonts w:ascii="Consolas" w:eastAsia="Consolas" w:hAnsi="Consolas" w:cs="Consolas"/>
          <w:lang w:val="en-US"/>
        </w:rPr>
        <w:t xml:space="preserve">  annotations:</w:t>
      </w:r>
      <w:r>
        <w:br/>
      </w:r>
      <w:r w:rsidRPr="296BA592">
        <w:rPr>
          <w:rFonts w:ascii="Consolas" w:eastAsia="Consolas" w:hAnsi="Consolas" w:cs="Consolas"/>
          <w:lang w:val="en-US"/>
        </w:rPr>
        <w:t xml:space="preserve">    ingressclass.kubernetes.io/is-default-class: "true"</w:t>
      </w:r>
      <w:r>
        <w:br/>
      </w:r>
      <w:r w:rsidRPr="296BA592">
        <w:rPr>
          <w:rFonts w:ascii="Consolas" w:eastAsia="Consolas" w:hAnsi="Consolas" w:cs="Consolas"/>
          <w:lang w:val="en-US"/>
        </w:rPr>
        <w:t>spec:</w:t>
      </w:r>
      <w:r>
        <w:br/>
      </w:r>
      <w:r w:rsidRPr="296BA592">
        <w:rPr>
          <w:rFonts w:ascii="Consolas" w:eastAsia="Consolas" w:hAnsi="Consolas" w:cs="Consolas"/>
          <w:lang w:val="en-US"/>
        </w:rPr>
        <w:t xml:space="preserve">  controller: k8s.io/ingress-nginx</w:t>
      </w:r>
    </w:p>
    <w:p w14:paraId="58A4FD88" w14:textId="1A309D86" w:rsidR="243A02E6" w:rsidRDefault="243A02E6" w:rsidP="296BA592">
      <w:pPr>
        <w:spacing w:before="240" w:after="240"/>
        <w:ind w:left="720"/>
      </w:pPr>
      <w:r w:rsidRPr="296BA592">
        <w:rPr>
          <w:rFonts w:ascii="Cambria" w:eastAsia="Cambria" w:hAnsi="Cambria" w:cs="Cambria"/>
        </w:rPr>
        <w:t xml:space="preserve">Esto permite enrutar tráfico HTTP(S) entrante hacia los </w:t>
      </w:r>
      <w:proofErr w:type="spellStart"/>
      <w:r w:rsidRPr="296BA592">
        <w:rPr>
          <w:rFonts w:ascii="Cambria" w:eastAsia="Cambria" w:hAnsi="Cambria" w:cs="Cambria"/>
        </w:rPr>
        <w:t>pods</w:t>
      </w:r>
      <w:proofErr w:type="spellEnd"/>
      <w:r w:rsidRPr="296BA592">
        <w:rPr>
          <w:rFonts w:ascii="Cambria" w:eastAsia="Cambria" w:hAnsi="Cambria" w:cs="Cambria"/>
        </w:rPr>
        <w:t xml:space="preserve"> de </w:t>
      </w:r>
      <w:proofErr w:type="spellStart"/>
      <w:r w:rsidRPr="296BA592">
        <w:rPr>
          <w:rFonts w:ascii="Cambria" w:eastAsia="Cambria" w:hAnsi="Cambria" w:cs="Cambria"/>
        </w:rPr>
        <w:t>Neuropod</w:t>
      </w:r>
      <w:proofErr w:type="spellEnd"/>
      <w:r w:rsidRPr="296BA592">
        <w:rPr>
          <w:rFonts w:ascii="Cambria" w:eastAsia="Cambria" w:hAnsi="Cambria" w:cs="Cambria"/>
        </w:rPr>
        <w:t xml:space="preserve"> usando subdominios bajo el dominio base.</w:t>
      </w:r>
    </w:p>
    <w:p w14:paraId="0B77A9DD" w14:textId="770D17FE" w:rsidR="243A02E6" w:rsidRDefault="243A02E6" w:rsidP="296BA592">
      <w:pPr>
        <w:pStyle w:val="Prrafodelista"/>
        <w:numPr>
          <w:ilvl w:val="0"/>
          <w:numId w:val="1"/>
        </w:numPr>
        <w:spacing w:before="240" w:after="240"/>
        <w:rPr>
          <w:rFonts w:ascii="Cambria" w:eastAsia="Cambria" w:hAnsi="Cambria" w:cs="Cambria"/>
        </w:rPr>
      </w:pPr>
      <w:proofErr w:type="spellStart"/>
      <w:r w:rsidRPr="296BA592">
        <w:rPr>
          <w:rFonts w:ascii="Cambria" w:eastAsia="Cambria" w:hAnsi="Cambria" w:cs="Cambria"/>
          <w:b/>
          <w:bCs/>
        </w:rPr>
        <w:t>ConfigMap</w:t>
      </w:r>
      <w:proofErr w:type="spellEnd"/>
      <w:r w:rsidRPr="296BA592">
        <w:rPr>
          <w:rFonts w:ascii="Cambria" w:eastAsia="Cambria" w:hAnsi="Cambria" w:cs="Cambria"/>
          <w:b/>
          <w:bCs/>
        </w:rPr>
        <w:t xml:space="preserve"> </w:t>
      </w:r>
      <w:proofErr w:type="spellStart"/>
      <w:r w:rsidRPr="296BA592">
        <w:rPr>
          <w:rFonts w:ascii="Consolas" w:eastAsia="Consolas" w:hAnsi="Consolas" w:cs="Consolas"/>
          <w:b/>
          <w:bCs/>
        </w:rPr>
        <w:t>nginx-configuration</w:t>
      </w:r>
      <w:proofErr w:type="spellEnd"/>
      <w:r w:rsidRPr="296BA592">
        <w:rPr>
          <w:rFonts w:ascii="Cambria" w:eastAsia="Cambria" w:hAnsi="Cambria" w:cs="Cambria"/>
          <w:b/>
          <w:bCs/>
        </w:rPr>
        <w:t>:</w:t>
      </w:r>
      <w:r w:rsidRPr="296BA592">
        <w:rPr>
          <w:rFonts w:ascii="Cambria" w:eastAsia="Cambria" w:hAnsi="Cambria" w:cs="Cambria"/>
        </w:rPr>
        <w:t xml:space="preserve"> se crea en el </w:t>
      </w:r>
      <w:proofErr w:type="spellStart"/>
      <w:r w:rsidRPr="296BA592">
        <w:rPr>
          <w:rFonts w:ascii="Cambria" w:eastAsia="Cambria" w:hAnsi="Cambria" w:cs="Cambria"/>
        </w:rPr>
        <w:t>namespace</w:t>
      </w:r>
      <w:proofErr w:type="spellEnd"/>
      <w:r w:rsidRPr="296BA592">
        <w:rPr>
          <w:rFonts w:ascii="Cambria" w:eastAsia="Cambria" w:hAnsi="Cambria" w:cs="Cambria"/>
        </w:rPr>
        <w:t xml:space="preserve"> </w:t>
      </w:r>
      <w:proofErr w:type="spellStart"/>
      <w:r w:rsidRPr="296BA592">
        <w:rPr>
          <w:rFonts w:ascii="Consolas" w:eastAsia="Consolas" w:hAnsi="Consolas" w:cs="Consolas"/>
        </w:rPr>
        <w:t>ingress-nginx</w:t>
      </w:r>
      <w:proofErr w:type="spellEnd"/>
      <w:r w:rsidRPr="296BA592">
        <w:rPr>
          <w:rFonts w:ascii="Cambria" w:eastAsia="Cambria" w:hAnsi="Cambria" w:cs="Cambria"/>
        </w:rPr>
        <w:t xml:space="preserve"> para personalizar el comportamiento del </w:t>
      </w:r>
      <w:proofErr w:type="spellStart"/>
      <w:r w:rsidRPr="296BA592">
        <w:rPr>
          <w:rFonts w:ascii="Cambria" w:eastAsia="Cambria" w:hAnsi="Cambria" w:cs="Cambria"/>
        </w:rPr>
        <w:t>Ingress</w:t>
      </w:r>
      <w:proofErr w:type="spellEnd"/>
      <w:r w:rsidRPr="296BA592">
        <w:rPr>
          <w:rFonts w:ascii="Cambria" w:eastAsia="Cambria" w:hAnsi="Cambria" w:cs="Cambria"/>
        </w:rPr>
        <w:t xml:space="preserve"> </w:t>
      </w:r>
      <w:proofErr w:type="spellStart"/>
      <w:r w:rsidRPr="296BA592">
        <w:rPr>
          <w:rFonts w:ascii="Cambria" w:eastAsia="Cambria" w:hAnsi="Cambria" w:cs="Cambria"/>
        </w:rPr>
        <w:t>Controller</w:t>
      </w:r>
      <w:proofErr w:type="spellEnd"/>
      <w:r w:rsidRPr="296BA592">
        <w:rPr>
          <w:rFonts w:ascii="Cambria" w:eastAsia="Cambria" w:hAnsi="Cambria" w:cs="Cambria"/>
        </w:rPr>
        <w:t xml:space="preserve">. Contiene ajustes como </w:t>
      </w:r>
      <w:r w:rsidRPr="296BA592">
        <w:rPr>
          <w:rFonts w:ascii="Consolas" w:eastAsia="Consolas" w:hAnsi="Consolas" w:cs="Consolas"/>
        </w:rPr>
        <w:t>server-</w:t>
      </w:r>
      <w:proofErr w:type="spellStart"/>
      <w:r w:rsidRPr="296BA592">
        <w:rPr>
          <w:rFonts w:ascii="Consolas" w:eastAsia="Consolas" w:hAnsi="Consolas" w:cs="Consolas"/>
        </w:rPr>
        <w:t>name</w:t>
      </w:r>
      <w:proofErr w:type="spellEnd"/>
      <w:r w:rsidRPr="296BA592">
        <w:rPr>
          <w:rFonts w:ascii="Consolas" w:eastAsia="Consolas" w:hAnsi="Consolas" w:cs="Consolas"/>
        </w:rPr>
        <w:t>-hash-</w:t>
      </w:r>
      <w:proofErr w:type="spellStart"/>
      <w:r w:rsidRPr="296BA592">
        <w:rPr>
          <w:rFonts w:ascii="Consolas" w:eastAsia="Consolas" w:hAnsi="Consolas" w:cs="Consolas"/>
        </w:rPr>
        <w:t>bucket</w:t>
      </w:r>
      <w:proofErr w:type="spellEnd"/>
      <w:r w:rsidRPr="296BA592">
        <w:rPr>
          <w:rFonts w:ascii="Consolas" w:eastAsia="Consolas" w:hAnsi="Consolas" w:cs="Consolas"/>
        </w:rPr>
        <w:t>-</w:t>
      </w:r>
      <w:proofErr w:type="spellStart"/>
      <w:r w:rsidRPr="296BA592">
        <w:rPr>
          <w:rFonts w:ascii="Consolas" w:eastAsia="Consolas" w:hAnsi="Consolas" w:cs="Consolas"/>
        </w:rPr>
        <w:t>size</w:t>
      </w:r>
      <w:proofErr w:type="spellEnd"/>
      <w:r w:rsidRPr="296BA592">
        <w:rPr>
          <w:rFonts w:ascii="Cambria" w:eastAsia="Cambria" w:hAnsi="Cambria" w:cs="Cambria"/>
        </w:rPr>
        <w:t xml:space="preserve"> para nombres largos de servidor, </w:t>
      </w:r>
      <w:proofErr w:type="spellStart"/>
      <w:r w:rsidRPr="296BA592">
        <w:rPr>
          <w:rFonts w:ascii="Cambria" w:eastAsia="Cambria" w:hAnsi="Cambria" w:cs="Cambria"/>
        </w:rPr>
        <w:t>timeouts</w:t>
      </w:r>
      <w:proofErr w:type="spellEnd"/>
      <w:r w:rsidRPr="296BA592">
        <w:rPr>
          <w:rFonts w:ascii="Cambria" w:eastAsia="Cambria" w:hAnsi="Cambria" w:cs="Cambria"/>
        </w:rPr>
        <w:t xml:space="preserve"> para </w:t>
      </w:r>
      <w:proofErr w:type="spellStart"/>
      <w:r w:rsidRPr="296BA592">
        <w:rPr>
          <w:rFonts w:ascii="Cambria" w:eastAsia="Cambria" w:hAnsi="Cambria" w:cs="Cambria"/>
        </w:rPr>
        <w:t>WebSockets</w:t>
      </w:r>
      <w:proofErr w:type="spellEnd"/>
      <w:r w:rsidRPr="296BA592">
        <w:rPr>
          <w:rFonts w:ascii="Cambria" w:eastAsia="Cambria" w:hAnsi="Cambria" w:cs="Cambria"/>
        </w:rPr>
        <w:t xml:space="preserve">, habilitar el uso de cabeceras </w:t>
      </w:r>
      <w:proofErr w:type="spellStart"/>
      <w:r w:rsidRPr="296BA592">
        <w:rPr>
          <w:rFonts w:ascii="Consolas" w:eastAsia="Consolas" w:hAnsi="Consolas" w:cs="Consolas"/>
        </w:rPr>
        <w:t>Forwarded</w:t>
      </w:r>
      <w:proofErr w:type="spellEnd"/>
      <w:r w:rsidRPr="296BA592">
        <w:rPr>
          <w:rFonts w:ascii="Cambria" w:eastAsia="Cambria" w:hAnsi="Cambria" w:cs="Cambria"/>
        </w:rPr>
        <w:t xml:space="preserve"> (útil con túneles como </w:t>
      </w:r>
      <w:proofErr w:type="spellStart"/>
      <w:r w:rsidRPr="296BA592">
        <w:rPr>
          <w:rFonts w:ascii="Cambria" w:eastAsia="Cambria" w:hAnsi="Cambria" w:cs="Cambria"/>
        </w:rPr>
        <w:lastRenderedPageBreak/>
        <w:t>Cloudflare</w:t>
      </w:r>
      <w:proofErr w:type="spellEnd"/>
      <w:r w:rsidRPr="296BA592">
        <w:rPr>
          <w:rFonts w:ascii="Cambria" w:eastAsia="Cambria" w:hAnsi="Cambria" w:cs="Cambria"/>
        </w:rPr>
        <w:t xml:space="preserve">), y configuración SSL segura (protocolos TLS y cifrados). Ejemplo </w:t>
      </w:r>
      <w:r w:rsidR="60992E9E" w:rsidRPr="296BA592">
        <w:rPr>
          <w:rFonts w:ascii="Cambria" w:eastAsia="Cambria" w:hAnsi="Cambria" w:cs="Cambria"/>
        </w:rPr>
        <w:t>simplificado de sus datos</w:t>
      </w:r>
      <w:r w:rsidRPr="296BA592">
        <w:rPr>
          <w:rFonts w:ascii="Cambria" w:eastAsia="Cambria" w:hAnsi="Cambria" w:cs="Cambria"/>
        </w:rPr>
        <w:t>:</w:t>
      </w:r>
    </w:p>
    <w:p w14:paraId="20CD5066" w14:textId="26FD2A35" w:rsidR="243A02E6" w:rsidRDefault="243A02E6" w:rsidP="296BA592">
      <w:pPr>
        <w:spacing w:after="0"/>
      </w:pPr>
      <w:proofErr w:type="spellStart"/>
      <w:r w:rsidRPr="296BA592">
        <w:rPr>
          <w:rFonts w:ascii="Consolas" w:eastAsia="Consolas" w:hAnsi="Consolas" w:cs="Consolas"/>
          <w:lang w:val="en-US"/>
        </w:rPr>
        <w:t>apiVersion</w:t>
      </w:r>
      <w:proofErr w:type="spellEnd"/>
      <w:r w:rsidRPr="296BA592">
        <w:rPr>
          <w:rFonts w:ascii="Consolas" w:eastAsia="Consolas" w:hAnsi="Consolas" w:cs="Consolas"/>
          <w:lang w:val="en-US"/>
        </w:rPr>
        <w:t>: v1</w:t>
      </w:r>
      <w:r>
        <w:br/>
      </w:r>
      <w:r w:rsidRPr="296BA592">
        <w:rPr>
          <w:rFonts w:ascii="Consolas" w:eastAsia="Consolas" w:hAnsi="Consolas" w:cs="Consolas"/>
          <w:lang w:val="en-US"/>
        </w:rPr>
        <w:t xml:space="preserve">kind: </w:t>
      </w:r>
      <w:proofErr w:type="spellStart"/>
      <w:r w:rsidRPr="296BA592">
        <w:rPr>
          <w:rFonts w:ascii="Consolas" w:eastAsia="Consolas" w:hAnsi="Consolas" w:cs="Consolas"/>
          <w:lang w:val="en-US"/>
        </w:rPr>
        <w:t>ConfigMap</w:t>
      </w:r>
      <w:proofErr w:type="spellEnd"/>
      <w:r>
        <w:br/>
      </w:r>
      <w:r w:rsidRPr="296BA592">
        <w:rPr>
          <w:rFonts w:ascii="Consolas" w:eastAsia="Consolas" w:hAnsi="Consolas" w:cs="Consolas"/>
          <w:lang w:val="en-US"/>
        </w:rPr>
        <w:t>metadata:</w:t>
      </w:r>
      <w:r>
        <w:br/>
      </w:r>
      <w:r w:rsidRPr="296BA592">
        <w:rPr>
          <w:rFonts w:ascii="Consolas" w:eastAsia="Consolas" w:hAnsi="Consolas" w:cs="Consolas"/>
          <w:lang w:val="en-US"/>
        </w:rPr>
        <w:t xml:space="preserve">  name: nginx-configuration</w:t>
      </w:r>
      <w:r>
        <w:br/>
      </w:r>
      <w:r w:rsidRPr="296BA592">
        <w:rPr>
          <w:rFonts w:ascii="Consolas" w:eastAsia="Consolas" w:hAnsi="Consolas" w:cs="Consolas"/>
          <w:lang w:val="en-US"/>
        </w:rPr>
        <w:t xml:space="preserve">  namespace: ingress-nginx</w:t>
      </w:r>
      <w:r>
        <w:br/>
      </w:r>
      <w:r w:rsidRPr="296BA592">
        <w:rPr>
          <w:rFonts w:ascii="Consolas" w:eastAsia="Consolas" w:hAnsi="Consolas" w:cs="Consolas"/>
          <w:lang w:val="en-US"/>
        </w:rPr>
        <w:t>data:</w:t>
      </w:r>
      <w:r>
        <w:br/>
      </w:r>
      <w:r w:rsidRPr="296BA592">
        <w:rPr>
          <w:rFonts w:ascii="Consolas" w:eastAsia="Consolas" w:hAnsi="Consolas" w:cs="Consolas"/>
          <w:lang w:val="en-US"/>
        </w:rPr>
        <w:t xml:space="preserve">  server-name-hash-bucket-size: "256"</w:t>
      </w:r>
      <w:r>
        <w:br/>
      </w:r>
      <w:r w:rsidRPr="296BA592">
        <w:rPr>
          <w:rFonts w:ascii="Consolas" w:eastAsia="Consolas" w:hAnsi="Consolas" w:cs="Consolas"/>
          <w:lang w:val="en-US"/>
        </w:rPr>
        <w:t xml:space="preserve">  proxy-read-timeout: "3600"</w:t>
      </w:r>
      <w:r>
        <w:br/>
      </w:r>
      <w:r w:rsidRPr="296BA592">
        <w:rPr>
          <w:rFonts w:ascii="Consolas" w:eastAsia="Consolas" w:hAnsi="Consolas" w:cs="Consolas"/>
          <w:lang w:val="en-US"/>
        </w:rPr>
        <w:t xml:space="preserve">  use-forwarded-headers: "true"</w:t>
      </w:r>
      <w:r>
        <w:br/>
      </w:r>
      <w:r w:rsidRPr="296BA592">
        <w:rPr>
          <w:rFonts w:ascii="Consolas" w:eastAsia="Consolas" w:hAnsi="Consolas" w:cs="Consolas"/>
          <w:lang w:val="en-US"/>
        </w:rPr>
        <w:t xml:space="preserve">  </w:t>
      </w:r>
      <w:proofErr w:type="spellStart"/>
      <w:r w:rsidRPr="296BA592">
        <w:rPr>
          <w:rFonts w:ascii="Consolas" w:eastAsia="Consolas" w:hAnsi="Consolas" w:cs="Consolas"/>
          <w:lang w:val="en-US"/>
        </w:rPr>
        <w:t>ssl</w:t>
      </w:r>
      <w:proofErr w:type="spellEnd"/>
      <w:r w:rsidRPr="296BA592">
        <w:rPr>
          <w:rFonts w:ascii="Consolas" w:eastAsia="Consolas" w:hAnsi="Consolas" w:cs="Consolas"/>
          <w:lang w:val="en-US"/>
        </w:rPr>
        <w:t>-protocols: "TLSv1.2 TLSv1.3"</w:t>
      </w:r>
      <w:r>
        <w:br/>
      </w:r>
      <w:r w:rsidRPr="296BA592">
        <w:rPr>
          <w:rFonts w:ascii="Consolas" w:eastAsia="Consolas" w:hAnsi="Consolas" w:cs="Consolas"/>
          <w:lang w:val="en-US"/>
        </w:rPr>
        <w:t xml:space="preserve">  </w:t>
      </w:r>
      <w:proofErr w:type="spellStart"/>
      <w:r w:rsidRPr="296BA592">
        <w:rPr>
          <w:rFonts w:ascii="Consolas" w:eastAsia="Consolas" w:hAnsi="Consolas" w:cs="Consolas"/>
          <w:lang w:val="en-US"/>
        </w:rPr>
        <w:t>ssl</w:t>
      </w:r>
      <w:proofErr w:type="spellEnd"/>
      <w:r w:rsidRPr="296BA592">
        <w:rPr>
          <w:rFonts w:ascii="Consolas" w:eastAsia="Consolas" w:hAnsi="Consolas" w:cs="Consolas"/>
          <w:lang w:val="en-US"/>
        </w:rPr>
        <w:t>-ciphers: "ECDHE-ECDSA-AES128-GCM-SHA</w:t>
      </w:r>
      <w:proofErr w:type="gramStart"/>
      <w:r w:rsidRPr="296BA592">
        <w:rPr>
          <w:rFonts w:ascii="Consolas" w:eastAsia="Consolas" w:hAnsi="Consolas" w:cs="Consolas"/>
          <w:lang w:val="en-US"/>
        </w:rPr>
        <w:t>256:...</w:t>
      </w:r>
      <w:proofErr w:type="gramEnd"/>
      <w:r w:rsidRPr="296BA592">
        <w:rPr>
          <w:rFonts w:ascii="Consolas" w:eastAsia="Consolas" w:hAnsi="Consolas" w:cs="Consolas"/>
          <w:lang w:val="en-US"/>
        </w:rPr>
        <w:t>"</w:t>
      </w:r>
    </w:p>
    <w:p w14:paraId="30522CA7" w14:textId="0A7B28AD" w:rsidR="243A02E6" w:rsidRDefault="243A02E6" w:rsidP="296BA592">
      <w:pPr>
        <w:spacing w:before="240" w:after="240"/>
        <w:ind w:left="720"/>
      </w:pPr>
      <w:r w:rsidRPr="296BA592">
        <w:rPr>
          <w:rFonts w:ascii="Cambria" w:eastAsia="Cambria" w:hAnsi="Cambria" w:cs="Cambria"/>
        </w:rPr>
        <w:t xml:space="preserve">Estas configuraciones optimizan el servidor NGINX para largos nombres de host y sesiones de </w:t>
      </w:r>
      <w:proofErr w:type="spellStart"/>
      <w:r w:rsidRPr="296BA592">
        <w:rPr>
          <w:rFonts w:ascii="Cambria" w:eastAsia="Cambria" w:hAnsi="Cambria" w:cs="Cambria"/>
        </w:rPr>
        <w:t>Jupyter</w:t>
      </w:r>
      <w:proofErr w:type="spellEnd"/>
      <w:r w:rsidRPr="296BA592">
        <w:rPr>
          <w:rFonts w:ascii="Cambria" w:eastAsia="Cambria" w:hAnsi="Cambria" w:cs="Cambria"/>
        </w:rPr>
        <w:t xml:space="preserve"> </w:t>
      </w:r>
      <w:proofErr w:type="spellStart"/>
      <w:r w:rsidRPr="296BA592">
        <w:rPr>
          <w:rFonts w:ascii="Cambria" w:eastAsia="Cambria" w:hAnsi="Cambria" w:cs="Cambria"/>
        </w:rPr>
        <w:t>Lab</w:t>
      </w:r>
      <w:proofErr w:type="spellEnd"/>
      <w:r w:rsidRPr="296BA592">
        <w:rPr>
          <w:rFonts w:ascii="Cambria" w:eastAsia="Cambria" w:hAnsi="Cambria" w:cs="Cambria"/>
        </w:rPr>
        <w:t xml:space="preserve"> (que pueden usar </w:t>
      </w:r>
      <w:proofErr w:type="spellStart"/>
      <w:r w:rsidRPr="296BA592">
        <w:rPr>
          <w:rFonts w:ascii="Cambria" w:eastAsia="Cambria" w:hAnsi="Cambria" w:cs="Cambria"/>
        </w:rPr>
        <w:t>WebSockets</w:t>
      </w:r>
      <w:proofErr w:type="spellEnd"/>
      <w:r w:rsidRPr="296BA592">
        <w:rPr>
          <w:rFonts w:ascii="Cambria" w:eastAsia="Cambria" w:hAnsi="Cambria" w:cs="Cambria"/>
        </w:rPr>
        <w:t>), y aplican restricciones modernas de TLS para seguridad.</w:t>
      </w:r>
    </w:p>
    <w:p w14:paraId="332C2B9F" w14:textId="218D6562" w:rsidR="243A02E6" w:rsidRDefault="243A02E6" w:rsidP="296BA592">
      <w:pPr>
        <w:pStyle w:val="Prrafodelista"/>
        <w:numPr>
          <w:ilvl w:val="0"/>
          <w:numId w:val="1"/>
        </w:numPr>
        <w:spacing w:before="240" w:after="240"/>
        <w:rPr>
          <w:rFonts w:ascii="Cambria" w:eastAsia="Cambria" w:hAnsi="Cambria" w:cs="Cambria"/>
        </w:rPr>
      </w:pPr>
      <w:proofErr w:type="spellStart"/>
      <w:r w:rsidRPr="296BA592">
        <w:rPr>
          <w:rFonts w:ascii="Cambria" w:eastAsia="Cambria" w:hAnsi="Cambria" w:cs="Cambria"/>
          <w:b/>
          <w:bCs/>
        </w:rPr>
        <w:t>StorageClass</w:t>
      </w:r>
      <w:proofErr w:type="spellEnd"/>
      <w:r w:rsidRPr="296BA592">
        <w:rPr>
          <w:rFonts w:ascii="Cambria" w:eastAsia="Cambria" w:hAnsi="Cambria" w:cs="Cambria"/>
          <w:b/>
          <w:bCs/>
        </w:rPr>
        <w:t xml:space="preserve"> </w:t>
      </w:r>
      <w:r w:rsidRPr="296BA592">
        <w:rPr>
          <w:rFonts w:ascii="Consolas" w:eastAsia="Consolas" w:hAnsi="Consolas" w:cs="Consolas"/>
          <w:b/>
          <w:bCs/>
        </w:rPr>
        <w:t>standard</w:t>
      </w:r>
      <w:r w:rsidRPr="296BA592">
        <w:rPr>
          <w:rFonts w:ascii="Cambria" w:eastAsia="Cambria" w:hAnsi="Cambria" w:cs="Cambria"/>
          <w:b/>
          <w:bCs/>
        </w:rPr>
        <w:t>:</w:t>
      </w:r>
      <w:r w:rsidRPr="296BA592">
        <w:rPr>
          <w:rFonts w:ascii="Cambria" w:eastAsia="Cambria" w:hAnsi="Cambria" w:cs="Cambria"/>
        </w:rPr>
        <w:t xml:space="preserve"> un </w:t>
      </w:r>
      <w:proofErr w:type="spellStart"/>
      <w:r w:rsidRPr="296BA592">
        <w:rPr>
          <w:rFonts w:ascii="Cambria" w:eastAsia="Cambria" w:hAnsi="Cambria" w:cs="Cambria"/>
          <w:i/>
          <w:iCs/>
        </w:rPr>
        <w:t>provisioner</w:t>
      </w:r>
      <w:proofErr w:type="spellEnd"/>
      <w:r w:rsidRPr="296BA592">
        <w:rPr>
          <w:rFonts w:ascii="Cambria" w:eastAsia="Cambria" w:hAnsi="Cambria" w:cs="Cambria"/>
        </w:rPr>
        <w:t xml:space="preserve"> basado en </w:t>
      </w:r>
      <w:proofErr w:type="spellStart"/>
      <w:r w:rsidRPr="296BA592">
        <w:rPr>
          <w:rFonts w:ascii="Cambria" w:eastAsia="Cambria" w:hAnsi="Cambria" w:cs="Cambria"/>
        </w:rPr>
        <w:t>hostPath</w:t>
      </w:r>
      <w:proofErr w:type="spellEnd"/>
      <w:r w:rsidRPr="296BA592">
        <w:rPr>
          <w:rFonts w:ascii="Cambria" w:eastAsia="Cambria" w:hAnsi="Cambria" w:cs="Cambria"/>
        </w:rPr>
        <w:t xml:space="preserve"> para proveer volúmenes persistentes. Define </w:t>
      </w:r>
      <w:r w:rsidRPr="296BA592">
        <w:rPr>
          <w:rFonts w:ascii="Consolas" w:eastAsia="Consolas" w:hAnsi="Consolas" w:cs="Consolas"/>
        </w:rPr>
        <w:t>k8s.io/</w:t>
      </w:r>
      <w:proofErr w:type="spellStart"/>
      <w:r w:rsidRPr="296BA592">
        <w:rPr>
          <w:rFonts w:ascii="Consolas" w:eastAsia="Consolas" w:hAnsi="Consolas" w:cs="Consolas"/>
        </w:rPr>
        <w:t>minikube-hostpath</w:t>
      </w:r>
      <w:proofErr w:type="spellEnd"/>
      <w:r w:rsidRPr="296BA592">
        <w:rPr>
          <w:rFonts w:ascii="Cambria" w:eastAsia="Cambria" w:hAnsi="Cambria" w:cs="Cambria"/>
        </w:rPr>
        <w:t xml:space="preserve"> como </w:t>
      </w:r>
      <w:proofErr w:type="spellStart"/>
      <w:r w:rsidRPr="296BA592">
        <w:rPr>
          <w:rFonts w:ascii="Cambria" w:eastAsia="Cambria" w:hAnsi="Cambria" w:cs="Cambria"/>
        </w:rPr>
        <w:t>provisionador</w:t>
      </w:r>
      <w:proofErr w:type="spellEnd"/>
      <w:r w:rsidRPr="296BA592">
        <w:rPr>
          <w:rFonts w:ascii="Cambria" w:eastAsia="Cambria" w:hAnsi="Cambria" w:cs="Cambria"/>
        </w:rPr>
        <w:t xml:space="preserve">, una política de retención </w:t>
      </w:r>
      <w:proofErr w:type="spellStart"/>
      <w:r w:rsidRPr="296BA592">
        <w:rPr>
          <w:rFonts w:ascii="Cambria" w:eastAsia="Cambria" w:hAnsi="Cambria" w:cs="Cambria"/>
          <w:i/>
          <w:iCs/>
        </w:rPr>
        <w:t>Retain</w:t>
      </w:r>
      <w:proofErr w:type="spellEnd"/>
      <w:r w:rsidRPr="296BA592">
        <w:rPr>
          <w:rFonts w:ascii="Cambria" w:eastAsia="Cambria" w:hAnsi="Cambria" w:cs="Cambria"/>
        </w:rPr>
        <w:t>, y permite expansión de volúmenes. Ejemplo simplificado:</w:t>
      </w:r>
    </w:p>
    <w:p w14:paraId="0D074E92" w14:textId="618E562D" w:rsidR="243A02E6" w:rsidRDefault="243A02E6" w:rsidP="296BA592">
      <w:pPr>
        <w:spacing w:after="0"/>
        <w:rPr>
          <w:rFonts w:ascii="Consolas" w:eastAsia="Consolas" w:hAnsi="Consolas" w:cs="Consolas"/>
        </w:rPr>
      </w:pPr>
      <w:proofErr w:type="spellStart"/>
      <w:r w:rsidRPr="296BA592">
        <w:rPr>
          <w:rFonts w:ascii="Consolas" w:eastAsia="Consolas" w:hAnsi="Consolas" w:cs="Consolas"/>
          <w:lang w:val="en-US"/>
        </w:rPr>
        <w:t>apiVersion</w:t>
      </w:r>
      <w:proofErr w:type="spellEnd"/>
      <w:r w:rsidRPr="296BA592">
        <w:rPr>
          <w:rFonts w:ascii="Consolas" w:eastAsia="Consolas" w:hAnsi="Consolas" w:cs="Consolas"/>
          <w:lang w:val="en-US"/>
        </w:rPr>
        <w:t>: storage.k8s.io/v1</w:t>
      </w:r>
      <w:r>
        <w:br/>
      </w:r>
      <w:r w:rsidRPr="296BA592">
        <w:rPr>
          <w:rFonts w:ascii="Consolas" w:eastAsia="Consolas" w:hAnsi="Consolas" w:cs="Consolas"/>
          <w:lang w:val="en-US"/>
        </w:rPr>
        <w:t xml:space="preserve">kind: </w:t>
      </w:r>
      <w:proofErr w:type="spellStart"/>
      <w:r w:rsidRPr="296BA592">
        <w:rPr>
          <w:rFonts w:ascii="Consolas" w:eastAsia="Consolas" w:hAnsi="Consolas" w:cs="Consolas"/>
          <w:lang w:val="en-US"/>
        </w:rPr>
        <w:t>StorageClass</w:t>
      </w:r>
      <w:proofErr w:type="spellEnd"/>
      <w:r>
        <w:br/>
      </w:r>
      <w:r w:rsidRPr="296BA592">
        <w:rPr>
          <w:rFonts w:ascii="Consolas" w:eastAsia="Consolas" w:hAnsi="Consolas" w:cs="Consolas"/>
          <w:lang w:val="en-US"/>
        </w:rPr>
        <w:t>metadata:</w:t>
      </w:r>
      <w:r>
        <w:br/>
      </w:r>
      <w:r w:rsidRPr="296BA592">
        <w:rPr>
          <w:rFonts w:ascii="Consolas" w:eastAsia="Consolas" w:hAnsi="Consolas" w:cs="Consolas"/>
          <w:lang w:val="en-US"/>
        </w:rPr>
        <w:t xml:space="preserve">  name: standard</w:t>
      </w:r>
      <w:r>
        <w:br/>
      </w:r>
      <w:r w:rsidRPr="296BA592">
        <w:rPr>
          <w:rFonts w:ascii="Consolas" w:eastAsia="Consolas" w:hAnsi="Consolas" w:cs="Consolas"/>
          <w:lang w:val="en-US"/>
        </w:rPr>
        <w:t>provisioner: k8s.io/</w:t>
      </w:r>
      <w:proofErr w:type="spellStart"/>
      <w:r w:rsidRPr="296BA592">
        <w:rPr>
          <w:rFonts w:ascii="Consolas" w:eastAsia="Consolas" w:hAnsi="Consolas" w:cs="Consolas"/>
          <w:lang w:val="en-US"/>
        </w:rPr>
        <w:t>minikube-hostpath</w:t>
      </w:r>
      <w:proofErr w:type="spellEnd"/>
      <w:r>
        <w:br/>
      </w:r>
      <w:proofErr w:type="spellStart"/>
      <w:r w:rsidRPr="296BA592">
        <w:rPr>
          <w:rFonts w:ascii="Consolas" w:eastAsia="Consolas" w:hAnsi="Consolas" w:cs="Consolas"/>
          <w:lang w:val="en-US"/>
        </w:rPr>
        <w:t>reclaimPolicy</w:t>
      </w:r>
      <w:proofErr w:type="spellEnd"/>
      <w:r w:rsidRPr="296BA592">
        <w:rPr>
          <w:rFonts w:ascii="Consolas" w:eastAsia="Consolas" w:hAnsi="Consolas" w:cs="Consolas"/>
          <w:lang w:val="en-US"/>
        </w:rPr>
        <w:t>: Retain</w:t>
      </w:r>
      <w:r>
        <w:br/>
      </w:r>
      <w:proofErr w:type="spellStart"/>
      <w:r w:rsidRPr="296BA592">
        <w:rPr>
          <w:rFonts w:ascii="Consolas" w:eastAsia="Consolas" w:hAnsi="Consolas" w:cs="Consolas"/>
          <w:lang w:val="en-US"/>
        </w:rPr>
        <w:t>allowVolumeExpansion</w:t>
      </w:r>
      <w:proofErr w:type="spellEnd"/>
      <w:r w:rsidRPr="296BA592">
        <w:rPr>
          <w:rFonts w:ascii="Consolas" w:eastAsia="Consolas" w:hAnsi="Consolas" w:cs="Consolas"/>
          <w:lang w:val="en-US"/>
        </w:rPr>
        <w:t>: true</w:t>
      </w:r>
      <w:r>
        <w:br/>
      </w:r>
      <w:r w:rsidRPr="296BA592">
        <w:rPr>
          <w:rFonts w:ascii="Consolas" w:eastAsia="Consolas" w:hAnsi="Consolas" w:cs="Consolas"/>
          <w:lang w:val="en-US"/>
        </w:rPr>
        <w:t>parameters:</w:t>
      </w:r>
      <w:r>
        <w:br/>
      </w:r>
      <w:r w:rsidRPr="296BA592">
        <w:rPr>
          <w:rFonts w:ascii="Consolas" w:eastAsia="Consolas" w:hAnsi="Consolas" w:cs="Consolas"/>
          <w:lang w:val="en-US"/>
        </w:rPr>
        <w:t xml:space="preserve">  type: "</w:t>
      </w:r>
      <w:proofErr w:type="spellStart"/>
      <w:r w:rsidRPr="296BA592">
        <w:rPr>
          <w:rFonts w:ascii="Consolas" w:eastAsia="Consolas" w:hAnsi="Consolas" w:cs="Consolas"/>
          <w:lang w:val="en-US"/>
        </w:rPr>
        <w:t>hostPath</w:t>
      </w:r>
      <w:proofErr w:type="spellEnd"/>
      <w:r w:rsidRPr="296BA592">
        <w:rPr>
          <w:rFonts w:ascii="Consolas" w:eastAsia="Consolas" w:hAnsi="Consolas" w:cs="Consolas"/>
          <w:lang w:val="en-US"/>
        </w:rPr>
        <w:t>"</w:t>
      </w:r>
    </w:p>
    <w:p w14:paraId="2EC40601" w14:textId="31027341" w:rsidR="243A02E6" w:rsidRDefault="243A02E6" w:rsidP="296BA592">
      <w:pPr>
        <w:spacing w:before="240" w:after="240"/>
        <w:ind w:left="720"/>
      </w:pPr>
      <w:r w:rsidRPr="296BA592">
        <w:rPr>
          <w:rFonts w:ascii="Cambria" w:eastAsia="Cambria" w:hAnsi="Cambria" w:cs="Cambria"/>
        </w:rPr>
        <w:t xml:space="preserve">Esta clase se usa por defecto según el </w:t>
      </w:r>
      <w:proofErr w:type="spellStart"/>
      <w:r w:rsidRPr="296BA592">
        <w:rPr>
          <w:rFonts w:ascii="Cambria" w:eastAsia="Cambria" w:hAnsi="Cambria" w:cs="Cambria"/>
        </w:rPr>
        <w:t>ConfigMap</w:t>
      </w:r>
      <w:proofErr w:type="spellEnd"/>
      <w:r w:rsidRPr="296BA592">
        <w:rPr>
          <w:rFonts w:ascii="Cambria" w:eastAsia="Cambria" w:hAnsi="Cambria" w:cs="Cambria"/>
        </w:rPr>
        <w:t xml:space="preserve"> anterior, y sirve para crear volúmenes montados en el host de </w:t>
      </w:r>
      <w:proofErr w:type="spellStart"/>
      <w:r w:rsidRPr="296BA592">
        <w:rPr>
          <w:rFonts w:ascii="Cambria" w:eastAsia="Cambria" w:hAnsi="Cambria" w:cs="Cambria"/>
        </w:rPr>
        <w:t>Minikube</w:t>
      </w:r>
      <w:proofErr w:type="spellEnd"/>
      <w:r w:rsidRPr="296BA592">
        <w:rPr>
          <w:rFonts w:ascii="Cambria" w:eastAsia="Cambria" w:hAnsi="Cambria" w:cs="Cambria"/>
        </w:rPr>
        <w:t>.</w:t>
      </w:r>
    </w:p>
    <w:p w14:paraId="76385A27" w14:textId="5A3C03A4" w:rsidR="243A02E6" w:rsidRDefault="243A02E6" w:rsidP="296BA592">
      <w:pPr>
        <w:pStyle w:val="Prrafodelista"/>
        <w:numPr>
          <w:ilvl w:val="0"/>
          <w:numId w:val="1"/>
        </w:numPr>
        <w:spacing w:before="240" w:after="240"/>
        <w:rPr>
          <w:rFonts w:ascii="Cambria" w:eastAsia="Cambria" w:hAnsi="Cambria" w:cs="Cambria"/>
        </w:rPr>
      </w:pPr>
      <w:proofErr w:type="spellStart"/>
      <w:r w:rsidRPr="296BA592">
        <w:rPr>
          <w:rFonts w:ascii="Cambria" w:eastAsia="Cambria" w:hAnsi="Cambria" w:cs="Cambria"/>
          <w:b/>
          <w:bCs/>
        </w:rPr>
        <w:t>PersistentVolume</w:t>
      </w:r>
      <w:proofErr w:type="spellEnd"/>
      <w:r w:rsidRPr="296BA592">
        <w:rPr>
          <w:rFonts w:ascii="Cambria" w:eastAsia="Cambria" w:hAnsi="Cambria" w:cs="Cambria"/>
          <w:b/>
          <w:bCs/>
        </w:rPr>
        <w:t xml:space="preserve"> </w:t>
      </w:r>
      <w:proofErr w:type="spellStart"/>
      <w:r w:rsidRPr="296BA592">
        <w:rPr>
          <w:rFonts w:ascii="Consolas" w:eastAsia="Consolas" w:hAnsi="Consolas" w:cs="Consolas"/>
          <w:b/>
          <w:bCs/>
        </w:rPr>
        <w:t>neuropod</w:t>
      </w:r>
      <w:proofErr w:type="spellEnd"/>
      <w:r w:rsidRPr="296BA592">
        <w:rPr>
          <w:rFonts w:ascii="Consolas" w:eastAsia="Consolas" w:hAnsi="Consolas" w:cs="Consolas"/>
          <w:b/>
          <w:bCs/>
        </w:rPr>
        <w:t>-</w:t>
      </w:r>
      <w:proofErr w:type="spellStart"/>
      <w:r w:rsidRPr="296BA592">
        <w:rPr>
          <w:rFonts w:ascii="Consolas" w:eastAsia="Consolas" w:hAnsi="Consolas" w:cs="Consolas"/>
          <w:b/>
          <w:bCs/>
        </w:rPr>
        <w:t>pv</w:t>
      </w:r>
      <w:proofErr w:type="spellEnd"/>
      <w:r w:rsidRPr="296BA592">
        <w:rPr>
          <w:rFonts w:ascii="Consolas" w:eastAsia="Consolas" w:hAnsi="Consolas" w:cs="Consolas"/>
          <w:b/>
          <w:bCs/>
        </w:rPr>
        <w:t>-global</w:t>
      </w:r>
      <w:r w:rsidRPr="296BA592">
        <w:rPr>
          <w:rFonts w:ascii="Cambria" w:eastAsia="Cambria" w:hAnsi="Cambria" w:cs="Cambria"/>
          <w:b/>
          <w:bCs/>
        </w:rPr>
        <w:t>:</w:t>
      </w:r>
      <w:r w:rsidRPr="296BA592">
        <w:rPr>
          <w:rFonts w:ascii="Cambria" w:eastAsia="Cambria" w:hAnsi="Cambria" w:cs="Cambria"/>
        </w:rPr>
        <w:t xml:space="preserve"> volumen físico que provee almacenamiento de 500Gi en el nodo de </w:t>
      </w:r>
      <w:proofErr w:type="spellStart"/>
      <w:r w:rsidRPr="296BA592">
        <w:rPr>
          <w:rFonts w:ascii="Cambria" w:eastAsia="Cambria" w:hAnsi="Cambria" w:cs="Cambria"/>
        </w:rPr>
        <w:t>Minikube</w:t>
      </w:r>
      <w:proofErr w:type="spellEnd"/>
      <w:r w:rsidRPr="296BA592">
        <w:rPr>
          <w:rFonts w:ascii="Cambria" w:eastAsia="Cambria" w:hAnsi="Cambria" w:cs="Cambria"/>
        </w:rPr>
        <w:t xml:space="preserve">. Está vinculado al </w:t>
      </w:r>
      <w:proofErr w:type="spellStart"/>
      <w:r w:rsidRPr="296BA592">
        <w:rPr>
          <w:rFonts w:ascii="Cambria" w:eastAsia="Cambria" w:hAnsi="Cambria" w:cs="Cambria"/>
        </w:rPr>
        <w:t>StorageClass</w:t>
      </w:r>
      <w:proofErr w:type="spellEnd"/>
      <w:r w:rsidRPr="296BA592">
        <w:rPr>
          <w:rFonts w:ascii="Cambria" w:eastAsia="Cambria" w:hAnsi="Cambria" w:cs="Cambria"/>
        </w:rPr>
        <w:t xml:space="preserve"> </w:t>
      </w:r>
      <w:r w:rsidRPr="296BA592">
        <w:rPr>
          <w:rFonts w:ascii="Consolas" w:eastAsia="Consolas" w:hAnsi="Consolas" w:cs="Consolas"/>
        </w:rPr>
        <w:t>standard</w:t>
      </w:r>
      <w:r w:rsidRPr="296BA592">
        <w:rPr>
          <w:rFonts w:ascii="Cambria" w:eastAsia="Cambria" w:hAnsi="Cambria" w:cs="Cambria"/>
        </w:rPr>
        <w:t xml:space="preserve"> y monta el </w:t>
      </w:r>
      <w:proofErr w:type="spellStart"/>
      <w:r w:rsidRPr="296BA592">
        <w:rPr>
          <w:rFonts w:ascii="Cambria" w:eastAsia="Cambria" w:hAnsi="Cambria" w:cs="Cambria"/>
        </w:rPr>
        <w:t>path</w:t>
      </w:r>
      <w:proofErr w:type="spellEnd"/>
      <w:r w:rsidRPr="296BA592">
        <w:rPr>
          <w:rFonts w:ascii="Cambria" w:eastAsia="Cambria" w:hAnsi="Cambria" w:cs="Cambria"/>
        </w:rPr>
        <w:t xml:space="preserve"> </w:t>
      </w:r>
      <w:r w:rsidRPr="296BA592">
        <w:rPr>
          <w:rFonts w:ascii="Consolas" w:eastAsia="Consolas" w:hAnsi="Consolas" w:cs="Consolas"/>
        </w:rPr>
        <w:t>/</w:t>
      </w:r>
      <w:proofErr w:type="spellStart"/>
      <w:r w:rsidRPr="296BA592">
        <w:rPr>
          <w:rFonts w:ascii="Consolas" w:eastAsia="Consolas" w:hAnsi="Consolas" w:cs="Consolas"/>
        </w:rPr>
        <w:t>mnt</w:t>
      </w:r>
      <w:proofErr w:type="spellEnd"/>
      <w:r w:rsidRPr="296BA592">
        <w:rPr>
          <w:rFonts w:ascii="Consolas" w:eastAsia="Consolas" w:hAnsi="Consolas" w:cs="Consolas"/>
        </w:rPr>
        <w:t>/data/</w:t>
      </w:r>
      <w:proofErr w:type="spellStart"/>
      <w:r w:rsidRPr="296BA592">
        <w:rPr>
          <w:rFonts w:ascii="Consolas" w:eastAsia="Consolas" w:hAnsi="Consolas" w:cs="Consolas"/>
        </w:rPr>
        <w:t>workspace</w:t>
      </w:r>
      <w:proofErr w:type="spellEnd"/>
      <w:r w:rsidRPr="296BA592">
        <w:rPr>
          <w:rFonts w:ascii="Cambria" w:eastAsia="Cambria" w:hAnsi="Cambria" w:cs="Cambria"/>
        </w:rPr>
        <w:t xml:space="preserve"> del host (que creamos antes). </w:t>
      </w:r>
      <w:r w:rsidRPr="296BA592">
        <w:rPr>
          <w:rFonts w:ascii="Cambria" w:eastAsia="Cambria" w:hAnsi="Cambria" w:cs="Cambria"/>
        </w:rPr>
        <w:lastRenderedPageBreak/>
        <w:t xml:space="preserve">Usa </w:t>
      </w:r>
      <w:proofErr w:type="spellStart"/>
      <w:r w:rsidRPr="296BA592">
        <w:rPr>
          <w:rFonts w:ascii="Consolas" w:eastAsia="Consolas" w:hAnsi="Consolas" w:cs="Consolas"/>
        </w:rPr>
        <w:t>accessModes</w:t>
      </w:r>
      <w:proofErr w:type="spellEnd"/>
      <w:r w:rsidRPr="296BA592">
        <w:rPr>
          <w:rFonts w:ascii="Consolas" w:eastAsia="Consolas" w:hAnsi="Consolas" w:cs="Consolas"/>
        </w:rPr>
        <w:t xml:space="preserve">: </w:t>
      </w:r>
      <w:proofErr w:type="spellStart"/>
      <w:r w:rsidRPr="296BA592">
        <w:rPr>
          <w:rFonts w:ascii="Consolas" w:eastAsia="Consolas" w:hAnsi="Consolas" w:cs="Consolas"/>
        </w:rPr>
        <w:t>ReadWriteMany</w:t>
      </w:r>
      <w:proofErr w:type="spellEnd"/>
      <w:r w:rsidRPr="296BA592">
        <w:rPr>
          <w:rFonts w:ascii="Cambria" w:eastAsia="Cambria" w:hAnsi="Cambria" w:cs="Cambria"/>
        </w:rPr>
        <w:t xml:space="preserve">, lo que permite que múltiples </w:t>
      </w:r>
      <w:proofErr w:type="spellStart"/>
      <w:r w:rsidRPr="296BA592">
        <w:rPr>
          <w:rFonts w:ascii="Cambria" w:eastAsia="Cambria" w:hAnsi="Cambria" w:cs="Cambria"/>
        </w:rPr>
        <w:t>pods</w:t>
      </w:r>
      <w:proofErr w:type="spellEnd"/>
      <w:r w:rsidRPr="296BA592">
        <w:rPr>
          <w:rFonts w:ascii="Cambria" w:eastAsia="Cambria" w:hAnsi="Cambria" w:cs="Cambria"/>
        </w:rPr>
        <w:t xml:space="preserve"> lean y escriban simultáneamente. Un fragmento clave:</w:t>
      </w:r>
    </w:p>
    <w:p w14:paraId="65B871DA" w14:textId="7AD073DC" w:rsidR="243A02E6" w:rsidRDefault="243A02E6" w:rsidP="296BA592">
      <w:pPr>
        <w:spacing w:after="0"/>
        <w:rPr>
          <w:rFonts w:ascii="Consolas" w:eastAsia="Consolas" w:hAnsi="Consolas" w:cs="Consolas"/>
        </w:rPr>
      </w:pPr>
      <w:proofErr w:type="spellStart"/>
      <w:r w:rsidRPr="296BA592">
        <w:rPr>
          <w:rFonts w:ascii="Consolas" w:eastAsia="Consolas" w:hAnsi="Consolas" w:cs="Consolas"/>
          <w:lang w:val="en-US"/>
        </w:rPr>
        <w:t>apiVersion</w:t>
      </w:r>
      <w:proofErr w:type="spellEnd"/>
      <w:r w:rsidRPr="296BA592">
        <w:rPr>
          <w:rFonts w:ascii="Consolas" w:eastAsia="Consolas" w:hAnsi="Consolas" w:cs="Consolas"/>
          <w:lang w:val="en-US"/>
        </w:rPr>
        <w:t>: v1</w:t>
      </w:r>
      <w:r>
        <w:br/>
      </w:r>
      <w:r w:rsidRPr="296BA592">
        <w:rPr>
          <w:rFonts w:ascii="Consolas" w:eastAsia="Consolas" w:hAnsi="Consolas" w:cs="Consolas"/>
          <w:lang w:val="en-US"/>
        </w:rPr>
        <w:t xml:space="preserve">kind: </w:t>
      </w:r>
      <w:proofErr w:type="spellStart"/>
      <w:r w:rsidRPr="296BA592">
        <w:rPr>
          <w:rFonts w:ascii="Consolas" w:eastAsia="Consolas" w:hAnsi="Consolas" w:cs="Consolas"/>
          <w:lang w:val="en-US"/>
        </w:rPr>
        <w:t>PersistentVolume</w:t>
      </w:r>
      <w:proofErr w:type="spellEnd"/>
      <w:r>
        <w:br/>
      </w:r>
      <w:r w:rsidRPr="296BA592">
        <w:rPr>
          <w:rFonts w:ascii="Consolas" w:eastAsia="Consolas" w:hAnsi="Consolas" w:cs="Consolas"/>
          <w:lang w:val="en-US"/>
        </w:rPr>
        <w:t>metadata:</w:t>
      </w:r>
      <w:r>
        <w:br/>
      </w:r>
      <w:r w:rsidRPr="296BA592">
        <w:rPr>
          <w:rFonts w:ascii="Consolas" w:eastAsia="Consolas" w:hAnsi="Consolas" w:cs="Consolas"/>
          <w:lang w:val="en-US"/>
        </w:rPr>
        <w:t xml:space="preserve">  name: neuropod-</w:t>
      </w:r>
      <w:proofErr w:type="spellStart"/>
      <w:r w:rsidRPr="296BA592">
        <w:rPr>
          <w:rFonts w:ascii="Consolas" w:eastAsia="Consolas" w:hAnsi="Consolas" w:cs="Consolas"/>
          <w:lang w:val="en-US"/>
        </w:rPr>
        <w:t>pv</w:t>
      </w:r>
      <w:proofErr w:type="spellEnd"/>
      <w:r w:rsidRPr="296BA592">
        <w:rPr>
          <w:rFonts w:ascii="Consolas" w:eastAsia="Consolas" w:hAnsi="Consolas" w:cs="Consolas"/>
          <w:lang w:val="en-US"/>
        </w:rPr>
        <w:t>-global</w:t>
      </w:r>
      <w:r>
        <w:br/>
      </w:r>
      <w:r w:rsidRPr="296BA592">
        <w:rPr>
          <w:rFonts w:ascii="Consolas" w:eastAsia="Consolas" w:hAnsi="Consolas" w:cs="Consolas"/>
          <w:lang w:val="en-US"/>
        </w:rPr>
        <w:t>spec:</w:t>
      </w:r>
      <w:r>
        <w:br/>
      </w:r>
      <w:r w:rsidRPr="296BA592">
        <w:rPr>
          <w:rFonts w:ascii="Consolas" w:eastAsia="Consolas" w:hAnsi="Consolas" w:cs="Consolas"/>
          <w:lang w:val="en-US"/>
        </w:rPr>
        <w:t xml:space="preserve">  capacity:</w:t>
      </w:r>
      <w:r>
        <w:br/>
      </w:r>
      <w:r w:rsidRPr="296BA592">
        <w:rPr>
          <w:rFonts w:ascii="Consolas" w:eastAsia="Consolas" w:hAnsi="Consolas" w:cs="Consolas"/>
          <w:lang w:val="en-US"/>
        </w:rPr>
        <w:t xml:space="preserve">    storage: 500Gi</w:t>
      </w:r>
      <w:r>
        <w:br/>
      </w:r>
      <w:r w:rsidRPr="296BA592">
        <w:rPr>
          <w:rFonts w:ascii="Consolas" w:eastAsia="Consolas" w:hAnsi="Consolas" w:cs="Consolas"/>
          <w:lang w:val="en-US"/>
        </w:rPr>
        <w:t xml:space="preserve">  </w:t>
      </w:r>
      <w:proofErr w:type="spellStart"/>
      <w:r w:rsidRPr="296BA592">
        <w:rPr>
          <w:rFonts w:ascii="Consolas" w:eastAsia="Consolas" w:hAnsi="Consolas" w:cs="Consolas"/>
          <w:lang w:val="en-US"/>
        </w:rPr>
        <w:t>accessModes</w:t>
      </w:r>
      <w:proofErr w:type="spellEnd"/>
      <w:r w:rsidRPr="296BA592">
        <w:rPr>
          <w:rFonts w:ascii="Consolas" w:eastAsia="Consolas" w:hAnsi="Consolas" w:cs="Consolas"/>
          <w:lang w:val="en-US"/>
        </w:rPr>
        <w:t>:</w:t>
      </w:r>
      <w:r>
        <w:br/>
      </w:r>
      <w:r w:rsidRPr="296BA592">
        <w:rPr>
          <w:rFonts w:ascii="Consolas" w:eastAsia="Consolas" w:hAnsi="Consolas" w:cs="Consolas"/>
          <w:lang w:val="en-US"/>
        </w:rPr>
        <w:t xml:space="preserve">    - ReadWriteMany</w:t>
      </w:r>
      <w:r>
        <w:br/>
      </w:r>
      <w:r w:rsidRPr="296BA592">
        <w:rPr>
          <w:rFonts w:ascii="Consolas" w:eastAsia="Consolas" w:hAnsi="Consolas" w:cs="Consolas"/>
          <w:lang w:val="en-US"/>
        </w:rPr>
        <w:t xml:space="preserve">  </w:t>
      </w:r>
      <w:proofErr w:type="spellStart"/>
      <w:r w:rsidRPr="296BA592">
        <w:rPr>
          <w:rFonts w:ascii="Consolas" w:eastAsia="Consolas" w:hAnsi="Consolas" w:cs="Consolas"/>
          <w:lang w:val="en-US"/>
        </w:rPr>
        <w:t>storageClassName</w:t>
      </w:r>
      <w:proofErr w:type="spellEnd"/>
      <w:r w:rsidRPr="296BA592">
        <w:rPr>
          <w:rFonts w:ascii="Consolas" w:eastAsia="Consolas" w:hAnsi="Consolas" w:cs="Consolas"/>
          <w:lang w:val="en-US"/>
        </w:rPr>
        <w:t>: standard</w:t>
      </w:r>
      <w:r>
        <w:br/>
      </w:r>
      <w:r w:rsidRPr="296BA592">
        <w:rPr>
          <w:rFonts w:ascii="Consolas" w:eastAsia="Consolas" w:hAnsi="Consolas" w:cs="Consolas"/>
          <w:lang w:val="en-US"/>
        </w:rPr>
        <w:t xml:space="preserve">  </w:t>
      </w:r>
      <w:proofErr w:type="spellStart"/>
      <w:r w:rsidRPr="296BA592">
        <w:rPr>
          <w:rFonts w:ascii="Consolas" w:eastAsia="Consolas" w:hAnsi="Consolas" w:cs="Consolas"/>
          <w:lang w:val="en-US"/>
        </w:rPr>
        <w:t>hostPath</w:t>
      </w:r>
      <w:proofErr w:type="spellEnd"/>
      <w:r w:rsidRPr="296BA592">
        <w:rPr>
          <w:rFonts w:ascii="Consolas" w:eastAsia="Consolas" w:hAnsi="Consolas" w:cs="Consolas"/>
          <w:lang w:val="en-US"/>
        </w:rPr>
        <w:t>:</w:t>
      </w:r>
      <w:r>
        <w:br/>
      </w:r>
      <w:r w:rsidRPr="296BA592">
        <w:rPr>
          <w:rFonts w:ascii="Consolas" w:eastAsia="Consolas" w:hAnsi="Consolas" w:cs="Consolas"/>
          <w:lang w:val="en-US"/>
        </w:rPr>
        <w:t xml:space="preserve">    path: /</w:t>
      </w:r>
      <w:proofErr w:type="spellStart"/>
      <w:r w:rsidRPr="296BA592">
        <w:rPr>
          <w:rFonts w:ascii="Consolas" w:eastAsia="Consolas" w:hAnsi="Consolas" w:cs="Consolas"/>
          <w:lang w:val="en-US"/>
        </w:rPr>
        <w:t>mnt</w:t>
      </w:r>
      <w:proofErr w:type="spellEnd"/>
      <w:r w:rsidRPr="296BA592">
        <w:rPr>
          <w:rFonts w:ascii="Consolas" w:eastAsia="Consolas" w:hAnsi="Consolas" w:cs="Consolas"/>
          <w:lang w:val="en-US"/>
        </w:rPr>
        <w:t>/data/workspace</w:t>
      </w:r>
      <w:r>
        <w:br/>
      </w:r>
      <w:r w:rsidRPr="296BA592">
        <w:rPr>
          <w:rFonts w:ascii="Consolas" w:eastAsia="Consolas" w:hAnsi="Consolas" w:cs="Consolas"/>
          <w:lang w:val="en-US"/>
        </w:rPr>
        <w:t xml:space="preserve">    type: </w:t>
      </w:r>
      <w:proofErr w:type="spellStart"/>
      <w:r w:rsidRPr="296BA592">
        <w:rPr>
          <w:rFonts w:ascii="Consolas" w:eastAsia="Consolas" w:hAnsi="Consolas" w:cs="Consolas"/>
          <w:lang w:val="en-US"/>
        </w:rPr>
        <w:t>DirectoryOrCreate</w:t>
      </w:r>
      <w:proofErr w:type="spellEnd"/>
    </w:p>
    <w:p w14:paraId="474860E0" w14:textId="7B25701E" w:rsidR="243A02E6" w:rsidRDefault="243A02E6" w:rsidP="296BA592">
      <w:pPr>
        <w:spacing w:before="240" w:after="240"/>
        <w:ind w:left="720"/>
      </w:pPr>
      <w:r w:rsidRPr="296BA592">
        <w:rPr>
          <w:rFonts w:ascii="Cambria" w:eastAsia="Cambria" w:hAnsi="Cambria" w:cs="Cambria"/>
        </w:rPr>
        <w:t xml:space="preserve">Este PV ofrece un área de trabajo común en el nodo para los contenedores de usuarios, alineada con </w:t>
      </w:r>
      <w:proofErr w:type="spellStart"/>
      <w:r w:rsidRPr="296BA592">
        <w:rPr>
          <w:rFonts w:ascii="Consolas" w:eastAsia="Consolas" w:hAnsi="Consolas" w:cs="Consolas"/>
        </w:rPr>
        <w:t>workspacePath</w:t>
      </w:r>
      <w:proofErr w:type="spellEnd"/>
      <w:r w:rsidRPr="296BA592">
        <w:rPr>
          <w:rFonts w:ascii="Consolas" w:eastAsia="Consolas" w:hAnsi="Consolas" w:cs="Consolas"/>
        </w:rPr>
        <w:t>: "/</w:t>
      </w:r>
      <w:proofErr w:type="spellStart"/>
      <w:r w:rsidRPr="296BA592">
        <w:rPr>
          <w:rFonts w:ascii="Consolas" w:eastAsia="Consolas" w:hAnsi="Consolas" w:cs="Consolas"/>
        </w:rPr>
        <w:t>workspace</w:t>
      </w:r>
      <w:proofErr w:type="spellEnd"/>
      <w:r w:rsidRPr="296BA592">
        <w:rPr>
          <w:rFonts w:ascii="Consolas" w:eastAsia="Consolas" w:hAnsi="Consolas" w:cs="Consolas"/>
        </w:rPr>
        <w:t>"</w:t>
      </w:r>
      <w:r w:rsidRPr="296BA592">
        <w:rPr>
          <w:rFonts w:ascii="Cambria" w:eastAsia="Cambria" w:hAnsi="Cambria" w:cs="Cambria"/>
        </w:rPr>
        <w:t>.</w:t>
      </w:r>
    </w:p>
    <w:p w14:paraId="70621947" w14:textId="65BF24D6" w:rsidR="243A02E6" w:rsidRDefault="243A02E6" w:rsidP="296BA592">
      <w:pPr>
        <w:pStyle w:val="Prrafodelista"/>
        <w:numPr>
          <w:ilvl w:val="0"/>
          <w:numId w:val="1"/>
        </w:numPr>
        <w:spacing w:before="240" w:after="240"/>
        <w:rPr>
          <w:rFonts w:ascii="Cambria" w:eastAsia="Cambria" w:hAnsi="Cambria" w:cs="Cambria"/>
        </w:rPr>
      </w:pPr>
      <w:proofErr w:type="spellStart"/>
      <w:r w:rsidRPr="296BA592">
        <w:rPr>
          <w:rFonts w:ascii="Cambria" w:eastAsia="Cambria" w:hAnsi="Cambria" w:cs="Cambria"/>
          <w:b/>
          <w:bCs/>
        </w:rPr>
        <w:t>ServiceAccount</w:t>
      </w:r>
      <w:proofErr w:type="spellEnd"/>
      <w:r w:rsidRPr="296BA592">
        <w:rPr>
          <w:rFonts w:ascii="Cambria" w:eastAsia="Cambria" w:hAnsi="Cambria" w:cs="Cambria"/>
          <w:b/>
          <w:bCs/>
        </w:rPr>
        <w:t xml:space="preserve"> </w:t>
      </w:r>
      <w:proofErr w:type="spellStart"/>
      <w:r w:rsidRPr="296BA592">
        <w:rPr>
          <w:rFonts w:ascii="Consolas" w:eastAsia="Consolas" w:hAnsi="Consolas" w:cs="Consolas"/>
          <w:b/>
          <w:bCs/>
        </w:rPr>
        <w:t>neuropod-gpu-sa</w:t>
      </w:r>
      <w:proofErr w:type="spellEnd"/>
      <w:r w:rsidRPr="296BA592">
        <w:rPr>
          <w:rFonts w:ascii="Cambria" w:eastAsia="Cambria" w:hAnsi="Cambria" w:cs="Cambria"/>
          <w:b/>
          <w:bCs/>
        </w:rPr>
        <w:t xml:space="preserve"> y </w:t>
      </w:r>
      <w:proofErr w:type="spellStart"/>
      <w:r w:rsidRPr="296BA592">
        <w:rPr>
          <w:rFonts w:ascii="Cambria" w:eastAsia="Cambria" w:hAnsi="Cambria" w:cs="Cambria"/>
          <w:b/>
          <w:bCs/>
        </w:rPr>
        <w:t>ClusterRoleBinding</w:t>
      </w:r>
      <w:proofErr w:type="spellEnd"/>
      <w:r w:rsidRPr="296BA592">
        <w:rPr>
          <w:rFonts w:ascii="Cambria" w:eastAsia="Cambria" w:hAnsi="Cambria" w:cs="Cambria"/>
          <w:b/>
          <w:bCs/>
        </w:rPr>
        <w:t xml:space="preserve"> </w:t>
      </w:r>
      <w:proofErr w:type="spellStart"/>
      <w:r w:rsidRPr="296BA592">
        <w:rPr>
          <w:rFonts w:ascii="Consolas" w:eastAsia="Consolas" w:hAnsi="Consolas" w:cs="Consolas"/>
          <w:b/>
          <w:bCs/>
        </w:rPr>
        <w:t>neuropod-gpu-crb</w:t>
      </w:r>
      <w:proofErr w:type="spellEnd"/>
      <w:r w:rsidRPr="296BA592">
        <w:rPr>
          <w:rFonts w:ascii="Cambria" w:eastAsia="Cambria" w:hAnsi="Cambria" w:cs="Cambria"/>
          <w:b/>
          <w:bCs/>
        </w:rPr>
        <w:t>:</w:t>
      </w:r>
      <w:r w:rsidRPr="296BA592">
        <w:rPr>
          <w:rFonts w:ascii="Cambria" w:eastAsia="Cambria" w:hAnsi="Cambria" w:cs="Cambria"/>
        </w:rPr>
        <w:t xml:space="preserve"> permiten que los </w:t>
      </w:r>
      <w:proofErr w:type="spellStart"/>
      <w:r w:rsidRPr="296BA592">
        <w:rPr>
          <w:rFonts w:ascii="Cambria" w:eastAsia="Cambria" w:hAnsi="Cambria" w:cs="Cambria"/>
        </w:rPr>
        <w:t>pods</w:t>
      </w:r>
      <w:proofErr w:type="spellEnd"/>
      <w:r w:rsidRPr="296BA592">
        <w:rPr>
          <w:rFonts w:ascii="Cambria" w:eastAsia="Cambria" w:hAnsi="Cambria" w:cs="Cambria"/>
        </w:rPr>
        <w:t xml:space="preserve"> que necesitan acceso a GPU obtengan permisos adecuados. Se crea una cuenta de servicio en el </w:t>
      </w:r>
      <w:proofErr w:type="spellStart"/>
      <w:r w:rsidRPr="296BA592">
        <w:rPr>
          <w:rFonts w:ascii="Cambria" w:eastAsia="Cambria" w:hAnsi="Cambria" w:cs="Cambria"/>
        </w:rPr>
        <w:t>namespace</w:t>
      </w:r>
      <w:proofErr w:type="spellEnd"/>
      <w:r w:rsidRPr="296BA592">
        <w:rPr>
          <w:rFonts w:ascii="Cambria" w:eastAsia="Cambria" w:hAnsi="Cambria" w:cs="Cambria"/>
        </w:rPr>
        <w:t xml:space="preserve"> </w:t>
      </w:r>
      <w:r w:rsidRPr="296BA592">
        <w:rPr>
          <w:rFonts w:ascii="Consolas" w:eastAsia="Consolas" w:hAnsi="Consolas" w:cs="Consolas"/>
        </w:rPr>
        <w:t>default</w:t>
      </w:r>
      <w:r w:rsidRPr="296BA592">
        <w:rPr>
          <w:rFonts w:ascii="Cambria" w:eastAsia="Cambria" w:hAnsi="Cambria" w:cs="Cambria"/>
        </w:rPr>
        <w:t>:</w:t>
      </w:r>
    </w:p>
    <w:p w14:paraId="37B7AC56" w14:textId="7DC0F134" w:rsidR="243A02E6" w:rsidRDefault="243A02E6" w:rsidP="296BA592">
      <w:pPr>
        <w:spacing w:after="0"/>
        <w:rPr>
          <w:rFonts w:ascii="Consolas" w:eastAsia="Consolas" w:hAnsi="Consolas" w:cs="Consolas"/>
        </w:rPr>
      </w:pPr>
      <w:proofErr w:type="spellStart"/>
      <w:r w:rsidRPr="296BA592">
        <w:rPr>
          <w:rFonts w:ascii="Consolas" w:eastAsia="Consolas" w:hAnsi="Consolas" w:cs="Consolas"/>
          <w:lang w:val="en-US"/>
        </w:rPr>
        <w:t>apiVersion</w:t>
      </w:r>
      <w:proofErr w:type="spellEnd"/>
      <w:r w:rsidRPr="296BA592">
        <w:rPr>
          <w:rFonts w:ascii="Consolas" w:eastAsia="Consolas" w:hAnsi="Consolas" w:cs="Consolas"/>
          <w:lang w:val="en-US"/>
        </w:rPr>
        <w:t>: v1</w:t>
      </w:r>
      <w:r>
        <w:br/>
      </w:r>
      <w:r w:rsidRPr="296BA592">
        <w:rPr>
          <w:rFonts w:ascii="Consolas" w:eastAsia="Consolas" w:hAnsi="Consolas" w:cs="Consolas"/>
          <w:lang w:val="en-US"/>
        </w:rPr>
        <w:t xml:space="preserve">kind: </w:t>
      </w:r>
      <w:proofErr w:type="spellStart"/>
      <w:r w:rsidRPr="296BA592">
        <w:rPr>
          <w:rFonts w:ascii="Consolas" w:eastAsia="Consolas" w:hAnsi="Consolas" w:cs="Consolas"/>
          <w:lang w:val="en-US"/>
        </w:rPr>
        <w:t>ServiceAccount</w:t>
      </w:r>
      <w:proofErr w:type="spellEnd"/>
      <w:r>
        <w:br/>
      </w:r>
      <w:r w:rsidRPr="296BA592">
        <w:rPr>
          <w:rFonts w:ascii="Consolas" w:eastAsia="Consolas" w:hAnsi="Consolas" w:cs="Consolas"/>
          <w:lang w:val="en-US"/>
        </w:rPr>
        <w:t>metadata:</w:t>
      </w:r>
      <w:r>
        <w:br/>
      </w:r>
      <w:r w:rsidRPr="296BA592">
        <w:rPr>
          <w:rFonts w:ascii="Consolas" w:eastAsia="Consolas" w:hAnsi="Consolas" w:cs="Consolas"/>
          <w:lang w:val="en-US"/>
        </w:rPr>
        <w:t xml:space="preserve">  name: neuropod-</w:t>
      </w:r>
      <w:proofErr w:type="spellStart"/>
      <w:r w:rsidRPr="296BA592">
        <w:rPr>
          <w:rFonts w:ascii="Consolas" w:eastAsia="Consolas" w:hAnsi="Consolas" w:cs="Consolas"/>
          <w:lang w:val="en-US"/>
        </w:rPr>
        <w:t>gpu</w:t>
      </w:r>
      <w:proofErr w:type="spellEnd"/>
      <w:r w:rsidRPr="296BA592">
        <w:rPr>
          <w:rFonts w:ascii="Consolas" w:eastAsia="Consolas" w:hAnsi="Consolas" w:cs="Consolas"/>
          <w:lang w:val="en-US"/>
        </w:rPr>
        <w:t>-</w:t>
      </w:r>
      <w:proofErr w:type="spellStart"/>
      <w:r w:rsidRPr="296BA592">
        <w:rPr>
          <w:rFonts w:ascii="Consolas" w:eastAsia="Consolas" w:hAnsi="Consolas" w:cs="Consolas"/>
          <w:lang w:val="en-US"/>
        </w:rPr>
        <w:t>sa</w:t>
      </w:r>
      <w:proofErr w:type="spellEnd"/>
    </w:p>
    <w:p w14:paraId="51F62056" w14:textId="729A3080" w:rsidR="243A02E6" w:rsidRDefault="243A02E6" w:rsidP="296BA592">
      <w:pPr>
        <w:spacing w:before="240" w:after="240"/>
        <w:ind w:firstLine="720"/>
      </w:pPr>
      <w:r w:rsidRPr="296BA592">
        <w:rPr>
          <w:rFonts w:ascii="Cambria" w:eastAsia="Cambria" w:hAnsi="Cambria" w:cs="Cambria"/>
        </w:rPr>
        <w:t>Luego se liga a un rol de edición preexistente (</w:t>
      </w:r>
      <w:proofErr w:type="spellStart"/>
      <w:r w:rsidRPr="296BA592">
        <w:rPr>
          <w:rFonts w:ascii="Consolas" w:eastAsia="Consolas" w:hAnsi="Consolas" w:cs="Consolas"/>
        </w:rPr>
        <w:t>edit</w:t>
      </w:r>
      <w:proofErr w:type="spellEnd"/>
      <w:r w:rsidRPr="296BA592">
        <w:rPr>
          <w:rFonts w:ascii="Cambria" w:eastAsia="Cambria" w:hAnsi="Cambria" w:cs="Cambria"/>
        </w:rPr>
        <w:t>) con ámbito de clúster:</w:t>
      </w:r>
    </w:p>
    <w:p w14:paraId="5C6AF6A2" w14:textId="1AD84628" w:rsidR="243A02E6" w:rsidRDefault="243A02E6" w:rsidP="296BA592">
      <w:pPr>
        <w:spacing w:after="0"/>
        <w:rPr>
          <w:rFonts w:ascii="Consolas" w:eastAsia="Consolas" w:hAnsi="Consolas" w:cs="Consolas"/>
        </w:rPr>
      </w:pPr>
      <w:proofErr w:type="spellStart"/>
      <w:r w:rsidRPr="296BA592">
        <w:rPr>
          <w:rFonts w:ascii="Consolas" w:eastAsia="Consolas" w:hAnsi="Consolas" w:cs="Consolas"/>
          <w:lang w:val="en-US"/>
        </w:rPr>
        <w:t>apiVersion</w:t>
      </w:r>
      <w:proofErr w:type="spellEnd"/>
      <w:r w:rsidRPr="296BA592">
        <w:rPr>
          <w:rFonts w:ascii="Consolas" w:eastAsia="Consolas" w:hAnsi="Consolas" w:cs="Consolas"/>
          <w:lang w:val="en-US"/>
        </w:rPr>
        <w:t>: rbac.authorization.k8s.io/v1</w:t>
      </w:r>
      <w:r>
        <w:br/>
      </w:r>
      <w:r w:rsidRPr="296BA592">
        <w:rPr>
          <w:rFonts w:ascii="Consolas" w:eastAsia="Consolas" w:hAnsi="Consolas" w:cs="Consolas"/>
          <w:lang w:val="en-US"/>
        </w:rPr>
        <w:t xml:space="preserve">kind: </w:t>
      </w:r>
      <w:proofErr w:type="spellStart"/>
      <w:r w:rsidRPr="296BA592">
        <w:rPr>
          <w:rFonts w:ascii="Consolas" w:eastAsia="Consolas" w:hAnsi="Consolas" w:cs="Consolas"/>
          <w:lang w:val="en-US"/>
        </w:rPr>
        <w:t>ClusterRoleBinding</w:t>
      </w:r>
      <w:proofErr w:type="spellEnd"/>
      <w:r>
        <w:br/>
      </w:r>
      <w:r w:rsidRPr="296BA592">
        <w:rPr>
          <w:rFonts w:ascii="Consolas" w:eastAsia="Consolas" w:hAnsi="Consolas" w:cs="Consolas"/>
          <w:lang w:val="en-US"/>
        </w:rPr>
        <w:t>metadata:</w:t>
      </w:r>
      <w:r>
        <w:br/>
      </w:r>
      <w:r w:rsidRPr="296BA592">
        <w:rPr>
          <w:rFonts w:ascii="Consolas" w:eastAsia="Consolas" w:hAnsi="Consolas" w:cs="Consolas"/>
          <w:lang w:val="en-US"/>
        </w:rPr>
        <w:t xml:space="preserve">  name: neuropod-</w:t>
      </w:r>
      <w:proofErr w:type="spellStart"/>
      <w:r w:rsidRPr="296BA592">
        <w:rPr>
          <w:rFonts w:ascii="Consolas" w:eastAsia="Consolas" w:hAnsi="Consolas" w:cs="Consolas"/>
          <w:lang w:val="en-US"/>
        </w:rPr>
        <w:t>gpu</w:t>
      </w:r>
      <w:proofErr w:type="spellEnd"/>
      <w:r w:rsidRPr="296BA592">
        <w:rPr>
          <w:rFonts w:ascii="Consolas" w:eastAsia="Consolas" w:hAnsi="Consolas" w:cs="Consolas"/>
          <w:lang w:val="en-US"/>
        </w:rPr>
        <w:t>-</w:t>
      </w:r>
      <w:proofErr w:type="spellStart"/>
      <w:r w:rsidRPr="296BA592">
        <w:rPr>
          <w:rFonts w:ascii="Consolas" w:eastAsia="Consolas" w:hAnsi="Consolas" w:cs="Consolas"/>
          <w:lang w:val="en-US"/>
        </w:rPr>
        <w:t>crb</w:t>
      </w:r>
      <w:proofErr w:type="spellEnd"/>
      <w:r>
        <w:br/>
      </w:r>
      <w:proofErr w:type="spellStart"/>
      <w:r w:rsidRPr="296BA592">
        <w:rPr>
          <w:rFonts w:ascii="Consolas" w:eastAsia="Consolas" w:hAnsi="Consolas" w:cs="Consolas"/>
          <w:lang w:val="en-US"/>
        </w:rPr>
        <w:t>roleRef</w:t>
      </w:r>
      <w:proofErr w:type="spellEnd"/>
      <w:r w:rsidRPr="296BA592">
        <w:rPr>
          <w:rFonts w:ascii="Consolas" w:eastAsia="Consolas" w:hAnsi="Consolas" w:cs="Consolas"/>
          <w:lang w:val="en-US"/>
        </w:rPr>
        <w:t>:</w:t>
      </w:r>
      <w:r>
        <w:br/>
      </w:r>
      <w:r w:rsidRPr="296BA592">
        <w:rPr>
          <w:rFonts w:ascii="Consolas" w:eastAsia="Consolas" w:hAnsi="Consolas" w:cs="Consolas"/>
          <w:lang w:val="en-US"/>
        </w:rPr>
        <w:t xml:space="preserve">  kind: </w:t>
      </w:r>
      <w:proofErr w:type="spellStart"/>
      <w:r w:rsidRPr="296BA592">
        <w:rPr>
          <w:rFonts w:ascii="Consolas" w:eastAsia="Consolas" w:hAnsi="Consolas" w:cs="Consolas"/>
          <w:lang w:val="en-US"/>
        </w:rPr>
        <w:t>ClusterRole</w:t>
      </w:r>
      <w:proofErr w:type="spellEnd"/>
      <w:r>
        <w:br/>
      </w:r>
      <w:r w:rsidRPr="296BA592">
        <w:rPr>
          <w:rFonts w:ascii="Consolas" w:eastAsia="Consolas" w:hAnsi="Consolas" w:cs="Consolas"/>
          <w:lang w:val="en-US"/>
        </w:rPr>
        <w:t xml:space="preserve">  name: edit</w:t>
      </w:r>
      <w:r>
        <w:br/>
      </w:r>
      <w:r w:rsidRPr="296BA592">
        <w:rPr>
          <w:rFonts w:ascii="Consolas" w:eastAsia="Consolas" w:hAnsi="Consolas" w:cs="Consolas"/>
          <w:lang w:val="en-US"/>
        </w:rPr>
        <w:t>subjects:</w:t>
      </w:r>
      <w:r>
        <w:br/>
      </w:r>
      <w:r w:rsidRPr="296BA592">
        <w:rPr>
          <w:rFonts w:ascii="Consolas" w:eastAsia="Consolas" w:hAnsi="Consolas" w:cs="Consolas"/>
          <w:lang w:val="en-US"/>
        </w:rPr>
        <w:t xml:space="preserve">- kind: </w:t>
      </w:r>
      <w:proofErr w:type="spellStart"/>
      <w:r w:rsidRPr="296BA592">
        <w:rPr>
          <w:rFonts w:ascii="Consolas" w:eastAsia="Consolas" w:hAnsi="Consolas" w:cs="Consolas"/>
          <w:lang w:val="en-US"/>
        </w:rPr>
        <w:t>ServiceAccount</w:t>
      </w:r>
      <w:proofErr w:type="spellEnd"/>
      <w:r>
        <w:br/>
      </w:r>
      <w:r w:rsidRPr="296BA592">
        <w:rPr>
          <w:rFonts w:ascii="Consolas" w:eastAsia="Consolas" w:hAnsi="Consolas" w:cs="Consolas"/>
          <w:lang w:val="en-US"/>
        </w:rPr>
        <w:lastRenderedPageBreak/>
        <w:t xml:space="preserve">  name: neuropod-</w:t>
      </w:r>
      <w:proofErr w:type="spellStart"/>
      <w:r w:rsidRPr="296BA592">
        <w:rPr>
          <w:rFonts w:ascii="Consolas" w:eastAsia="Consolas" w:hAnsi="Consolas" w:cs="Consolas"/>
          <w:lang w:val="en-US"/>
        </w:rPr>
        <w:t>gpu</w:t>
      </w:r>
      <w:proofErr w:type="spellEnd"/>
      <w:r w:rsidRPr="296BA592">
        <w:rPr>
          <w:rFonts w:ascii="Consolas" w:eastAsia="Consolas" w:hAnsi="Consolas" w:cs="Consolas"/>
          <w:lang w:val="en-US"/>
        </w:rPr>
        <w:t>-</w:t>
      </w:r>
      <w:proofErr w:type="spellStart"/>
      <w:r w:rsidRPr="296BA592">
        <w:rPr>
          <w:rFonts w:ascii="Consolas" w:eastAsia="Consolas" w:hAnsi="Consolas" w:cs="Consolas"/>
          <w:lang w:val="en-US"/>
        </w:rPr>
        <w:t>sa</w:t>
      </w:r>
      <w:proofErr w:type="spellEnd"/>
      <w:r>
        <w:br/>
      </w:r>
      <w:r w:rsidRPr="296BA592">
        <w:rPr>
          <w:rFonts w:ascii="Consolas" w:eastAsia="Consolas" w:hAnsi="Consolas" w:cs="Consolas"/>
          <w:lang w:val="en-US"/>
        </w:rPr>
        <w:t xml:space="preserve">  namespace: default</w:t>
      </w:r>
    </w:p>
    <w:p w14:paraId="3617486F" w14:textId="06F213CA" w:rsidR="243A02E6" w:rsidRDefault="243A02E6" w:rsidP="296BA592">
      <w:pPr>
        <w:spacing w:before="240" w:after="240"/>
        <w:ind w:left="720"/>
      </w:pPr>
      <w:r w:rsidRPr="296BA592">
        <w:rPr>
          <w:rFonts w:ascii="Cambria" w:eastAsia="Cambria" w:hAnsi="Cambria" w:cs="Cambria"/>
        </w:rPr>
        <w:t xml:space="preserve">Así, cualquier </w:t>
      </w:r>
      <w:proofErr w:type="spellStart"/>
      <w:r w:rsidRPr="296BA592">
        <w:rPr>
          <w:rFonts w:ascii="Cambria" w:eastAsia="Cambria" w:hAnsi="Cambria" w:cs="Cambria"/>
        </w:rPr>
        <w:t>pod</w:t>
      </w:r>
      <w:proofErr w:type="spellEnd"/>
      <w:r w:rsidRPr="296BA592">
        <w:rPr>
          <w:rFonts w:ascii="Cambria" w:eastAsia="Cambria" w:hAnsi="Cambria" w:cs="Cambria"/>
        </w:rPr>
        <w:t xml:space="preserve"> que use </w:t>
      </w:r>
      <w:proofErr w:type="spellStart"/>
      <w:r w:rsidRPr="296BA592">
        <w:rPr>
          <w:rFonts w:ascii="Consolas" w:eastAsia="Consolas" w:hAnsi="Consolas" w:cs="Consolas"/>
        </w:rPr>
        <w:t>neuropod-gpu-sa</w:t>
      </w:r>
      <w:proofErr w:type="spellEnd"/>
      <w:r w:rsidRPr="296BA592">
        <w:rPr>
          <w:rFonts w:ascii="Cambria" w:eastAsia="Cambria" w:hAnsi="Cambria" w:cs="Cambria"/>
        </w:rPr>
        <w:t xml:space="preserve"> heredará permisos amplios sobre recursos del clúster, necesarios para la GPU.</w:t>
      </w:r>
    </w:p>
    <w:p w14:paraId="412C7A74" w14:textId="3925EC65" w:rsidR="243A02E6" w:rsidRDefault="243A02E6" w:rsidP="296BA592">
      <w:pPr>
        <w:pStyle w:val="Prrafodelista"/>
        <w:numPr>
          <w:ilvl w:val="0"/>
          <w:numId w:val="1"/>
        </w:numPr>
        <w:spacing w:before="240" w:after="240"/>
        <w:rPr>
          <w:rFonts w:ascii="Cambria" w:eastAsia="Cambria" w:hAnsi="Cambria" w:cs="Cambria"/>
        </w:rPr>
      </w:pPr>
      <w:proofErr w:type="spellStart"/>
      <w:r w:rsidRPr="296BA592">
        <w:rPr>
          <w:rFonts w:ascii="Cambria" w:eastAsia="Cambria" w:hAnsi="Cambria" w:cs="Cambria"/>
          <w:b/>
          <w:bCs/>
        </w:rPr>
        <w:t>Namespace</w:t>
      </w:r>
      <w:proofErr w:type="spellEnd"/>
      <w:r w:rsidRPr="296BA592">
        <w:rPr>
          <w:rFonts w:ascii="Cambria" w:eastAsia="Cambria" w:hAnsi="Cambria" w:cs="Cambria"/>
          <w:b/>
          <w:bCs/>
        </w:rPr>
        <w:t xml:space="preserve"> </w:t>
      </w:r>
      <w:proofErr w:type="spellStart"/>
      <w:r w:rsidRPr="296BA592">
        <w:rPr>
          <w:rFonts w:ascii="Consolas" w:eastAsia="Consolas" w:hAnsi="Consolas" w:cs="Consolas"/>
          <w:b/>
          <w:bCs/>
        </w:rPr>
        <w:t>neuropod-system</w:t>
      </w:r>
      <w:proofErr w:type="spellEnd"/>
      <w:r w:rsidRPr="296BA592">
        <w:rPr>
          <w:rFonts w:ascii="Cambria" w:eastAsia="Cambria" w:hAnsi="Cambria" w:cs="Cambria"/>
          <w:b/>
          <w:bCs/>
        </w:rPr>
        <w:t>:</w:t>
      </w:r>
      <w:r w:rsidRPr="296BA592">
        <w:rPr>
          <w:rFonts w:ascii="Cambria" w:eastAsia="Cambria" w:hAnsi="Cambria" w:cs="Cambria"/>
        </w:rPr>
        <w:t xml:space="preserve"> un </w:t>
      </w:r>
      <w:proofErr w:type="spellStart"/>
      <w:r w:rsidRPr="296BA592">
        <w:rPr>
          <w:rFonts w:ascii="Cambria" w:eastAsia="Cambria" w:hAnsi="Cambria" w:cs="Cambria"/>
        </w:rPr>
        <w:t>namespace</w:t>
      </w:r>
      <w:proofErr w:type="spellEnd"/>
      <w:r w:rsidRPr="296BA592">
        <w:rPr>
          <w:rFonts w:ascii="Cambria" w:eastAsia="Cambria" w:hAnsi="Cambria" w:cs="Cambria"/>
        </w:rPr>
        <w:t xml:space="preserve"> adicional (opcional) reservado para recursos de sistema internos de </w:t>
      </w:r>
      <w:proofErr w:type="spellStart"/>
      <w:r w:rsidRPr="296BA592">
        <w:rPr>
          <w:rFonts w:ascii="Cambria" w:eastAsia="Cambria" w:hAnsi="Cambria" w:cs="Cambria"/>
        </w:rPr>
        <w:t>Neuropod</w:t>
      </w:r>
      <w:proofErr w:type="spellEnd"/>
      <w:r w:rsidRPr="296BA592">
        <w:rPr>
          <w:rFonts w:ascii="Cambria" w:eastAsia="Cambria" w:hAnsi="Cambria" w:cs="Cambria"/>
        </w:rPr>
        <w:t xml:space="preserve">. No se definen objetos específicos en este manifiesto más allá de crear el </w:t>
      </w:r>
      <w:proofErr w:type="spellStart"/>
      <w:r w:rsidRPr="296BA592">
        <w:rPr>
          <w:rFonts w:ascii="Cambria" w:eastAsia="Cambria" w:hAnsi="Cambria" w:cs="Cambria"/>
        </w:rPr>
        <w:t>namespace</w:t>
      </w:r>
      <w:proofErr w:type="spellEnd"/>
      <w:r w:rsidRPr="296BA592">
        <w:rPr>
          <w:rFonts w:ascii="Cambria" w:eastAsia="Cambria" w:hAnsi="Cambria" w:cs="Cambria"/>
        </w:rPr>
        <w:t>:</w:t>
      </w:r>
    </w:p>
    <w:p w14:paraId="51C0F51F" w14:textId="26EF7170" w:rsidR="243A02E6" w:rsidRDefault="243A02E6" w:rsidP="296BA592">
      <w:pPr>
        <w:spacing w:after="0"/>
        <w:rPr>
          <w:rFonts w:ascii="Consolas" w:eastAsia="Consolas" w:hAnsi="Consolas" w:cs="Consolas"/>
        </w:rPr>
      </w:pPr>
      <w:proofErr w:type="spellStart"/>
      <w:r w:rsidRPr="296BA592">
        <w:rPr>
          <w:rFonts w:ascii="Consolas" w:eastAsia="Consolas" w:hAnsi="Consolas" w:cs="Consolas"/>
          <w:lang w:val="en-US"/>
        </w:rPr>
        <w:t>apiVersion</w:t>
      </w:r>
      <w:proofErr w:type="spellEnd"/>
      <w:r w:rsidRPr="296BA592">
        <w:rPr>
          <w:rFonts w:ascii="Consolas" w:eastAsia="Consolas" w:hAnsi="Consolas" w:cs="Consolas"/>
          <w:lang w:val="en-US"/>
        </w:rPr>
        <w:t>: v1</w:t>
      </w:r>
      <w:r>
        <w:br/>
      </w:r>
      <w:r w:rsidRPr="296BA592">
        <w:rPr>
          <w:rFonts w:ascii="Consolas" w:eastAsia="Consolas" w:hAnsi="Consolas" w:cs="Consolas"/>
          <w:lang w:val="en-US"/>
        </w:rPr>
        <w:t>kind: Namespace</w:t>
      </w:r>
      <w:r>
        <w:br/>
      </w:r>
      <w:r w:rsidRPr="296BA592">
        <w:rPr>
          <w:rFonts w:ascii="Consolas" w:eastAsia="Consolas" w:hAnsi="Consolas" w:cs="Consolas"/>
          <w:lang w:val="en-US"/>
        </w:rPr>
        <w:t>metadata:</w:t>
      </w:r>
      <w:r>
        <w:br/>
      </w:r>
      <w:r w:rsidRPr="296BA592">
        <w:rPr>
          <w:rFonts w:ascii="Consolas" w:eastAsia="Consolas" w:hAnsi="Consolas" w:cs="Consolas"/>
          <w:lang w:val="en-US"/>
        </w:rPr>
        <w:t xml:space="preserve">  name: neuropod-system</w:t>
      </w:r>
    </w:p>
    <w:p w14:paraId="3F37C003" w14:textId="6830D888" w:rsidR="243A02E6" w:rsidRDefault="243A02E6" w:rsidP="296BA592">
      <w:pPr>
        <w:spacing w:before="240" w:after="240"/>
        <w:ind w:left="720"/>
      </w:pPr>
      <w:r w:rsidRPr="296BA592">
        <w:rPr>
          <w:rFonts w:ascii="Cambria" w:eastAsia="Cambria" w:hAnsi="Cambria" w:cs="Cambria"/>
        </w:rPr>
        <w:t>Esto puede usarse para alojar futuros servicios internos o controladores del proyecto.</w:t>
      </w:r>
    </w:p>
    <w:p w14:paraId="441DD684" w14:textId="76F4C960" w:rsidR="243A02E6" w:rsidRDefault="243A02E6" w:rsidP="296BA592">
      <w:pPr>
        <w:pStyle w:val="Prrafodelista"/>
        <w:numPr>
          <w:ilvl w:val="0"/>
          <w:numId w:val="1"/>
        </w:numPr>
        <w:spacing w:before="240" w:after="240"/>
        <w:rPr>
          <w:rFonts w:ascii="Cambria" w:eastAsia="Cambria" w:hAnsi="Cambria" w:cs="Cambria"/>
        </w:rPr>
      </w:pPr>
      <w:proofErr w:type="spellStart"/>
      <w:r w:rsidRPr="296BA592">
        <w:rPr>
          <w:rFonts w:ascii="Cambria" w:eastAsia="Cambria" w:hAnsi="Cambria" w:cs="Cambria"/>
          <w:b/>
          <w:bCs/>
        </w:rPr>
        <w:t>NetworkPolicy</w:t>
      </w:r>
      <w:proofErr w:type="spellEnd"/>
      <w:r w:rsidRPr="296BA592">
        <w:rPr>
          <w:rFonts w:ascii="Cambria" w:eastAsia="Cambria" w:hAnsi="Cambria" w:cs="Cambria"/>
          <w:b/>
          <w:bCs/>
        </w:rPr>
        <w:t xml:space="preserve"> </w:t>
      </w:r>
      <w:proofErr w:type="spellStart"/>
      <w:r w:rsidRPr="296BA592">
        <w:rPr>
          <w:rFonts w:ascii="Consolas" w:eastAsia="Consolas" w:hAnsi="Consolas" w:cs="Consolas"/>
          <w:b/>
          <w:bCs/>
        </w:rPr>
        <w:t>neuropod-isolation</w:t>
      </w:r>
      <w:proofErr w:type="spellEnd"/>
      <w:r w:rsidRPr="296BA592">
        <w:rPr>
          <w:rFonts w:ascii="Cambria" w:eastAsia="Cambria" w:hAnsi="Cambria" w:cs="Cambria"/>
          <w:b/>
          <w:bCs/>
        </w:rPr>
        <w:t>:</w:t>
      </w:r>
      <w:r w:rsidRPr="296BA592">
        <w:rPr>
          <w:rFonts w:ascii="Cambria" w:eastAsia="Cambria" w:hAnsi="Cambria" w:cs="Cambria"/>
        </w:rPr>
        <w:t xml:space="preserve"> restringe la comunicación entre </w:t>
      </w:r>
      <w:proofErr w:type="spellStart"/>
      <w:r w:rsidRPr="296BA592">
        <w:rPr>
          <w:rFonts w:ascii="Cambria" w:eastAsia="Cambria" w:hAnsi="Cambria" w:cs="Cambria"/>
        </w:rPr>
        <w:t>pods</w:t>
      </w:r>
      <w:proofErr w:type="spellEnd"/>
      <w:r w:rsidRPr="296BA592">
        <w:rPr>
          <w:rFonts w:ascii="Cambria" w:eastAsia="Cambria" w:hAnsi="Cambria" w:cs="Cambria"/>
        </w:rPr>
        <w:t xml:space="preserve"> de diferentes usuarios. Selecciona todos los </w:t>
      </w:r>
      <w:proofErr w:type="spellStart"/>
      <w:r w:rsidRPr="296BA592">
        <w:rPr>
          <w:rFonts w:ascii="Cambria" w:eastAsia="Cambria" w:hAnsi="Cambria" w:cs="Cambria"/>
        </w:rPr>
        <w:t>pods</w:t>
      </w:r>
      <w:proofErr w:type="spellEnd"/>
      <w:r w:rsidRPr="296BA592">
        <w:rPr>
          <w:rFonts w:ascii="Cambria" w:eastAsia="Cambria" w:hAnsi="Cambria" w:cs="Cambria"/>
        </w:rPr>
        <w:t xml:space="preserve"> con etiqueta </w:t>
      </w:r>
      <w:r w:rsidRPr="296BA592">
        <w:rPr>
          <w:rFonts w:ascii="Consolas" w:eastAsia="Consolas" w:hAnsi="Consolas" w:cs="Consolas"/>
        </w:rPr>
        <w:t xml:space="preserve">app: </w:t>
      </w:r>
      <w:proofErr w:type="spellStart"/>
      <w:r w:rsidRPr="296BA592">
        <w:rPr>
          <w:rFonts w:ascii="Consolas" w:eastAsia="Consolas" w:hAnsi="Consolas" w:cs="Consolas"/>
        </w:rPr>
        <w:t>neuropod-user-pod</w:t>
      </w:r>
      <w:proofErr w:type="spellEnd"/>
      <w:r w:rsidRPr="296BA592">
        <w:rPr>
          <w:rFonts w:ascii="Cambria" w:eastAsia="Cambria" w:hAnsi="Cambria" w:cs="Cambria"/>
        </w:rPr>
        <w:t xml:space="preserve"> y aplica reglas de ingreso (</w:t>
      </w:r>
      <w:proofErr w:type="spellStart"/>
      <w:r w:rsidRPr="296BA592">
        <w:rPr>
          <w:rFonts w:ascii="Consolas" w:eastAsia="Consolas" w:hAnsi="Consolas" w:cs="Consolas"/>
        </w:rPr>
        <w:t>Ingress</w:t>
      </w:r>
      <w:proofErr w:type="spellEnd"/>
      <w:r w:rsidRPr="296BA592">
        <w:rPr>
          <w:rFonts w:ascii="Cambria" w:eastAsia="Cambria" w:hAnsi="Cambria" w:cs="Cambria"/>
        </w:rPr>
        <w:t>) y egreso (</w:t>
      </w:r>
      <w:proofErr w:type="spellStart"/>
      <w:r w:rsidRPr="296BA592">
        <w:rPr>
          <w:rFonts w:ascii="Consolas" w:eastAsia="Consolas" w:hAnsi="Consolas" w:cs="Consolas"/>
        </w:rPr>
        <w:t>Egress</w:t>
      </w:r>
      <w:proofErr w:type="spellEnd"/>
      <w:r w:rsidRPr="296BA592">
        <w:rPr>
          <w:rFonts w:ascii="Cambria" w:eastAsia="Cambria" w:hAnsi="Cambria" w:cs="Cambria"/>
        </w:rPr>
        <w:t>). En el manifiesto se especifica:</w:t>
      </w:r>
    </w:p>
    <w:p w14:paraId="0C2D020F" w14:textId="6B82D707" w:rsidR="243A02E6" w:rsidRDefault="243A02E6" w:rsidP="296BA592">
      <w:pPr>
        <w:pStyle w:val="Prrafodelista"/>
        <w:numPr>
          <w:ilvl w:val="1"/>
          <w:numId w:val="1"/>
        </w:numPr>
        <w:spacing w:before="240" w:after="240"/>
        <w:rPr>
          <w:rFonts w:ascii="Cambria" w:eastAsia="Cambria" w:hAnsi="Cambria" w:cs="Cambria"/>
        </w:rPr>
      </w:pPr>
      <w:r w:rsidRPr="296BA592">
        <w:rPr>
          <w:rFonts w:ascii="Cambria" w:eastAsia="Cambria" w:hAnsi="Cambria" w:cs="Cambria"/>
        </w:rPr>
        <w:t xml:space="preserve">Ingreso permitido solo desde el </w:t>
      </w:r>
      <w:proofErr w:type="spellStart"/>
      <w:r w:rsidRPr="296BA592">
        <w:rPr>
          <w:rFonts w:ascii="Cambria" w:eastAsia="Cambria" w:hAnsi="Cambria" w:cs="Cambria"/>
        </w:rPr>
        <w:t>namespace</w:t>
      </w:r>
      <w:proofErr w:type="spellEnd"/>
      <w:r w:rsidRPr="296BA592">
        <w:rPr>
          <w:rFonts w:ascii="Cambria" w:eastAsia="Cambria" w:hAnsi="Cambria" w:cs="Cambria"/>
        </w:rPr>
        <w:t xml:space="preserve"> del </w:t>
      </w:r>
      <w:proofErr w:type="spellStart"/>
      <w:r w:rsidRPr="296BA592">
        <w:rPr>
          <w:rFonts w:ascii="Cambria" w:eastAsia="Cambria" w:hAnsi="Cambria" w:cs="Cambria"/>
        </w:rPr>
        <w:t>Ingress</w:t>
      </w:r>
      <w:proofErr w:type="spellEnd"/>
      <w:r w:rsidRPr="296BA592">
        <w:rPr>
          <w:rFonts w:ascii="Cambria" w:eastAsia="Cambria" w:hAnsi="Cambria" w:cs="Cambria"/>
        </w:rPr>
        <w:t xml:space="preserve">-NGINX (controlador de entrada) y desde </w:t>
      </w:r>
      <w:proofErr w:type="spellStart"/>
      <w:r w:rsidRPr="296BA592">
        <w:rPr>
          <w:rFonts w:ascii="Cambria" w:eastAsia="Cambria" w:hAnsi="Cambria" w:cs="Cambria"/>
        </w:rPr>
        <w:t>pods</w:t>
      </w:r>
      <w:proofErr w:type="spellEnd"/>
      <w:r w:rsidRPr="296BA592">
        <w:rPr>
          <w:rFonts w:ascii="Cambria" w:eastAsia="Cambria" w:hAnsi="Cambria" w:cs="Cambria"/>
        </w:rPr>
        <w:t xml:space="preserve"> con la misma etiqueta </w:t>
      </w:r>
      <w:proofErr w:type="spellStart"/>
      <w:r w:rsidRPr="296BA592">
        <w:rPr>
          <w:rFonts w:ascii="Consolas" w:eastAsia="Consolas" w:hAnsi="Consolas" w:cs="Consolas"/>
        </w:rPr>
        <w:t>neuropod-user</w:t>
      </w:r>
      <w:proofErr w:type="spellEnd"/>
      <w:r w:rsidRPr="296BA592">
        <w:rPr>
          <w:rFonts w:ascii="Consolas" w:eastAsia="Consolas" w:hAnsi="Consolas" w:cs="Consolas"/>
        </w:rPr>
        <w:t>: "</w:t>
      </w:r>
      <w:proofErr w:type="spellStart"/>
      <w:r w:rsidRPr="296BA592">
        <w:rPr>
          <w:rFonts w:ascii="Consolas" w:eastAsia="Consolas" w:hAnsi="Consolas" w:cs="Consolas"/>
        </w:rPr>
        <w:t>same-user</w:t>
      </w:r>
      <w:proofErr w:type="spellEnd"/>
      <w:r w:rsidRPr="296BA592">
        <w:rPr>
          <w:rFonts w:ascii="Consolas" w:eastAsia="Consolas" w:hAnsi="Consolas" w:cs="Consolas"/>
        </w:rPr>
        <w:t>"</w:t>
      </w:r>
      <w:r w:rsidRPr="296BA592">
        <w:rPr>
          <w:rFonts w:ascii="Cambria" w:eastAsia="Cambria" w:hAnsi="Cambria" w:cs="Cambria"/>
        </w:rPr>
        <w:t>, es decir, del mismo usuario.</w:t>
      </w:r>
    </w:p>
    <w:p w14:paraId="65EB4020" w14:textId="5179CE45" w:rsidR="243A02E6" w:rsidRDefault="243A02E6" w:rsidP="296BA592">
      <w:pPr>
        <w:pStyle w:val="Prrafodelista"/>
        <w:numPr>
          <w:ilvl w:val="1"/>
          <w:numId w:val="1"/>
        </w:numPr>
        <w:spacing w:before="240" w:after="240"/>
        <w:rPr>
          <w:rFonts w:ascii="Cambria" w:eastAsia="Cambria" w:hAnsi="Cambria" w:cs="Cambria"/>
        </w:rPr>
      </w:pPr>
      <w:r w:rsidRPr="296BA592">
        <w:rPr>
          <w:rFonts w:ascii="Cambria" w:eastAsia="Cambria" w:hAnsi="Cambria" w:cs="Cambria"/>
        </w:rPr>
        <w:t>Egreso permitido en cualquier destino (</w:t>
      </w:r>
      <w:r w:rsidRPr="296BA592">
        <w:rPr>
          <w:rFonts w:ascii="Consolas" w:eastAsia="Consolas" w:hAnsi="Consolas" w:cs="Consolas"/>
        </w:rPr>
        <w:t>- {}</w:t>
      </w:r>
      <w:r w:rsidRPr="296BA592">
        <w:rPr>
          <w:rFonts w:ascii="Cambria" w:eastAsia="Cambria" w:hAnsi="Cambria" w:cs="Cambria"/>
        </w:rPr>
        <w:t xml:space="preserve"> indica todo el tráfico saliente).</w:t>
      </w:r>
      <w:r>
        <w:br/>
      </w:r>
      <w:r w:rsidRPr="296BA592">
        <w:rPr>
          <w:rFonts w:ascii="Cambria" w:eastAsia="Cambria" w:hAnsi="Cambria" w:cs="Cambria"/>
        </w:rPr>
        <w:t xml:space="preserve"> Fragmento relevante:</w:t>
      </w:r>
    </w:p>
    <w:p w14:paraId="294DA0FB" w14:textId="372FC8C7" w:rsidR="243A02E6" w:rsidRDefault="243A02E6" w:rsidP="296BA592">
      <w:pPr>
        <w:spacing w:after="0"/>
        <w:rPr>
          <w:rFonts w:ascii="Consolas" w:eastAsia="Consolas" w:hAnsi="Consolas" w:cs="Consolas"/>
        </w:rPr>
      </w:pPr>
      <w:proofErr w:type="spellStart"/>
      <w:r w:rsidRPr="296BA592">
        <w:rPr>
          <w:rFonts w:ascii="Consolas" w:eastAsia="Consolas" w:hAnsi="Consolas" w:cs="Consolas"/>
          <w:lang w:val="en-US"/>
        </w:rPr>
        <w:t>apiVersion</w:t>
      </w:r>
      <w:proofErr w:type="spellEnd"/>
      <w:r w:rsidRPr="296BA592">
        <w:rPr>
          <w:rFonts w:ascii="Consolas" w:eastAsia="Consolas" w:hAnsi="Consolas" w:cs="Consolas"/>
          <w:lang w:val="en-US"/>
        </w:rPr>
        <w:t>: networking.k8s.io/v1</w:t>
      </w:r>
      <w:r>
        <w:br/>
      </w:r>
      <w:r w:rsidRPr="296BA592">
        <w:rPr>
          <w:rFonts w:ascii="Consolas" w:eastAsia="Consolas" w:hAnsi="Consolas" w:cs="Consolas"/>
          <w:lang w:val="en-US"/>
        </w:rPr>
        <w:t xml:space="preserve">kind: </w:t>
      </w:r>
      <w:proofErr w:type="spellStart"/>
      <w:r w:rsidRPr="296BA592">
        <w:rPr>
          <w:rFonts w:ascii="Consolas" w:eastAsia="Consolas" w:hAnsi="Consolas" w:cs="Consolas"/>
          <w:lang w:val="en-US"/>
        </w:rPr>
        <w:t>NetworkPolicy</w:t>
      </w:r>
      <w:proofErr w:type="spellEnd"/>
      <w:r>
        <w:br/>
      </w:r>
      <w:r w:rsidRPr="296BA592">
        <w:rPr>
          <w:rFonts w:ascii="Consolas" w:eastAsia="Consolas" w:hAnsi="Consolas" w:cs="Consolas"/>
          <w:lang w:val="en-US"/>
        </w:rPr>
        <w:t>metadata:</w:t>
      </w:r>
      <w:r>
        <w:br/>
      </w:r>
      <w:r w:rsidRPr="296BA592">
        <w:rPr>
          <w:rFonts w:ascii="Consolas" w:eastAsia="Consolas" w:hAnsi="Consolas" w:cs="Consolas"/>
          <w:lang w:val="en-US"/>
        </w:rPr>
        <w:t xml:space="preserve">  name: neuropod-isolation</w:t>
      </w:r>
      <w:r>
        <w:br/>
      </w:r>
      <w:r w:rsidRPr="296BA592">
        <w:rPr>
          <w:rFonts w:ascii="Consolas" w:eastAsia="Consolas" w:hAnsi="Consolas" w:cs="Consolas"/>
          <w:lang w:val="en-US"/>
        </w:rPr>
        <w:t>spec:</w:t>
      </w:r>
      <w:r>
        <w:br/>
      </w:r>
      <w:r w:rsidRPr="296BA592">
        <w:rPr>
          <w:rFonts w:ascii="Consolas" w:eastAsia="Consolas" w:hAnsi="Consolas" w:cs="Consolas"/>
          <w:lang w:val="en-US"/>
        </w:rPr>
        <w:t xml:space="preserve">  </w:t>
      </w:r>
      <w:proofErr w:type="spellStart"/>
      <w:r w:rsidRPr="296BA592">
        <w:rPr>
          <w:rFonts w:ascii="Consolas" w:eastAsia="Consolas" w:hAnsi="Consolas" w:cs="Consolas"/>
          <w:lang w:val="en-US"/>
        </w:rPr>
        <w:t>podSelector</w:t>
      </w:r>
      <w:proofErr w:type="spellEnd"/>
      <w:r w:rsidRPr="296BA592">
        <w:rPr>
          <w:rFonts w:ascii="Consolas" w:eastAsia="Consolas" w:hAnsi="Consolas" w:cs="Consolas"/>
          <w:lang w:val="en-US"/>
        </w:rPr>
        <w:t>:</w:t>
      </w:r>
      <w:r>
        <w:br/>
      </w:r>
      <w:r w:rsidRPr="296BA592">
        <w:rPr>
          <w:rFonts w:ascii="Consolas" w:eastAsia="Consolas" w:hAnsi="Consolas" w:cs="Consolas"/>
          <w:lang w:val="en-US"/>
        </w:rPr>
        <w:t xml:space="preserve">    </w:t>
      </w:r>
      <w:proofErr w:type="spellStart"/>
      <w:r w:rsidRPr="296BA592">
        <w:rPr>
          <w:rFonts w:ascii="Consolas" w:eastAsia="Consolas" w:hAnsi="Consolas" w:cs="Consolas"/>
          <w:lang w:val="en-US"/>
        </w:rPr>
        <w:t>matchLabels</w:t>
      </w:r>
      <w:proofErr w:type="spellEnd"/>
      <w:r w:rsidRPr="296BA592">
        <w:rPr>
          <w:rFonts w:ascii="Consolas" w:eastAsia="Consolas" w:hAnsi="Consolas" w:cs="Consolas"/>
          <w:lang w:val="en-US"/>
        </w:rPr>
        <w:t>:</w:t>
      </w:r>
      <w:r>
        <w:br/>
      </w:r>
      <w:r w:rsidRPr="296BA592">
        <w:rPr>
          <w:rFonts w:ascii="Consolas" w:eastAsia="Consolas" w:hAnsi="Consolas" w:cs="Consolas"/>
          <w:lang w:val="en-US"/>
        </w:rPr>
        <w:t xml:space="preserve">      app: neuropod-user-pod</w:t>
      </w:r>
      <w:r>
        <w:br/>
      </w:r>
      <w:r w:rsidRPr="296BA592">
        <w:rPr>
          <w:rFonts w:ascii="Consolas" w:eastAsia="Consolas" w:hAnsi="Consolas" w:cs="Consolas"/>
          <w:lang w:val="en-US"/>
        </w:rPr>
        <w:t xml:space="preserve">  </w:t>
      </w:r>
      <w:proofErr w:type="spellStart"/>
      <w:r w:rsidRPr="296BA592">
        <w:rPr>
          <w:rFonts w:ascii="Consolas" w:eastAsia="Consolas" w:hAnsi="Consolas" w:cs="Consolas"/>
          <w:lang w:val="en-US"/>
        </w:rPr>
        <w:t>policyTypes</w:t>
      </w:r>
      <w:proofErr w:type="spellEnd"/>
      <w:r w:rsidRPr="296BA592">
        <w:rPr>
          <w:rFonts w:ascii="Consolas" w:eastAsia="Consolas" w:hAnsi="Consolas" w:cs="Consolas"/>
          <w:lang w:val="en-US"/>
        </w:rPr>
        <w:t>:</w:t>
      </w:r>
      <w:r>
        <w:br/>
      </w:r>
      <w:r w:rsidRPr="296BA592">
        <w:rPr>
          <w:rFonts w:ascii="Consolas" w:eastAsia="Consolas" w:hAnsi="Consolas" w:cs="Consolas"/>
          <w:lang w:val="en-US"/>
        </w:rPr>
        <w:t xml:space="preserve">  - Ingress</w:t>
      </w:r>
      <w:r>
        <w:br/>
      </w:r>
      <w:r w:rsidRPr="296BA592">
        <w:rPr>
          <w:rFonts w:ascii="Consolas" w:eastAsia="Consolas" w:hAnsi="Consolas" w:cs="Consolas"/>
          <w:lang w:val="en-US"/>
        </w:rPr>
        <w:t xml:space="preserve">  - Egress</w:t>
      </w:r>
      <w:r>
        <w:br/>
      </w:r>
      <w:r w:rsidRPr="296BA592">
        <w:rPr>
          <w:rFonts w:ascii="Consolas" w:eastAsia="Consolas" w:hAnsi="Consolas" w:cs="Consolas"/>
          <w:lang w:val="en-US"/>
        </w:rPr>
        <w:t xml:space="preserve">  ingress:</w:t>
      </w:r>
      <w:r>
        <w:br/>
      </w:r>
      <w:r w:rsidRPr="296BA592">
        <w:rPr>
          <w:rFonts w:ascii="Consolas" w:eastAsia="Consolas" w:hAnsi="Consolas" w:cs="Consolas"/>
          <w:lang w:val="en-US"/>
        </w:rPr>
        <w:t xml:space="preserve">  - from:</w:t>
      </w:r>
      <w:r>
        <w:br/>
      </w:r>
      <w:r w:rsidRPr="296BA592">
        <w:rPr>
          <w:rFonts w:ascii="Consolas" w:eastAsia="Consolas" w:hAnsi="Consolas" w:cs="Consolas"/>
          <w:lang w:val="en-US"/>
        </w:rPr>
        <w:lastRenderedPageBreak/>
        <w:t xml:space="preserve">    - </w:t>
      </w:r>
      <w:proofErr w:type="spellStart"/>
      <w:r w:rsidRPr="296BA592">
        <w:rPr>
          <w:rFonts w:ascii="Consolas" w:eastAsia="Consolas" w:hAnsi="Consolas" w:cs="Consolas"/>
          <w:lang w:val="en-US"/>
        </w:rPr>
        <w:t>namespaceSelector</w:t>
      </w:r>
      <w:proofErr w:type="spellEnd"/>
      <w:r w:rsidRPr="296BA592">
        <w:rPr>
          <w:rFonts w:ascii="Consolas" w:eastAsia="Consolas" w:hAnsi="Consolas" w:cs="Consolas"/>
          <w:lang w:val="en-US"/>
        </w:rPr>
        <w:t>:</w:t>
      </w:r>
      <w:r>
        <w:br/>
      </w:r>
      <w:r w:rsidRPr="296BA592">
        <w:rPr>
          <w:rFonts w:ascii="Consolas" w:eastAsia="Consolas" w:hAnsi="Consolas" w:cs="Consolas"/>
          <w:lang w:val="en-US"/>
        </w:rPr>
        <w:t xml:space="preserve">        </w:t>
      </w:r>
      <w:proofErr w:type="spellStart"/>
      <w:r w:rsidRPr="296BA592">
        <w:rPr>
          <w:rFonts w:ascii="Consolas" w:eastAsia="Consolas" w:hAnsi="Consolas" w:cs="Consolas"/>
          <w:lang w:val="en-US"/>
        </w:rPr>
        <w:t>matchLabels</w:t>
      </w:r>
      <w:proofErr w:type="spellEnd"/>
      <w:r w:rsidRPr="296BA592">
        <w:rPr>
          <w:rFonts w:ascii="Consolas" w:eastAsia="Consolas" w:hAnsi="Consolas" w:cs="Consolas"/>
          <w:lang w:val="en-US"/>
        </w:rPr>
        <w:t>:</w:t>
      </w:r>
      <w:r>
        <w:br/>
      </w:r>
      <w:r w:rsidRPr="296BA592">
        <w:rPr>
          <w:rFonts w:ascii="Consolas" w:eastAsia="Consolas" w:hAnsi="Consolas" w:cs="Consolas"/>
          <w:lang w:val="en-US"/>
        </w:rPr>
        <w:t xml:space="preserve">          name: ingress-nginx</w:t>
      </w:r>
      <w:r>
        <w:br/>
      </w:r>
      <w:r w:rsidRPr="296BA592">
        <w:rPr>
          <w:rFonts w:ascii="Consolas" w:eastAsia="Consolas" w:hAnsi="Consolas" w:cs="Consolas"/>
          <w:lang w:val="en-US"/>
        </w:rPr>
        <w:t xml:space="preserve">  - from:</w:t>
      </w:r>
      <w:r>
        <w:br/>
      </w:r>
      <w:r w:rsidRPr="296BA592">
        <w:rPr>
          <w:rFonts w:ascii="Consolas" w:eastAsia="Consolas" w:hAnsi="Consolas" w:cs="Consolas"/>
          <w:lang w:val="en-US"/>
        </w:rPr>
        <w:t xml:space="preserve">    - </w:t>
      </w:r>
      <w:proofErr w:type="spellStart"/>
      <w:r w:rsidRPr="296BA592">
        <w:rPr>
          <w:rFonts w:ascii="Consolas" w:eastAsia="Consolas" w:hAnsi="Consolas" w:cs="Consolas"/>
          <w:lang w:val="en-US"/>
        </w:rPr>
        <w:t>podSelector</w:t>
      </w:r>
      <w:proofErr w:type="spellEnd"/>
      <w:r w:rsidRPr="296BA592">
        <w:rPr>
          <w:rFonts w:ascii="Consolas" w:eastAsia="Consolas" w:hAnsi="Consolas" w:cs="Consolas"/>
          <w:lang w:val="en-US"/>
        </w:rPr>
        <w:t>:</w:t>
      </w:r>
      <w:r>
        <w:br/>
      </w:r>
      <w:r w:rsidRPr="296BA592">
        <w:rPr>
          <w:rFonts w:ascii="Consolas" w:eastAsia="Consolas" w:hAnsi="Consolas" w:cs="Consolas"/>
          <w:lang w:val="en-US"/>
        </w:rPr>
        <w:t xml:space="preserve">        </w:t>
      </w:r>
      <w:proofErr w:type="spellStart"/>
      <w:r w:rsidRPr="296BA592">
        <w:rPr>
          <w:rFonts w:ascii="Consolas" w:eastAsia="Consolas" w:hAnsi="Consolas" w:cs="Consolas"/>
          <w:lang w:val="en-US"/>
        </w:rPr>
        <w:t>matchLabels</w:t>
      </w:r>
      <w:proofErr w:type="spellEnd"/>
      <w:r w:rsidRPr="296BA592">
        <w:rPr>
          <w:rFonts w:ascii="Consolas" w:eastAsia="Consolas" w:hAnsi="Consolas" w:cs="Consolas"/>
          <w:lang w:val="en-US"/>
        </w:rPr>
        <w:t>:</w:t>
      </w:r>
      <w:r>
        <w:br/>
      </w:r>
      <w:r w:rsidRPr="296BA592">
        <w:rPr>
          <w:rFonts w:ascii="Consolas" w:eastAsia="Consolas" w:hAnsi="Consolas" w:cs="Consolas"/>
          <w:lang w:val="en-US"/>
        </w:rPr>
        <w:t xml:space="preserve">          neuropod-user: "same-user"</w:t>
      </w:r>
      <w:r>
        <w:br/>
      </w:r>
      <w:r w:rsidRPr="296BA592">
        <w:rPr>
          <w:rFonts w:ascii="Consolas" w:eastAsia="Consolas" w:hAnsi="Consolas" w:cs="Consolas"/>
          <w:lang w:val="en-US"/>
        </w:rPr>
        <w:t xml:space="preserve">  egress:</w:t>
      </w:r>
      <w:r>
        <w:br/>
      </w:r>
      <w:r w:rsidRPr="296BA592">
        <w:rPr>
          <w:rFonts w:ascii="Consolas" w:eastAsia="Consolas" w:hAnsi="Consolas" w:cs="Consolas"/>
          <w:lang w:val="en-US"/>
        </w:rPr>
        <w:t xml:space="preserve">  - {}</w:t>
      </w:r>
    </w:p>
    <w:p w14:paraId="60E3463B" w14:textId="21AC6FB9" w:rsidR="243A02E6" w:rsidRDefault="243A02E6" w:rsidP="296BA592">
      <w:pPr>
        <w:spacing w:before="240" w:after="240"/>
        <w:ind w:left="720"/>
      </w:pPr>
      <w:r w:rsidRPr="296BA592">
        <w:rPr>
          <w:rFonts w:ascii="Cambria" w:eastAsia="Cambria" w:hAnsi="Cambria" w:cs="Cambria"/>
        </w:rPr>
        <w:t xml:space="preserve">Con esto, se asegura que los </w:t>
      </w:r>
      <w:proofErr w:type="spellStart"/>
      <w:r w:rsidRPr="296BA592">
        <w:rPr>
          <w:rFonts w:ascii="Cambria" w:eastAsia="Cambria" w:hAnsi="Cambria" w:cs="Cambria"/>
        </w:rPr>
        <w:t>pods</w:t>
      </w:r>
      <w:proofErr w:type="spellEnd"/>
      <w:r w:rsidRPr="296BA592">
        <w:rPr>
          <w:rFonts w:ascii="Cambria" w:eastAsia="Cambria" w:hAnsi="Cambria" w:cs="Cambria"/>
        </w:rPr>
        <w:t xml:space="preserve"> de un usuario sólo sean accesibles a través del </w:t>
      </w:r>
      <w:proofErr w:type="spellStart"/>
      <w:r w:rsidRPr="296BA592">
        <w:rPr>
          <w:rFonts w:ascii="Cambria" w:eastAsia="Cambria" w:hAnsi="Cambria" w:cs="Cambria"/>
        </w:rPr>
        <w:t>Ingress</w:t>
      </w:r>
      <w:proofErr w:type="spellEnd"/>
      <w:r w:rsidRPr="296BA592">
        <w:rPr>
          <w:rFonts w:ascii="Cambria" w:eastAsia="Cambria" w:hAnsi="Cambria" w:cs="Cambria"/>
        </w:rPr>
        <w:t xml:space="preserve"> (p. ej. </w:t>
      </w:r>
      <w:proofErr w:type="spellStart"/>
      <w:r w:rsidRPr="296BA592">
        <w:rPr>
          <w:rFonts w:ascii="Cambria" w:eastAsia="Cambria" w:hAnsi="Cambria" w:cs="Cambria"/>
        </w:rPr>
        <w:t>Jupyter</w:t>
      </w:r>
      <w:proofErr w:type="spellEnd"/>
      <w:r w:rsidRPr="296BA592">
        <w:rPr>
          <w:rFonts w:ascii="Cambria" w:eastAsia="Cambria" w:hAnsi="Cambria" w:cs="Cambria"/>
        </w:rPr>
        <w:t xml:space="preserve"> </w:t>
      </w:r>
      <w:proofErr w:type="spellStart"/>
      <w:r w:rsidRPr="296BA592">
        <w:rPr>
          <w:rFonts w:ascii="Cambria" w:eastAsia="Cambria" w:hAnsi="Cambria" w:cs="Cambria"/>
        </w:rPr>
        <w:t>Lab</w:t>
      </w:r>
      <w:proofErr w:type="spellEnd"/>
      <w:r w:rsidRPr="296BA592">
        <w:rPr>
          <w:rFonts w:ascii="Cambria" w:eastAsia="Cambria" w:hAnsi="Cambria" w:cs="Cambria"/>
        </w:rPr>
        <w:t xml:space="preserve"> accedido </w:t>
      </w:r>
      <w:proofErr w:type="spellStart"/>
      <w:r w:rsidRPr="296BA592">
        <w:rPr>
          <w:rFonts w:ascii="Cambria" w:eastAsia="Cambria" w:hAnsi="Cambria" w:cs="Cambria"/>
        </w:rPr>
        <w:t>via</w:t>
      </w:r>
      <w:proofErr w:type="spellEnd"/>
      <w:r w:rsidRPr="296BA592">
        <w:rPr>
          <w:rFonts w:ascii="Cambria" w:eastAsia="Cambria" w:hAnsi="Cambria" w:cs="Cambria"/>
        </w:rPr>
        <w:t xml:space="preserve"> HTTPS) y no puedan comunicarse libremente con </w:t>
      </w:r>
      <w:proofErr w:type="spellStart"/>
      <w:r w:rsidRPr="296BA592">
        <w:rPr>
          <w:rFonts w:ascii="Cambria" w:eastAsia="Cambria" w:hAnsi="Cambria" w:cs="Cambria"/>
        </w:rPr>
        <w:t>pods</w:t>
      </w:r>
      <w:proofErr w:type="spellEnd"/>
      <w:r w:rsidRPr="296BA592">
        <w:rPr>
          <w:rFonts w:ascii="Cambria" w:eastAsia="Cambria" w:hAnsi="Cambria" w:cs="Cambria"/>
        </w:rPr>
        <w:t xml:space="preserve"> de otros usuarios.</w:t>
      </w:r>
    </w:p>
    <w:p w14:paraId="366665FA" w14:textId="6FC62F95" w:rsidR="243A02E6" w:rsidRDefault="243A02E6" w:rsidP="296BA592">
      <w:pPr>
        <w:pStyle w:val="Prrafodelista"/>
        <w:numPr>
          <w:ilvl w:val="0"/>
          <w:numId w:val="1"/>
        </w:numPr>
        <w:spacing w:before="240" w:after="240"/>
        <w:rPr>
          <w:rFonts w:ascii="Cambria" w:eastAsia="Cambria" w:hAnsi="Cambria" w:cs="Cambria"/>
        </w:rPr>
      </w:pPr>
      <w:proofErr w:type="spellStart"/>
      <w:r w:rsidRPr="296BA592">
        <w:rPr>
          <w:rFonts w:ascii="Cambria" w:eastAsia="Cambria" w:hAnsi="Cambria" w:cs="Cambria"/>
          <w:b/>
          <w:bCs/>
        </w:rPr>
        <w:t>Secret</w:t>
      </w:r>
      <w:proofErr w:type="spellEnd"/>
      <w:r w:rsidRPr="296BA592">
        <w:rPr>
          <w:rFonts w:ascii="Cambria" w:eastAsia="Cambria" w:hAnsi="Cambria" w:cs="Cambria"/>
          <w:b/>
          <w:bCs/>
        </w:rPr>
        <w:t xml:space="preserve"> </w:t>
      </w:r>
      <w:proofErr w:type="spellStart"/>
      <w:r w:rsidRPr="296BA592">
        <w:rPr>
          <w:rFonts w:ascii="Consolas" w:eastAsia="Consolas" w:hAnsi="Consolas" w:cs="Consolas"/>
          <w:b/>
          <w:bCs/>
        </w:rPr>
        <w:t>neuropod-tls</w:t>
      </w:r>
      <w:proofErr w:type="spellEnd"/>
      <w:r w:rsidRPr="296BA592">
        <w:rPr>
          <w:rFonts w:ascii="Cambria" w:eastAsia="Cambria" w:hAnsi="Cambria" w:cs="Cambria"/>
          <w:b/>
          <w:bCs/>
        </w:rPr>
        <w:t>:</w:t>
      </w:r>
      <w:r w:rsidRPr="296BA592">
        <w:rPr>
          <w:rFonts w:ascii="Cambria" w:eastAsia="Cambria" w:hAnsi="Cambria" w:cs="Cambria"/>
        </w:rPr>
        <w:t xml:space="preserve"> contiene un certificado TLS para comunicaciones internas seguras bajo el dominio </w:t>
      </w:r>
      <w:proofErr w:type="gramStart"/>
      <w:r w:rsidRPr="296BA592">
        <w:rPr>
          <w:rFonts w:ascii="Consolas" w:eastAsia="Consolas" w:hAnsi="Consolas" w:cs="Consolas"/>
        </w:rPr>
        <w:t>*.</w:t>
      </w:r>
      <w:proofErr w:type="spellStart"/>
      <w:r w:rsidRPr="296BA592">
        <w:rPr>
          <w:rFonts w:ascii="Consolas" w:eastAsia="Consolas" w:hAnsi="Consolas" w:cs="Consolas"/>
        </w:rPr>
        <w:t>neuropod</w:t>
      </w:r>
      <w:proofErr w:type="gramEnd"/>
      <w:r w:rsidRPr="296BA592">
        <w:rPr>
          <w:rFonts w:ascii="Consolas" w:eastAsia="Consolas" w:hAnsi="Consolas" w:cs="Consolas"/>
        </w:rPr>
        <w:t>.local</w:t>
      </w:r>
      <w:proofErr w:type="spellEnd"/>
      <w:r w:rsidRPr="296BA592">
        <w:rPr>
          <w:rFonts w:ascii="Cambria" w:eastAsia="Cambria" w:hAnsi="Cambria" w:cs="Cambria"/>
        </w:rPr>
        <w:t xml:space="preserve">. En el YAML original los campos </w:t>
      </w:r>
      <w:r w:rsidRPr="296BA592">
        <w:rPr>
          <w:rFonts w:ascii="Consolas" w:eastAsia="Consolas" w:hAnsi="Consolas" w:cs="Consolas"/>
        </w:rPr>
        <w:t>tls.crt</w:t>
      </w:r>
      <w:r w:rsidRPr="296BA592">
        <w:rPr>
          <w:rFonts w:ascii="Cambria" w:eastAsia="Cambria" w:hAnsi="Cambria" w:cs="Cambria"/>
        </w:rPr>
        <w:t xml:space="preserve"> y </w:t>
      </w:r>
      <w:proofErr w:type="spellStart"/>
      <w:r w:rsidRPr="296BA592">
        <w:rPr>
          <w:rFonts w:ascii="Consolas" w:eastAsia="Consolas" w:hAnsi="Consolas" w:cs="Consolas"/>
        </w:rPr>
        <w:t>tls.key</w:t>
      </w:r>
      <w:proofErr w:type="spellEnd"/>
      <w:r w:rsidRPr="296BA592">
        <w:rPr>
          <w:rFonts w:ascii="Cambria" w:eastAsia="Cambria" w:hAnsi="Cambria" w:cs="Cambria"/>
        </w:rPr>
        <w:t xml:space="preserve"> aparecen como cadenas base64 largas (omitidas aquí). Si se prefiere generar el certificado aparte, el paso 8 del </w:t>
      </w:r>
      <w:proofErr w:type="spellStart"/>
      <w:r w:rsidRPr="296BA592">
        <w:rPr>
          <w:rFonts w:ascii="Cambria" w:eastAsia="Cambria" w:hAnsi="Cambria" w:cs="Cambria"/>
        </w:rPr>
        <w:t>setup</w:t>
      </w:r>
      <w:proofErr w:type="spellEnd"/>
      <w:r w:rsidRPr="296BA592">
        <w:rPr>
          <w:rFonts w:ascii="Cambria" w:eastAsia="Cambria" w:hAnsi="Cambria" w:cs="Cambria"/>
        </w:rPr>
        <w:t xml:space="preserve"> muestra cómo crearlo manualmente. En resumen, este </w:t>
      </w:r>
      <w:proofErr w:type="spellStart"/>
      <w:r w:rsidRPr="296BA592">
        <w:rPr>
          <w:rFonts w:ascii="Cambria" w:eastAsia="Cambria" w:hAnsi="Cambria" w:cs="Cambria"/>
        </w:rPr>
        <w:t>Secret</w:t>
      </w:r>
      <w:proofErr w:type="spellEnd"/>
      <w:r w:rsidRPr="296BA592">
        <w:rPr>
          <w:rFonts w:ascii="Cambria" w:eastAsia="Cambria" w:hAnsi="Cambria" w:cs="Cambria"/>
        </w:rPr>
        <w:t xml:space="preserve"> (tipo </w:t>
      </w:r>
      <w:r w:rsidRPr="296BA592">
        <w:rPr>
          <w:rFonts w:ascii="Consolas" w:eastAsia="Consolas" w:hAnsi="Consolas" w:cs="Consolas"/>
        </w:rPr>
        <w:t>kubernetes.io/</w:t>
      </w:r>
      <w:proofErr w:type="spellStart"/>
      <w:r w:rsidRPr="296BA592">
        <w:rPr>
          <w:rFonts w:ascii="Consolas" w:eastAsia="Consolas" w:hAnsi="Consolas" w:cs="Consolas"/>
        </w:rPr>
        <w:t>tls</w:t>
      </w:r>
      <w:proofErr w:type="spellEnd"/>
      <w:r w:rsidRPr="296BA592">
        <w:rPr>
          <w:rFonts w:ascii="Cambria" w:eastAsia="Cambria" w:hAnsi="Cambria" w:cs="Cambria"/>
        </w:rPr>
        <w:t xml:space="preserve">) permite que servicios internos de </w:t>
      </w:r>
      <w:proofErr w:type="spellStart"/>
      <w:r w:rsidRPr="296BA592">
        <w:rPr>
          <w:rFonts w:ascii="Cambria" w:eastAsia="Cambria" w:hAnsi="Cambria" w:cs="Cambria"/>
        </w:rPr>
        <w:t>Neuropod</w:t>
      </w:r>
      <w:proofErr w:type="spellEnd"/>
      <w:r w:rsidRPr="296BA592">
        <w:rPr>
          <w:rFonts w:ascii="Cambria" w:eastAsia="Cambria" w:hAnsi="Cambria" w:cs="Cambria"/>
        </w:rPr>
        <w:t xml:space="preserve"> usen HTTPS.</w:t>
      </w:r>
    </w:p>
    <w:p w14:paraId="08659A34" w14:textId="6DE47783" w:rsidR="176996FE" w:rsidRDefault="176996FE" w:rsidP="296BA592">
      <w:pPr>
        <w:spacing w:before="240" w:after="0"/>
        <w:rPr>
          <w:rFonts w:ascii="Consolas" w:eastAsia="Consolas" w:hAnsi="Consolas" w:cs="Consolas"/>
        </w:rPr>
      </w:pPr>
      <w:proofErr w:type="spellStart"/>
      <w:r w:rsidRPr="296BA592">
        <w:rPr>
          <w:rFonts w:ascii="Consolas" w:eastAsia="Consolas" w:hAnsi="Consolas" w:cs="Consolas"/>
        </w:rPr>
        <w:t>apiVersion</w:t>
      </w:r>
      <w:proofErr w:type="spellEnd"/>
      <w:r w:rsidRPr="296BA592">
        <w:rPr>
          <w:rFonts w:ascii="Consolas" w:eastAsia="Consolas" w:hAnsi="Consolas" w:cs="Consolas"/>
        </w:rPr>
        <w:t>: v1</w:t>
      </w:r>
    </w:p>
    <w:p w14:paraId="0B003CD1" w14:textId="4E1DF765" w:rsidR="176996FE" w:rsidRDefault="176996FE" w:rsidP="296BA592">
      <w:pPr>
        <w:spacing w:after="0"/>
        <w:rPr>
          <w:rFonts w:ascii="Consolas" w:eastAsia="Consolas" w:hAnsi="Consolas" w:cs="Consolas"/>
        </w:rPr>
      </w:pPr>
      <w:proofErr w:type="spellStart"/>
      <w:r w:rsidRPr="296BA592">
        <w:rPr>
          <w:rFonts w:ascii="Consolas" w:eastAsia="Consolas" w:hAnsi="Consolas" w:cs="Consolas"/>
        </w:rPr>
        <w:t>kind</w:t>
      </w:r>
      <w:proofErr w:type="spellEnd"/>
      <w:r w:rsidRPr="296BA592">
        <w:rPr>
          <w:rFonts w:ascii="Consolas" w:eastAsia="Consolas" w:hAnsi="Consolas" w:cs="Consolas"/>
        </w:rPr>
        <w:t xml:space="preserve">: </w:t>
      </w:r>
      <w:proofErr w:type="spellStart"/>
      <w:r w:rsidRPr="296BA592">
        <w:rPr>
          <w:rFonts w:ascii="Consolas" w:eastAsia="Consolas" w:hAnsi="Consolas" w:cs="Consolas"/>
        </w:rPr>
        <w:t>Secret</w:t>
      </w:r>
      <w:proofErr w:type="spellEnd"/>
    </w:p>
    <w:p w14:paraId="4E53C266" w14:textId="086F1FFB" w:rsidR="176996FE" w:rsidRDefault="176996FE" w:rsidP="296BA592">
      <w:pPr>
        <w:spacing w:after="0"/>
        <w:rPr>
          <w:rFonts w:ascii="Consolas" w:eastAsia="Consolas" w:hAnsi="Consolas" w:cs="Consolas"/>
        </w:rPr>
      </w:pPr>
      <w:proofErr w:type="spellStart"/>
      <w:r w:rsidRPr="296BA592">
        <w:rPr>
          <w:rFonts w:ascii="Consolas" w:eastAsia="Consolas" w:hAnsi="Consolas" w:cs="Consolas"/>
        </w:rPr>
        <w:t>metadata</w:t>
      </w:r>
      <w:proofErr w:type="spellEnd"/>
      <w:r w:rsidRPr="296BA592">
        <w:rPr>
          <w:rFonts w:ascii="Consolas" w:eastAsia="Consolas" w:hAnsi="Consolas" w:cs="Consolas"/>
        </w:rPr>
        <w:t>:</w:t>
      </w:r>
    </w:p>
    <w:p w14:paraId="2A47C260" w14:textId="23F7AB2F" w:rsidR="176996FE" w:rsidRDefault="176996FE" w:rsidP="296BA592">
      <w:pPr>
        <w:spacing w:after="0"/>
        <w:rPr>
          <w:rFonts w:ascii="Consolas" w:eastAsia="Consolas" w:hAnsi="Consolas" w:cs="Consolas"/>
        </w:rPr>
      </w:pPr>
      <w:r w:rsidRPr="296BA592">
        <w:rPr>
          <w:rFonts w:ascii="Consolas" w:eastAsia="Consolas" w:hAnsi="Consolas" w:cs="Consolas"/>
        </w:rPr>
        <w:t xml:space="preserve">  </w:t>
      </w:r>
      <w:proofErr w:type="spellStart"/>
      <w:r w:rsidRPr="296BA592">
        <w:rPr>
          <w:rFonts w:ascii="Consolas" w:eastAsia="Consolas" w:hAnsi="Consolas" w:cs="Consolas"/>
        </w:rPr>
        <w:t>name</w:t>
      </w:r>
      <w:proofErr w:type="spellEnd"/>
      <w:r w:rsidRPr="296BA592">
        <w:rPr>
          <w:rFonts w:ascii="Consolas" w:eastAsia="Consolas" w:hAnsi="Consolas" w:cs="Consolas"/>
        </w:rPr>
        <w:t xml:space="preserve">: </w:t>
      </w:r>
      <w:proofErr w:type="spellStart"/>
      <w:r w:rsidRPr="296BA592">
        <w:rPr>
          <w:rFonts w:ascii="Consolas" w:eastAsia="Consolas" w:hAnsi="Consolas" w:cs="Consolas"/>
        </w:rPr>
        <w:t>neuropod-tls</w:t>
      </w:r>
      <w:proofErr w:type="spellEnd"/>
    </w:p>
    <w:p w14:paraId="4E22FF76" w14:textId="20DD8FEA" w:rsidR="176996FE" w:rsidRDefault="176996FE" w:rsidP="296BA592">
      <w:pPr>
        <w:spacing w:after="0"/>
        <w:rPr>
          <w:rFonts w:ascii="Consolas" w:eastAsia="Consolas" w:hAnsi="Consolas" w:cs="Consolas"/>
        </w:rPr>
      </w:pPr>
      <w:r w:rsidRPr="296BA592">
        <w:rPr>
          <w:rFonts w:ascii="Consolas" w:eastAsia="Consolas" w:hAnsi="Consolas" w:cs="Consolas"/>
        </w:rPr>
        <w:t xml:space="preserve">  </w:t>
      </w:r>
      <w:proofErr w:type="spellStart"/>
      <w:r w:rsidRPr="296BA592">
        <w:rPr>
          <w:rFonts w:ascii="Consolas" w:eastAsia="Consolas" w:hAnsi="Consolas" w:cs="Consolas"/>
        </w:rPr>
        <w:t>namespace</w:t>
      </w:r>
      <w:proofErr w:type="spellEnd"/>
      <w:r w:rsidRPr="296BA592">
        <w:rPr>
          <w:rFonts w:ascii="Consolas" w:eastAsia="Consolas" w:hAnsi="Consolas" w:cs="Consolas"/>
        </w:rPr>
        <w:t>: default</w:t>
      </w:r>
    </w:p>
    <w:p w14:paraId="009B42B1" w14:textId="46441445" w:rsidR="176996FE" w:rsidRDefault="176996FE" w:rsidP="296BA592">
      <w:pPr>
        <w:spacing w:after="0"/>
        <w:rPr>
          <w:rFonts w:ascii="Consolas" w:eastAsia="Consolas" w:hAnsi="Consolas" w:cs="Consolas"/>
        </w:rPr>
      </w:pPr>
      <w:r w:rsidRPr="296BA592">
        <w:rPr>
          <w:rFonts w:ascii="Consolas" w:eastAsia="Consolas" w:hAnsi="Consolas" w:cs="Consolas"/>
        </w:rPr>
        <w:t xml:space="preserve">  </w:t>
      </w:r>
      <w:proofErr w:type="spellStart"/>
      <w:r w:rsidRPr="296BA592">
        <w:rPr>
          <w:rFonts w:ascii="Consolas" w:eastAsia="Consolas" w:hAnsi="Consolas" w:cs="Consolas"/>
        </w:rPr>
        <w:t>labels</w:t>
      </w:r>
      <w:proofErr w:type="spellEnd"/>
      <w:r w:rsidRPr="296BA592">
        <w:rPr>
          <w:rFonts w:ascii="Consolas" w:eastAsia="Consolas" w:hAnsi="Consolas" w:cs="Consolas"/>
        </w:rPr>
        <w:t>:</w:t>
      </w:r>
    </w:p>
    <w:p w14:paraId="24C1529F" w14:textId="4635884B" w:rsidR="176996FE" w:rsidRDefault="176996FE" w:rsidP="296BA592">
      <w:pPr>
        <w:spacing w:after="0"/>
        <w:rPr>
          <w:rFonts w:ascii="Consolas" w:eastAsia="Consolas" w:hAnsi="Consolas" w:cs="Consolas"/>
        </w:rPr>
      </w:pPr>
      <w:r w:rsidRPr="296BA592">
        <w:rPr>
          <w:rFonts w:ascii="Consolas" w:eastAsia="Consolas" w:hAnsi="Consolas" w:cs="Consolas"/>
        </w:rPr>
        <w:t xml:space="preserve">    app: </w:t>
      </w:r>
      <w:proofErr w:type="spellStart"/>
      <w:r w:rsidRPr="296BA592">
        <w:rPr>
          <w:rFonts w:ascii="Consolas" w:eastAsia="Consolas" w:hAnsi="Consolas" w:cs="Consolas"/>
        </w:rPr>
        <w:t>neuropod</w:t>
      </w:r>
      <w:proofErr w:type="spellEnd"/>
    </w:p>
    <w:p w14:paraId="5F58D275" w14:textId="30ED41AA" w:rsidR="176996FE" w:rsidRDefault="176996FE" w:rsidP="296BA592">
      <w:pPr>
        <w:spacing w:after="0"/>
        <w:rPr>
          <w:rFonts w:ascii="Consolas" w:eastAsia="Consolas" w:hAnsi="Consolas" w:cs="Consolas"/>
        </w:rPr>
      </w:pPr>
      <w:r w:rsidRPr="296BA592">
        <w:rPr>
          <w:rFonts w:ascii="Consolas" w:eastAsia="Consolas" w:hAnsi="Consolas" w:cs="Consolas"/>
        </w:rPr>
        <w:t xml:space="preserve">    </w:t>
      </w:r>
      <w:proofErr w:type="spellStart"/>
      <w:r w:rsidRPr="296BA592">
        <w:rPr>
          <w:rFonts w:ascii="Consolas" w:eastAsia="Consolas" w:hAnsi="Consolas" w:cs="Consolas"/>
        </w:rPr>
        <w:t>component</w:t>
      </w:r>
      <w:proofErr w:type="spellEnd"/>
      <w:r w:rsidRPr="296BA592">
        <w:rPr>
          <w:rFonts w:ascii="Consolas" w:eastAsia="Consolas" w:hAnsi="Consolas" w:cs="Consolas"/>
        </w:rPr>
        <w:t xml:space="preserve">: </w:t>
      </w:r>
      <w:proofErr w:type="spellStart"/>
      <w:r w:rsidRPr="296BA592">
        <w:rPr>
          <w:rFonts w:ascii="Consolas" w:eastAsia="Consolas" w:hAnsi="Consolas" w:cs="Consolas"/>
        </w:rPr>
        <w:t>security</w:t>
      </w:r>
      <w:proofErr w:type="spellEnd"/>
    </w:p>
    <w:p w14:paraId="56DBF7E2" w14:textId="1322C233" w:rsidR="176996FE" w:rsidRDefault="176996FE" w:rsidP="296BA592">
      <w:pPr>
        <w:spacing w:after="0"/>
        <w:rPr>
          <w:rFonts w:ascii="Consolas" w:eastAsia="Consolas" w:hAnsi="Consolas" w:cs="Consolas"/>
        </w:rPr>
      </w:pPr>
      <w:proofErr w:type="spellStart"/>
      <w:r w:rsidRPr="296BA592">
        <w:rPr>
          <w:rFonts w:ascii="Consolas" w:eastAsia="Consolas" w:hAnsi="Consolas" w:cs="Consolas"/>
        </w:rPr>
        <w:t>type</w:t>
      </w:r>
      <w:proofErr w:type="spellEnd"/>
      <w:r w:rsidRPr="296BA592">
        <w:rPr>
          <w:rFonts w:ascii="Consolas" w:eastAsia="Consolas" w:hAnsi="Consolas" w:cs="Consolas"/>
        </w:rPr>
        <w:t>: kubernetes.io/</w:t>
      </w:r>
      <w:proofErr w:type="spellStart"/>
      <w:r w:rsidRPr="296BA592">
        <w:rPr>
          <w:rFonts w:ascii="Consolas" w:eastAsia="Consolas" w:hAnsi="Consolas" w:cs="Consolas"/>
        </w:rPr>
        <w:t>tls</w:t>
      </w:r>
      <w:proofErr w:type="spellEnd"/>
    </w:p>
    <w:p w14:paraId="6E7C8E41" w14:textId="2B2A1881" w:rsidR="176996FE" w:rsidRDefault="176996FE" w:rsidP="296BA592">
      <w:pPr>
        <w:spacing w:after="0"/>
        <w:rPr>
          <w:rFonts w:ascii="Consolas" w:eastAsia="Consolas" w:hAnsi="Consolas" w:cs="Consolas"/>
        </w:rPr>
      </w:pPr>
      <w:r w:rsidRPr="296BA592">
        <w:rPr>
          <w:rFonts w:ascii="Consolas" w:eastAsia="Consolas" w:hAnsi="Consolas" w:cs="Consolas"/>
        </w:rPr>
        <w:t>data:</w:t>
      </w:r>
    </w:p>
    <w:p w14:paraId="7D4888EE" w14:textId="65D6855E" w:rsidR="176996FE" w:rsidRDefault="176996FE" w:rsidP="296BA592">
      <w:pPr>
        <w:spacing w:after="0"/>
        <w:rPr>
          <w:rFonts w:ascii="Consolas" w:eastAsia="Consolas" w:hAnsi="Consolas" w:cs="Consolas"/>
        </w:rPr>
      </w:pPr>
      <w:r w:rsidRPr="296BA592">
        <w:rPr>
          <w:rFonts w:ascii="Consolas" w:eastAsia="Consolas" w:hAnsi="Consolas" w:cs="Consolas"/>
        </w:rPr>
        <w:t xml:space="preserve">  tls.crt: LS0tLS1CRUdJTi... # Base64 </w:t>
      </w:r>
      <w:proofErr w:type="spellStart"/>
      <w:r w:rsidRPr="296BA592">
        <w:rPr>
          <w:rFonts w:ascii="Consolas" w:eastAsia="Consolas" w:hAnsi="Consolas" w:cs="Consolas"/>
        </w:rPr>
        <w:t>encoded</w:t>
      </w:r>
      <w:proofErr w:type="spellEnd"/>
      <w:r w:rsidRPr="296BA592">
        <w:rPr>
          <w:rFonts w:ascii="Consolas" w:eastAsia="Consolas" w:hAnsi="Consolas" w:cs="Consolas"/>
        </w:rPr>
        <w:t xml:space="preserve"> </w:t>
      </w:r>
      <w:proofErr w:type="spellStart"/>
      <w:r w:rsidRPr="296BA592">
        <w:rPr>
          <w:rFonts w:ascii="Consolas" w:eastAsia="Consolas" w:hAnsi="Consolas" w:cs="Consolas"/>
        </w:rPr>
        <w:t>certificate</w:t>
      </w:r>
      <w:proofErr w:type="spellEnd"/>
    </w:p>
    <w:p w14:paraId="5ECDAE70" w14:textId="1DD4D237" w:rsidR="176996FE" w:rsidRDefault="176996FE" w:rsidP="296BA592">
      <w:pPr>
        <w:spacing w:after="240"/>
        <w:rPr>
          <w:rFonts w:ascii="Consolas" w:eastAsia="Consolas" w:hAnsi="Consolas" w:cs="Consolas"/>
          <w:lang w:val="en-US"/>
        </w:rPr>
      </w:pPr>
      <w:r w:rsidRPr="296BA592">
        <w:rPr>
          <w:rFonts w:ascii="Consolas" w:eastAsia="Consolas" w:hAnsi="Consolas" w:cs="Consolas"/>
          <w:lang w:val="en-US"/>
        </w:rPr>
        <w:t xml:space="preserve">  </w:t>
      </w:r>
      <w:proofErr w:type="spellStart"/>
      <w:r w:rsidRPr="296BA592">
        <w:rPr>
          <w:rFonts w:ascii="Consolas" w:eastAsia="Consolas" w:hAnsi="Consolas" w:cs="Consolas"/>
          <w:lang w:val="en-US"/>
        </w:rPr>
        <w:t>tls.key</w:t>
      </w:r>
      <w:proofErr w:type="spellEnd"/>
      <w:r w:rsidRPr="296BA592">
        <w:rPr>
          <w:rFonts w:ascii="Consolas" w:eastAsia="Consolas" w:hAnsi="Consolas" w:cs="Consolas"/>
          <w:lang w:val="en-US"/>
        </w:rPr>
        <w:t>: LS0tLS1CRUdJTi... # Base64 encoded private key</w:t>
      </w:r>
    </w:p>
    <w:p w14:paraId="531E2B0E" w14:textId="5B05BF11" w:rsidR="243A02E6" w:rsidRDefault="243A02E6" w:rsidP="296BA592">
      <w:pPr>
        <w:pStyle w:val="Prrafodelista"/>
        <w:numPr>
          <w:ilvl w:val="0"/>
          <w:numId w:val="1"/>
        </w:numPr>
        <w:spacing w:before="240" w:after="240"/>
        <w:rPr>
          <w:rFonts w:ascii="Cambria" w:eastAsia="Cambria" w:hAnsi="Cambria" w:cs="Cambria"/>
        </w:rPr>
      </w:pPr>
      <w:proofErr w:type="spellStart"/>
      <w:r w:rsidRPr="296BA592">
        <w:rPr>
          <w:rFonts w:ascii="Cambria" w:eastAsia="Cambria" w:hAnsi="Cambria" w:cs="Cambria"/>
          <w:b/>
          <w:bCs/>
        </w:rPr>
        <w:t>ConfigMap</w:t>
      </w:r>
      <w:proofErr w:type="spellEnd"/>
      <w:r w:rsidRPr="296BA592">
        <w:rPr>
          <w:rFonts w:ascii="Cambria" w:eastAsia="Cambria" w:hAnsi="Cambria" w:cs="Cambria"/>
          <w:b/>
          <w:bCs/>
        </w:rPr>
        <w:t xml:space="preserve"> </w:t>
      </w:r>
      <w:proofErr w:type="spellStart"/>
      <w:r w:rsidRPr="296BA592">
        <w:rPr>
          <w:rFonts w:ascii="Consolas" w:eastAsia="Consolas" w:hAnsi="Consolas" w:cs="Consolas"/>
          <w:b/>
          <w:bCs/>
        </w:rPr>
        <w:t>neuropod</w:t>
      </w:r>
      <w:proofErr w:type="spellEnd"/>
      <w:r w:rsidRPr="296BA592">
        <w:rPr>
          <w:rFonts w:ascii="Consolas" w:eastAsia="Consolas" w:hAnsi="Consolas" w:cs="Consolas"/>
          <w:b/>
          <w:bCs/>
        </w:rPr>
        <w:t>-scripts</w:t>
      </w:r>
      <w:r w:rsidRPr="296BA592">
        <w:rPr>
          <w:rFonts w:ascii="Cambria" w:eastAsia="Cambria" w:hAnsi="Cambria" w:cs="Cambria"/>
          <w:b/>
          <w:bCs/>
        </w:rPr>
        <w:t>:</w:t>
      </w:r>
      <w:r w:rsidRPr="296BA592">
        <w:rPr>
          <w:rFonts w:ascii="Cambria" w:eastAsia="Cambria" w:hAnsi="Cambria" w:cs="Cambria"/>
        </w:rPr>
        <w:t xml:space="preserve"> incluye scripts auxiliares usados por </w:t>
      </w:r>
      <w:proofErr w:type="spellStart"/>
      <w:r w:rsidRPr="296BA592">
        <w:rPr>
          <w:rFonts w:ascii="Cambria" w:eastAsia="Cambria" w:hAnsi="Cambria" w:cs="Cambria"/>
        </w:rPr>
        <w:t>Neuropod</w:t>
      </w:r>
      <w:proofErr w:type="spellEnd"/>
      <w:r w:rsidRPr="296BA592">
        <w:rPr>
          <w:rFonts w:ascii="Cambria" w:eastAsia="Cambria" w:hAnsi="Cambria" w:cs="Cambria"/>
        </w:rPr>
        <w:t xml:space="preserve"> dentro de los contenedores de usuario. Contiene, por ejemplo:</w:t>
      </w:r>
    </w:p>
    <w:p w14:paraId="74D3B9D8" w14:textId="1FD18709" w:rsidR="243A02E6" w:rsidRDefault="243A02E6" w:rsidP="296BA592">
      <w:pPr>
        <w:pStyle w:val="Prrafodelista"/>
        <w:numPr>
          <w:ilvl w:val="1"/>
          <w:numId w:val="1"/>
        </w:numPr>
        <w:spacing w:before="240" w:after="240"/>
        <w:rPr>
          <w:rFonts w:ascii="Cambria" w:eastAsia="Cambria" w:hAnsi="Cambria" w:cs="Cambria"/>
        </w:rPr>
      </w:pPr>
      <w:r w:rsidRPr="296BA592">
        <w:rPr>
          <w:rFonts w:ascii="Consolas" w:eastAsia="Consolas" w:hAnsi="Consolas" w:cs="Consolas"/>
        </w:rPr>
        <w:t>install-jupyter.sh</w:t>
      </w:r>
      <w:r w:rsidRPr="296BA592">
        <w:rPr>
          <w:rFonts w:ascii="Cambria" w:eastAsia="Cambria" w:hAnsi="Cambria" w:cs="Cambria"/>
        </w:rPr>
        <w:t xml:space="preserve">: para instalar </w:t>
      </w:r>
      <w:proofErr w:type="spellStart"/>
      <w:r w:rsidRPr="296BA592">
        <w:rPr>
          <w:rFonts w:ascii="Cambria" w:eastAsia="Cambria" w:hAnsi="Cambria" w:cs="Cambria"/>
        </w:rPr>
        <w:t>JupyterLab</w:t>
      </w:r>
      <w:proofErr w:type="spellEnd"/>
      <w:r w:rsidRPr="296BA592">
        <w:rPr>
          <w:rFonts w:ascii="Cambria" w:eastAsia="Cambria" w:hAnsi="Cambria" w:cs="Cambria"/>
        </w:rPr>
        <w:t xml:space="preserve"> si no está presente.</w:t>
      </w:r>
    </w:p>
    <w:p w14:paraId="237BA79D" w14:textId="76039228" w:rsidR="243A02E6" w:rsidRDefault="243A02E6" w:rsidP="296BA592">
      <w:pPr>
        <w:pStyle w:val="Prrafodelista"/>
        <w:numPr>
          <w:ilvl w:val="1"/>
          <w:numId w:val="1"/>
        </w:numPr>
        <w:spacing w:before="240" w:after="240"/>
        <w:rPr>
          <w:rFonts w:ascii="Cambria" w:eastAsia="Cambria" w:hAnsi="Cambria" w:cs="Cambria"/>
        </w:rPr>
      </w:pPr>
      <w:r w:rsidRPr="296BA592">
        <w:rPr>
          <w:rFonts w:ascii="Consolas" w:eastAsia="Consolas" w:hAnsi="Consolas" w:cs="Consolas"/>
        </w:rPr>
        <w:t>setup-workspace.sh</w:t>
      </w:r>
      <w:r w:rsidRPr="296BA592">
        <w:rPr>
          <w:rFonts w:ascii="Cambria" w:eastAsia="Cambria" w:hAnsi="Cambria" w:cs="Cambria"/>
        </w:rPr>
        <w:t xml:space="preserve">: crea carpetas </w:t>
      </w:r>
      <w:r w:rsidRPr="296BA592">
        <w:rPr>
          <w:rFonts w:ascii="Consolas" w:eastAsia="Consolas" w:hAnsi="Consolas" w:cs="Consolas"/>
        </w:rPr>
        <w:t>/</w:t>
      </w:r>
      <w:proofErr w:type="spellStart"/>
      <w:r w:rsidRPr="296BA592">
        <w:rPr>
          <w:rFonts w:ascii="Consolas" w:eastAsia="Consolas" w:hAnsi="Consolas" w:cs="Consolas"/>
        </w:rPr>
        <w:t>workspace</w:t>
      </w:r>
      <w:proofErr w:type="spellEnd"/>
      <w:r w:rsidRPr="296BA592">
        <w:rPr>
          <w:rFonts w:ascii="Consolas" w:eastAsia="Consolas" w:hAnsi="Consolas" w:cs="Consolas"/>
        </w:rPr>
        <w:t>/notebooks</w:t>
      </w:r>
      <w:r w:rsidRPr="296BA592">
        <w:rPr>
          <w:rFonts w:ascii="Cambria" w:eastAsia="Cambria" w:hAnsi="Cambria" w:cs="Cambria"/>
        </w:rPr>
        <w:t xml:space="preserve">, </w:t>
      </w:r>
      <w:r w:rsidRPr="296BA592">
        <w:rPr>
          <w:rFonts w:ascii="Consolas" w:eastAsia="Consolas" w:hAnsi="Consolas" w:cs="Consolas"/>
        </w:rPr>
        <w:t>/</w:t>
      </w:r>
      <w:proofErr w:type="spellStart"/>
      <w:r w:rsidRPr="296BA592">
        <w:rPr>
          <w:rFonts w:ascii="Consolas" w:eastAsia="Consolas" w:hAnsi="Consolas" w:cs="Consolas"/>
        </w:rPr>
        <w:t>workspace</w:t>
      </w:r>
      <w:proofErr w:type="spellEnd"/>
      <w:r w:rsidRPr="296BA592">
        <w:rPr>
          <w:rFonts w:ascii="Consolas" w:eastAsia="Consolas" w:hAnsi="Consolas" w:cs="Consolas"/>
        </w:rPr>
        <w:t>/data</w:t>
      </w:r>
      <w:r w:rsidRPr="296BA592">
        <w:rPr>
          <w:rFonts w:ascii="Cambria" w:eastAsia="Cambria" w:hAnsi="Cambria" w:cs="Cambria"/>
        </w:rPr>
        <w:t xml:space="preserve"> y </w:t>
      </w:r>
      <w:r w:rsidRPr="296BA592">
        <w:rPr>
          <w:rFonts w:ascii="Consolas" w:eastAsia="Consolas" w:hAnsi="Consolas" w:cs="Consolas"/>
        </w:rPr>
        <w:t>/</w:t>
      </w:r>
      <w:proofErr w:type="spellStart"/>
      <w:r w:rsidRPr="296BA592">
        <w:rPr>
          <w:rFonts w:ascii="Consolas" w:eastAsia="Consolas" w:hAnsi="Consolas" w:cs="Consolas"/>
        </w:rPr>
        <w:t>workspace</w:t>
      </w:r>
      <w:proofErr w:type="spellEnd"/>
      <w:r w:rsidRPr="296BA592">
        <w:rPr>
          <w:rFonts w:ascii="Consolas" w:eastAsia="Consolas" w:hAnsi="Consolas" w:cs="Consolas"/>
        </w:rPr>
        <w:t>/</w:t>
      </w:r>
      <w:proofErr w:type="spellStart"/>
      <w:r w:rsidRPr="296BA592">
        <w:rPr>
          <w:rFonts w:ascii="Consolas" w:eastAsia="Consolas" w:hAnsi="Consolas" w:cs="Consolas"/>
        </w:rPr>
        <w:t>models</w:t>
      </w:r>
      <w:proofErr w:type="spellEnd"/>
      <w:r w:rsidRPr="296BA592">
        <w:rPr>
          <w:rFonts w:ascii="Cambria" w:eastAsia="Cambria" w:hAnsi="Cambria" w:cs="Cambria"/>
        </w:rPr>
        <w:t xml:space="preserve"> en el volumen compartido.</w:t>
      </w:r>
    </w:p>
    <w:p w14:paraId="701356FF" w14:textId="3F614962" w:rsidR="243A02E6" w:rsidRDefault="243A02E6" w:rsidP="296BA592">
      <w:pPr>
        <w:pStyle w:val="Prrafodelista"/>
        <w:numPr>
          <w:ilvl w:val="1"/>
          <w:numId w:val="1"/>
        </w:numPr>
        <w:spacing w:before="240" w:after="240"/>
        <w:rPr>
          <w:rFonts w:ascii="Cambria" w:eastAsia="Cambria" w:hAnsi="Cambria" w:cs="Cambria"/>
        </w:rPr>
      </w:pPr>
      <w:r w:rsidRPr="296BA592">
        <w:rPr>
          <w:rFonts w:ascii="Consolas" w:eastAsia="Consolas" w:hAnsi="Consolas" w:cs="Consolas"/>
        </w:rPr>
        <w:lastRenderedPageBreak/>
        <w:t>health-check.sh</w:t>
      </w:r>
      <w:r w:rsidRPr="296BA592">
        <w:rPr>
          <w:rFonts w:ascii="Cambria" w:eastAsia="Cambria" w:hAnsi="Cambria" w:cs="Cambria"/>
        </w:rPr>
        <w:t xml:space="preserve">: verifica la disponibilidad de </w:t>
      </w:r>
      <w:proofErr w:type="spellStart"/>
      <w:r w:rsidRPr="296BA592">
        <w:rPr>
          <w:rFonts w:ascii="Cambria" w:eastAsia="Cambria" w:hAnsi="Cambria" w:cs="Cambria"/>
        </w:rPr>
        <w:t>Jupyter</w:t>
      </w:r>
      <w:proofErr w:type="spellEnd"/>
      <w:r w:rsidRPr="296BA592">
        <w:rPr>
          <w:rFonts w:ascii="Cambria" w:eastAsia="Cambria" w:hAnsi="Cambria" w:cs="Cambria"/>
        </w:rPr>
        <w:t xml:space="preserve"> usando un </w:t>
      </w:r>
      <w:proofErr w:type="spellStart"/>
      <w:r w:rsidRPr="296BA592">
        <w:rPr>
          <w:rFonts w:ascii="Consolas" w:eastAsia="Consolas" w:hAnsi="Consolas" w:cs="Consolas"/>
        </w:rPr>
        <w:t>curl</w:t>
      </w:r>
      <w:proofErr w:type="spellEnd"/>
      <w:r w:rsidRPr="296BA592">
        <w:rPr>
          <w:rFonts w:ascii="Cambria" w:eastAsia="Cambria" w:hAnsi="Cambria" w:cs="Cambria"/>
        </w:rPr>
        <w:t xml:space="preserve"> local.</w:t>
      </w:r>
      <w:r>
        <w:br/>
      </w:r>
      <w:r w:rsidRPr="296BA592">
        <w:rPr>
          <w:rFonts w:ascii="Cambria" w:eastAsia="Cambria" w:hAnsi="Cambria" w:cs="Cambria"/>
        </w:rPr>
        <w:t>Extracto:</w:t>
      </w:r>
    </w:p>
    <w:p w14:paraId="2C6E6718" w14:textId="51515EA1" w:rsidR="243A02E6" w:rsidRDefault="243A02E6" w:rsidP="296BA592">
      <w:pPr>
        <w:spacing w:after="0"/>
        <w:rPr>
          <w:rFonts w:ascii="Consolas" w:eastAsia="Consolas" w:hAnsi="Consolas" w:cs="Consolas"/>
          <w:lang w:val="en-US"/>
        </w:rPr>
      </w:pPr>
      <w:proofErr w:type="spellStart"/>
      <w:r w:rsidRPr="296BA592">
        <w:rPr>
          <w:rFonts w:ascii="Consolas" w:eastAsia="Consolas" w:hAnsi="Consolas" w:cs="Consolas"/>
          <w:lang w:val="en-US"/>
        </w:rPr>
        <w:t>apiVersion</w:t>
      </w:r>
      <w:proofErr w:type="spellEnd"/>
      <w:r w:rsidRPr="296BA592">
        <w:rPr>
          <w:rFonts w:ascii="Consolas" w:eastAsia="Consolas" w:hAnsi="Consolas" w:cs="Consolas"/>
          <w:lang w:val="en-US"/>
        </w:rPr>
        <w:t>: v1</w:t>
      </w:r>
      <w:r>
        <w:br/>
      </w:r>
      <w:r w:rsidRPr="296BA592">
        <w:rPr>
          <w:rFonts w:ascii="Consolas" w:eastAsia="Consolas" w:hAnsi="Consolas" w:cs="Consolas"/>
          <w:lang w:val="en-US"/>
        </w:rPr>
        <w:t xml:space="preserve">kind: </w:t>
      </w:r>
      <w:proofErr w:type="spellStart"/>
      <w:r w:rsidRPr="296BA592">
        <w:rPr>
          <w:rFonts w:ascii="Consolas" w:eastAsia="Consolas" w:hAnsi="Consolas" w:cs="Consolas"/>
          <w:lang w:val="en-US"/>
        </w:rPr>
        <w:t>ConfigMap</w:t>
      </w:r>
      <w:proofErr w:type="spellEnd"/>
      <w:r>
        <w:br/>
      </w:r>
      <w:r w:rsidRPr="296BA592">
        <w:rPr>
          <w:rFonts w:ascii="Consolas" w:eastAsia="Consolas" w:hAnsi="Consolas" w:cs="Consolas"/>
          <w:lang w:val="en-US"/>
        </w:rPr>
        <w:t>metadata:</w:t>
      </w:r>
      <w:r>
        <w:br/>
      </w:r>
      <w:r w:rsidRPr="296BA592">
        <w:rPr>
          <w:rFonts w:ascii="Consolas" w:eastAsia="Consolas" w:hAnsi="Consolas" w:cs="Consolas"/>
          <w:lang w:val="en-US"/>
        </w:rPr>
        <w:t xml:space="preserve">  name: neuropod-scripts</w:t>
      </w:r>
      <w:r>
        <w:br/>
      </w:r>
      <w:r w:rsidRPr="296BA592">
        <w:rPr>
          <w:rFonts w:ascii="Consolas" w:eastAsia="Consolas" w:hAnsi="Consolas" w:cs="Consolas"/>
          <w:lang w:val="en-US"/>
        </w:rPr>
        <w:t>data:</w:t>
      </w:r>
      <w:r>
        <w:br/>
      </w:r>
      <w:r w:rsidRPr="296BA592">
        <w:rPr>
          <w:rFonts w:ascii="Consolas" w:eastAsia="Consolas" w:hAnsi="Consolas" w:cs="Consolas"/>
          <w:lang w:val="en-US"/>
        </w:rPr>
        <w:t xml:space="preserve">  install-jupyter.sh: |</w:t>
      </w:r>
      <w:r>
        <w:br/>
      </w:r>
      <w:r w:rsidRPr="296BA592">
        <w:rPr>
          <w:rFonts w:ascii="Consolas" w:eastAsia="Consolas" w:hAnsi="Consolas" w:cs="Consolas"/>
          <w:lang w:val="en-US"/>
        </w:rPr>
        <w:t xml:space="preserve">    </w:t>
      </w:r>
      <w:proofErr w:type="gramStart"/>
      <w:r w:rsidRPr="296BA592">
        <w:rPr>
          <w:rFonts w:ascii="Consolas" w:eastAsia="Consolas" w:hAnsi="Consolas" w:cs="Consolas"/>
          <w:lang w:val="en-US"/>
        </w:rPr>
        <w:t>#!/</w:t>
      </w:r>
      <w:proofErr w:type="gramEnd"/>
      <w:r w:rsidRPr="296BA592">
        <w:rPr>
          <w:rFonts w:ascii="Consolas" w:eastAsia="Consolas" w:hAnsi="Consolas" w:cs="Consolas"/>
          <w:lang w:val="en-US"/>
        </w:rPr>
        <w:t>bin/bash</w:t>
      </w:r>
      <w:r>
        <w:br/>
      </w:r>
      <w:r w:rsidRPr="296BA592">
        <w:rPr>
          <w:rFonts w:ascii="Consolas" w:eastAsia="Consolas" w:hAnsi="Consolas" w:cs="Consolas"/>
          <w:lang w:val="en-US"/>
        </w:rPr>
        <w:t xml:space="preserve">    pip install </w:t>
      </w:r>
      <w:proofErr w:type="spellStart"/>
      <w:r w:rsidRPr="296BA592">
        <w:rPr>
          <w:rFonts w:ascii="Consolas" w:eastAsia="Consolas" w:hAnsi="Consolas" w:cs="Consolas"/>
          <w:lang w:val="en-US"/>
        </w:rPr>
        <w:t>jupyterlab</w:t>
      </w:r>
      <w:proofErr w:type="spellEnd"/>
      <w:r>
        <w:br/>
      </w:r>
      <w:r w:rsidRPr="296BA592">
        <w:rPr>
          <w:rFonts w:ascii="Consolas" w:eastAsia="Consolas" w:hAnsi="Consolas" w:cs="Consolas"/>
          <w:lang w:val="en-US"/>
        </w:rPr>
        <w:t xml:space="preserve">  setup-workspace.sh: |</w:t>
      </w:r>
      <w:r>
        <w:br/>
      </w:r>
      <w:r w:rsidRPr="296BA592">
        <w:rPr>
          <w:rFonts w:ascii="Consolas" w:eastAsia="Consolas" w:hAnsi="Consolas" w:cs="Consolas"/>
          <w:lang w:val="en-US"/>
        </w:rPr>
        <w:t xml:space="preserve">    </w:t>
      </w:r>
      <w:proofErr w:type="gramStart"/>
      <w:r w:rsidRPr="296BA592">
        <w:rPr>
          <w:rFonts w:ascii="Consolas" w:eastAsia="Consolas" w:hAnsi="Consolas" w:cs="Consolas"/>
          <w:lang w:val="en-US"/>
        </w:rPr>
        <w:t>#!/</w:t>
      </w:r>
      <w:proofErr w:type="gramEnd"/>
      <w:r w:rsidRPr="296BA592">
        <w:rPr>
          <w:rFonts w:ascii="Consolas" w:eastAsia="Consolas" w:hAnsi="Consolas" w:cs="Consolas"/>
          <w:lang w:val="en-US"/>
        </w:rPr>
        <w:t>bin/bash</w:t>
      </w:r>
      <w:r>
        <w:br/>
      </w:r>
      <w:r w:rsidRPr="296BA592">
        <w:rPr>
          <w:rFonts w:ascii="Consolas" w:eastAsia="Consolas" w:hAnsi="Consolas" w:cs="Consolas"/>
          <w:lang w:val="en-US"/>
        </w:rPr>
        <w:t xml:space="preserve">    </w:t>
      </w:r>
      <w:proofErr w:type="spellStart"/>
      <w:r w:rsidRPr="296BA592">
        <w:rPr>
          <w:rFonts w:ascii="Consolas" w:eastAsia="Consolas" w:hAnsi="Consolas" w:cs="Consolas"/>
          <w:lang w:val="en-US"/>
        </w:rPr>
        <w:t>mkdir</w:t>
      </w:r>
      <w:proofErr w:type="spellEnd"/>
      <w:r w:rsidRPr="296BA592">
        <w:rPr>
          <w:rFonts w:ascii="Consolas" w:eastAsia="Consolas" w:hAnsi="Consolas" w:cs="Consolas"/>
          <w:lang w:val="en-US"/>
        </w:rPr>
        <w:t xml:space="preserve"> -p /workspace/notebooks /workspace/data /workspace/models</w:t>
      </w:r>
      <w:r>
        <w:br/>
      </w:r>
      <w:r w:rsidRPr="296BA592">
        <w:rPr>
          <w:rFonts w:ascii="Consolas" w:eastAsia="Consolas" w:hAnsi="Consolas" w:cs="Consolas"/>
          <w:lang w:val="en-US"/>
        </w:rPr>
        <w:t xml:space="preserve">  health-check.sh: |</w:t>
      </w:r>
      <w:r>
        <w:br/>
      </w:r>
      <w:r w:rsidRPr="296BA592">
        <w:rPr>
          <w:rFonts w:ascii="Consolas" w:eastAsia="Consolas" w:hAnsi="Consolas" w:cs="Consolas"/>
          <w:lang w:val="en-US"/>
        </w:rPr>
        <w:t xml:space="preserve">    </w:t>
      </w:r>
      <w:proofErr w:type="gramStart"/>
      <w:r w:rsidRPr="296BA592">
        <w:rPr>
          <w:rFonts w:ascii="Consolas" w:eastAsia="Consolas" w:hAnsi="Consolas" w:cs="Consolas"/>
          <w:lang w:val="en-US"/>
        </w:rPr>
        <w:t>#!/</w:t>
      </w:r>
      <w:proofErr w:type="gramEnd"/>
      <w:r w:rsidRPr="296BA592">
        <w:rPr>
          <w:rFonts w:ascii="Consolas" w:eastAsia="Consolas" w:hAnsi="Consolas" w:cs="Consolas"/>
          <w:lang w:val="en-US"/>
        </w:rPr>
        <w:t>bin/bash</w:t>
      </w:r>
      <w:r>
        <w:br/>
      </w:r>
      <w:r w:rsidRPr="296BA592">
        <w:rPr>
          <w:rFonts w:ascii="Consolas" w:eastAsia="Consolas" w:hAnsi="Consolas" w:cs="Consolas"/>
          <w:lang w:val="en-US"/>
        </w:rPr>
        <w:t xml:space="preserve">    curl -f </w:t>
      </w:r>
      <w:hyperlink>
        <w:r w:rsidRPr="296BA592">
          <w:rPr>
            <w:rStyle w:val="Hipervnculo"/>
            <w:rFonts w:ascii="Consolas" w:eastAsia="Consolas" w:hAnsi="Consolas" w:cs="Consolas"/>
            <w:lang w:val="en-US"/>
          </w:rPr>
          <w:t>http://localhost:$1/health</w:t>
        </w:r>
      </w:hyperlink>
      <w:r w:rsidRPr="296BA592">
        <w:rPr>
          <w:rFonts w:ascii="Consolas" w:eastAsia="Consolas" w:hAnsi="Consolas" w:cs="Consolas"/>
          <w:lang w:val="en-US"/>
        </w:rPr>
        <w:t xml:space="preserve"> || exit 1</w:t>
      </w:r>
      <w:r>
        <w:br/>
      </w:r>
    </w:p>
    <w:p w14:paraId="370DCB32" w14:textId="0C3DD12E" w:rsidR="243A02E6" w:rsidRDefault="243A02E6" w:rsidP="296BA592">
      <w:pPr>
        <w:spacing w:before="240" w:after="240"/>
        <w:ind w:left="720"/>
      </w:pPr>
      <w:r w:rsidRPr="296BA592">
        <w:rPr>
          <w:rFonts w:ascii="Cambria" w:eastAsia="Cambria" w:hAnsi="Cambria" w:cs="Cambria"/>
        </w:rPr>
        <w:t xml:space="preserve">Estos scripts se montan en los </w:t>
      </w:r>
      <w:proofErr w:type="spellStart"/>
      <w:r w:rsidRPr="296BA592">
        <w:rPr>
          <w:rFonts w:ascii="Cambria" w:eastAsia="Cambria" w:hAnsi="Cambria" w:cs="Cambria"/>
        </w:rPr>
        <w:t>pods</w:t>
      </w:r>
      <w:proofErr w:type="spellEnd"/>
      <w:r w:rsidRPr="296BA592">
        <w:rPr>
          <w:rFonts w:ascii="Cambria" w:eastAsia="Cambria" w:hAnsi="Cambria" w:cs="Cambria"/>
        </w:rPr>
        <w:t xml:space="preserve"> de usuario y simplifican tareas comunes de inicialización.</w:t>
      </w:r>
    </w:p>
    <w:p w14:paraId="4AD8CC59" w14:textId="589571B3" w:rsidR="243A02E6" w:rsidRDefault="243A02E6" w:rsidP="296BA592">
      <w:pPr>
        <w:pStyle w:val="Ttulo3"/>
      </w:pPr>
      <w:bookmarkStart w:id="49" w:name="_Toc199173892"/>
      <w:r w:rsidRPr="296BA592">
        <w:t>Verificación de recursos desplegados</w:t>
      </w:r>
      <w:bookmarkEnd w:id="49"/>
    </w:p>
    <w:p w14:paraId="3A7435C2" w14:textId="7DA989D0" w:rsidR="243A02E6" w:rsidRDefault="243A02E6" w:rsidP="296BA592">
      <w:pPr>
        <w:spacing w:before="240" w:after="240"/>
      </w:pPr>
      <w:r w:rsidRPr="296BA592">
        <w:rPr>
          <w:rFonts w:ascii="Cambria" w:eastAsia="Cambria" w:hAnsi="Cambria" w:cs="Cambria"/>
        </w:rPr>
        <w:t xml:space="preserve">Después de aplicar el manifiesto, es recomendable comprobar que </w:t>
      </w:r>
      <w:proofErr w:type="spellStart"/>
      <w:r w:rsidRPr="296BA592">
        <w:rPr>
          <w:rFonts w:ascii="Cambria" w:eastAsia="Cambria" w:hAnsi="Cambria" w:cs="Cambria"/>
        </w:rPr>
        <w:t>Kubernetes</w:t>
      </w:r>
      <w:proofErr w:type="spellEnd"/>
      <w:r w:rsidRPr="296BA592">
        <w:rPr>
          <w:rFonts w:ascii="Cambria" w:eastAsia="Cambria" w:hAnsi="Cambria" w:cs="Cambria"/>
        </w:rPr>
        <w:t xml:space="preserve"> ha creado cada recurso correctamente. Se pueden usar comandos como:</w:t>
      </w:r>
    </w:p>
    <w:p w14:paraId="5BD55BE9" w14:textId="6F21609C" w:rsidR="243A02E6" w:rsidRDefault="243A02E6" w:rsidP="296BA592">
      <w:pPr>
        <w:spacing w:after="0"/>
        <w:rPr>
          <w:rFonts w:ascii="Consolas" w:eastAsia="Consolas" w:hAnsi="Consolas" w:cs="Consolas"/>
        </w:rPr>
      </w:pPr>
      <w:proofErr w:type="spellStart"/>
      <w:r w:rsidRPr="296BA592">
        <w:rPr>
          <w:rFonts w:ascii="Consolas" w:eastAsia="Consolas" w:hAnsi="Consolas" w:cs="Consolas"/>
          <w:lang w:val="en-US"/>
        </w:rPr>
        <w:t>kubectl</w:t>
      </w:r>
      <w:proofErr w:type="spellEnd"/>
      <w:r w:rsidRPr="296BA592">
        <w:rPr>
          <w:rFonts w:ascii="Consolas" w:eastAsia="Consolas" w:hAnsi="Consolas" w:cs="Consolas"/>
          <w:lang w:val="en-US"/>
        </w:rPr>
        <w:t xml:space="preserve"> get </w:t>
      </w:r>
      <w:proofErr w:type="spellStart"/>
      <w:r w:rsidRPr="296BA592">
        <w:rPr>
          <w:rFonts w:ascii="Consolas" w:eastAsia="Consolas" w:hAnsi="Consolas" w:cs="Consolas"/>
          <w:lang w:val="en-US"/>
        </w:rPr>
        <w:t>configmaps</w:t>
      </w:r>
      <w:proofErr w:type="spellEnd"/>
      <w:r>
        <w:br/>
      </w:r>
      <w:proofErr w:type="spellStart"/>
      <w:r w:rsidRPr="296BA592">
        <w:rPr>
          <w:rFonts w:ascii="Consolas" w:eastAsia="Consolas" w:hAnsi="Consolas" w:cs="Consolas"/>
          <w:lang w:val="en-US"/>
        </w:rPr>
        <w:t>kubectl</w:t>
      </w:r>
      <w:proofErr w:type="spellEnd"/>
      <w:r w:rsidRPr="296BA592">
        <w:rPr>
          <w:rFonts w:ascii="Consolas" w:eastAsia="Consolas" w:hAnsi="Consolas" w:cs="Consolas"/>
          <w:lang w:val="en-US"/>
        </w:rPr>
        <w:t xml:space="preserve"> get </w:t>
      </w:r>
      <w:proofErr w:type="spellStart"/>
      <w:r w:rsidRPr="296BA592">
        <w:rPr>
          <w:rFonts w:ascii="Consolas" w:eastAsia="Consolas" w:hAnsi="Consolas" w:cs="Consolas"/>
          <w:lang w:val="en-US"/>
        </w:rPr>
        <w:t>storageclass</w:t>
      </w:r>
      <w:proofErr w:type="spellEnd"/>
      <w:r>
        <w:br/>
      </w:r>
      <w:proofErr w:type="spellStart"/>
      <w:r w:rsidRPr="296BA592">
        <w:rPr>
          <w:rFonts w:ascii="Consolas" w:eastAsia="Consolas" w:hAnsi="Consolas" w:cs="Consolas"/>
          <w:lang w:val="en-US"/>
        </w:rPr>
        <w:t>kubectl</w:t>
      </w:r>
      <w:proofErr w:type="spellEnd"/>
      <w:r w:rsidRPr="296BA592">
        <w:rPr>
          <w:rFonts w:ascii="Consolas" w:eastAsia="Consolas" w:hAnsi="Consolas" w:cs="Consolas"/>
          <w:lang w:val="en-US"/>
        </w:rPr>
        <w:t xml:space="preserve"> get </w:t>
      </w:r>
      <w:proofErr w:type="spellStart"/>
      <w:r w:rsidRPr="296BA592">
        <w:rPr>
          <w:rFonts w:ascii="Consolas" w:eastAsia="Consolas" w:hAnsi="Consolas" w:cs="Consolas"/>
          <w:lang w:val="en-US"/>
        </w:rPr>
        <w:t>pv</w:t>
      </w:r>
      <w:proofErr w:type="spellEnd"/>
      <w:r>
        <w:br/>
      </w:r>
      <w:proofErr w:type="spellStart"/>
      <w:r w:rsidRPr="296BA592">
        <w:rPr>
          <w:rFonts w:ascii="Consolas" w:eastAsia="Consolas" w:hAnsi="Consolas" w:cs="Consolas"/>
          <w:lang w:val="en-US"/>
        </w:rPr>
        <w:t>kubectl</w:t>
      </w:r>
      <w:proofErr w:type="spellEnd"/>
      <w:r w:rsidRPr="296BA592">
        <w:rPr>
          <w:rFonts w:ascii="Consolas" w:eastAsia="Consolas" w:hAnsi="Consolas" w:cs="Consolas"/>
          <w:lang w:val="en-US"/>
        </w:rPr>
        <w:t xml:space="preserve"> get </w:t>
      </w:r>
      <w:proofErr w:type="spellStart"/>
      <w:r w:rsidRPr="296BA592">
        <w:rPr>
          <w:rFonts w:ascii="Consolas" w:eastAsia="Consolas" w:hAnsi="Consolas" w:cs="Consolas"/>
          <w:lang w:val="en-US"/>
        </w:rPr>
        <w:t>serviceaccount</w:t>
      </w:r>
      <w:proofErr w:type="spellEnd"/>
      <w:r w:rsidRPr="296BA592">
        <w:rPr>
          <w:rFonts w:ascii="Consolas" w:eastAsia="Consolas" w:hAnsi="Consolas" w:cs="Consolas"/>
          <w:lang w:val="en-US"/>
        </w:rPr>
        <w:t xml:space="preserve"> neuropod-</w:t>
      </w:r>
      <w:proofErr w:type="spellStart"/>
      <w:r w:rsidRPr="296BA592">
        <w:rPr>
          <w:rFonts w:ascii="Consolas" w:eastAsia="Consolas" w:hAnsi="Consolas" w:cs="Consolas"/>
          <w:lang w:val="en-US"/>
        </w:rPr>
        <w:t>gpu</w:t>
      </w:r>
      <w:proofErr w:type="spellEnd"/>
      <w:r w:rsidRPr="296BA592">
        <w:rPr>
          <w:rFonts w:ascii="Consolas" w:eastAsia="Consolas" w:hAnsi="Consolas" w:cs="Consolas"/>
          <w:lang w:val="en-US"/>
        </w:rPr>
        <w:t>-</w:t>
      </w:r>
      <w:proofErr w:type="spellStart"/>
      <w:r w:rsidRPr="296BA592">
        <w:rPr>
          <w:rFonts w:ascii="Consolas" w:eastAsia="Consolas" w:hAnsi="Consolas" w:cs="Consolas"/>
          <w:lang w:val="en-US"/>
        </w:rPr>
        <w:t>sa</w:t>
      </w:r>
      <w:proofErr w:type="spellEnd"/>
      <w:r>
        <w:br/>
      </w:r>
      <w:proofErr w:type="spellStart"/>
      <w:r w:rsidRPr="296BA592">
        <w:rPr>
          <w:rFonts w:ascii="Consolas" w:eastAsia="Consolas" w:hAnsi="Consolas" w:cs="Consolas"/>
          <w:lang w:val="en-US"/>
        </w:rPr>
        <w:t>kubectl</w:t>
      </w:r>
      <w:proofErr w:type="spellEnd"/>
      <w:r w:rsidRPr="296BA592">
        <w:rPr>
          <w:rFonts w:ascii="Consolas" w:eastAsia="Consolas" w:hAnsi="Consolas" w:cs="Consolas"/>
          <w:lang w:val="en-US"/>
        </w:rPr>
        <w:t xml:space="preserve"> get </w:t>
      </w:r>
      <w:proofErr w:type="spellStart"/>
      <w:r w:rsidRPr="296BA592">
        <w:rPr>
          <w:rFonts w:ascii="Consolas" w:eastAsia="Consolas" w:hAnsi="Consolas" w:cs="Consolas"/>
          <w:lang w:val="en-US"/>
        </w:rPr>
        <w:t>clusterrolebinding</w:t>
      </w:r>
      <w:proofErr w:type="spellEnd"/>
      <w:r w:rsidRPr="296BA592">
        <w:rPr>
          <w:rFonts w:ascii="Consolas" w:eastAsia="Consolas" w:hAnsi="Consolas" w:cs="Consolas"/>
          <w:lang w:val="en-US"/>
        </w:rPr>
        <w:t xml:space="preserve"> neuropod-</w:t>
      </w:r>
      <w:proofErr w:type="spellStart"/>
      <w:r w:rsidRPr="296BA592">
        <w:rPr>
          <w:rFonts w:ascii="Consolas" w:eastAsia="Consolas" w:hAnsi="Consolas" w:cs="Consolas"/>
          <w:lang w:val="en-US"/>
        </w:rPr>
        <w:t>gpu</w:t>
      </w:r>
      <w:proofErr w:type="spellEnd"/>
      <w:r w:rsidRPr="296BA592">
        <w:rPr>
          <w:rFonts w:ascii="Consolas" w:eastAsia="Consolas" w:hAnsi="Consolas" w:cs="Consolas"/>
          <w:lang w:val="en-US"/>
        </w:rPr>
        <w:t>-</w:t>
      </w:r>
      <w:proofErr w:type="spellStart"/>
      <w:r w:rsidRPr="296BA592">
        <w:rPr>
          <w:rFonts w:ascii="Consolas" w:eastAsia="Consolas" w:hAnsi="Consolas" w:cs="Consolas"/>
          <w:lang w:val="en-US"/>
        </w:rPr>
        <w:t>crb</w:t>
      </w:r>
      <w:proofErr w:type="spellEnd"/>
    </w:p>
    <w:p w14:paraId="3AB5EA9D" w14:textId="3251ABC0" w:rsidR="243A02E6" w:rsidRDefault="243A02E6" w:rsidP="296BA592">
      <w:pPr>
        <w:spacing w:before="240" w:after="240"/>
      </w:pPr>
      <w:r w:rsidRPr="296BA592">
        <w:rPr>
          <w:rFonts w:ascii="Cambria" w:eastAsia="Cambria" w:hAnsi="Cambria" w:cs="Cambria"/>
        </w:rPr>
        <w:t xml:space="preserve">Estos comandos listan los </w:t>
      </w:r>
      <w:proofErr w:type="spellStart"/>
      <w:r w:rsidRPr="296BA592">
        <w:rPr>
          <w:rFonts w:ascii="Cambria" w:eastAsia="Cambria" w:hAnsi="Cambria" w:cs="Cambria"/>
        </w:rPr>
        <w:t>ConfigMaps</w:t>
      </w:r>
      <w:proofErr w:type="spellEnd"/>
      <w:r w:rsidRPr="296BA592">
        <w:rPr>
          <w:rFonts w:ascii="Cambria" w:eastAsia="Cambria" w:hAnsi="Cambria" w:cs="Cambria"/>
        </w:rPr>
        <w:t xml:space="preserve">, </w:t>
      </w:r>
      <w:proofErr w:type="spellStart"/>
      <w:r w:rsidRPr="296BA592">
        <w:rPr>
          <w:rFonts w:ascii="Cambria" w:eastAsia="Cambria" w:hAnsi="Cambria" w:cs="Cambria"/>
        </w:rPr>
        <w:t>StorageClasses</w:t>
      </w:r>
      <w:proofErr w:type="spellEnd"/>
      <w:r w:rsidRPr="296BA592">
        <w:rPr>
          <w:rFonts w:ascii="Cambria" w:eastAsia="Cambria" w:hAnsi="Cambria" w:cs="Cambria"/>
        </w:rPr>
        <w:t xml:space="preserve"> y </w:t>
      </w:r>
      <w:proofErr w:type="spellStart"/>
      <w:r w:rsidRPr="296BA592">
        <w:rPr>
          <w:rFonts w:ascii="Cambria" w:eastAsia="Cambria" w:hAnsi="Cambria" w:cs="Cambria"/>
        </w:rPr>
        <w:t>PersistentVolumes</w:t>
      </w:r>
      <w:proofErr w:type="spellEnd"/>
      <w:r w:rsidRPr="296BA592">
        <w:rPr>
          <w:rFonts w:ascii="Cambria" w:eastAsia="Cambria" w:hAnsi="Cambria" w:cs="Cambria"/>
        </w:rPr>
        <w:t xml:space="preserve"> disponibles, así como la cuenta de servicio y el enlace de rol para GPU, para confirmar que existen. También conviene revisar el estado del controlador </w:t>
      </w:r>
      <w:proofErr w:type="spellStart"/>
      <w:r w:rsidRPr="296BA592">
        <w:rPr>
          <w:rFonts w:ascii="Cambria" w:eastAsia="Cambria" w:hAnsi="Cambria" w:cs="Cambria"/>
        </w:rPr>
        <w:t>Ingress</w:t>
      </w:r>
      <w:proofErr w:type="spellEnd"/>
      <w:r w:rsidRPr="296BA592">
        <w:rPr>
          <w:rFonts w:ascii="Cambria" w:eastAsia="Cambria" w:hAnsi="Cambria" w:cs="Cambria"/>
        </w:rPr>
        <w:t>:</w:t>
      </w:r>
    </w:p>
    <w:p w14:paraId="762155CE" w14:textId="5ECB4535" w:rsidR="243A02E6" w:rsidRDefault="243A02E6" w:rsidP="296BA592">
      <w:pPr>
        <w:spacing w:after="0"/>
        <w:rPr>
          <w:rFonts w:ascii="Consolas" w:eastAsia="Consolas" w:hAnsi="Consolas" w:cs="Consolas"/>
        </w:rPr>
      </w:pPr>
      <w:proofErr w:type="spellStart"/>
      <w:r w:rsidRPr="296BA592">
        <w:rPr>
          <w:rFonts w:ascii="Consolas" w:eastAsia="Consolas" w:hAnsi="Consolas" w:cs="Consolas"/>
          <w:lang w:val="en-US"/>
        </w:rPr>
        <w:t>kubectl</w:t>
      </w:r>
      <w:proofErr w:type="spellEnd"/>
      <w:r w:rsidRPr="296BA592">
        <w:rPr>
          <w:rFonts w:ascii="Consolas" w:eastAsia="Consolas" w:hAnsi="Consolas" w:cs="Consolas"/>
          <w:lang w:val="en-US"/>
        </w:rPr>
        <w:t xml:space="preserve"> get pods -n ingress-nginx</w:t>
      </w:r>
      <w:r>
        <w:br/>
      </w:r>
      <w:proofErr w:type="spellStart"/>
      <w:r w:rsidRPr="296BA592">
        <w:rPr>
          <w:rFonts w:ascii="Consolas" w:eastAsia="Consolas" w:hAnsi="Consolas" w:cs="Consolas"/>
          <w:lang w:val="en-US"/>
        </w:rPr>
        <w:t>kubectl</w:t>
      </w:r>
      <w:proofErr w:type="spellEnd"/>
      <w:r w:rsidRPr="296BA592">
        <w:rPr>
          <w:rFonts w:ascii="Consolas" w:eastAsia="Consolas" w:hAnsi="Consolas" w:cs="Consolas"/>
          <w:lang w:val="en-US"/>
        </w:rPr>
        <w:t xml:space="preserve"> get </w:t>
      </w:r>
      <w:proofErr w:type="spellStart"/>
      <w:r w:rsidRPr="296BA592">
        <w:rPr>
          <w:rFonts w:ascii="Consolas" w:eastAsia="Consolas" w:hAnsi="Consolas" w:cs="Consolas"/>
          <w:lang w:val="en-US"/>
        </w:rPr>
        <w:t>configmap</w:t>
      </w:r>
      <w:proofErr w:type="spellEnd"/>
      <w:r w:rsidRPr="296BA592">
        <w:rPr>
          <w:rFonts w:ascii="Consolas" w:eastAsia="Consolas" w:hAnsi="Consolas" w:cs="Consolas"/>
          <w:lang w:val="en-US"/>
        </w:rPr>
        <w:t xml:space="preserve"> nginx-configuration -n ingress-nginx</w:t>
      </w:r>
    </w:p>
    <w:p w14:paraId="27402284" w14:textId="653310E3" w:rsidR="243A02E6" w:rsidRDefault="243A02E6" w:rsidP="296BA592">
      <w:pPr>
        <w:spacing w:before="240" w:after="240"/>
      </w:pPr>
      <w:r w:rsidRPr="296BA592">
        <w:rPr>
          <w:rFonts w:ascii="Cambria" w:eastAsia="Cambria" w:hAnsi="Cambria" w:cs="Cambria"/>
        </w:rPr>
        <w:lastRenderedPageBreak/>
        <w:t xml:space="preserve">Aquí se verifica que el </w:t>
      </w:r>
      <w:proofErr w:type="spellStart"/>
      <w:r w:rsidRPr="296BA592">
        <w:rPr>
          <w:rFonts w:ascii="Cambria" w:eastAsia="Cambria" w:hAnsi="Cambria" w:cs="Cambria"/>
        </w:rPr>
        <w:t>pod</w:t>
      </w:r>
      <w:proofErr w:type="spellEnd"/>
      <w:r w:rsidRPr="296BA592">
        <w:rPr>
          <w:rFonts w:ascii="Cambria" w:eastAsia="Cambria" w:hAnsi="Cambria" w:cs="Cambria"/>
        </w:rPr>
        <w:t xml:space="preserve"> del </w:t>
      </w:r>
      <w:proofErr w:type="spellStart"/>
      <w:r w:rsidRPr="296BA592">
        <w:rPr>
          <w:rFonts w:ascii="Cambria" w:eastAsia="Cambria" w:hAnsi="Cambria" w:cs="Cambria"/>
        </w:rPr>
        <w:t>Ingress</w:t>
      </w:r>
      <w:proofErr w:type="spellEnd"/>
      <w:r w:rsidRPr="296BA592">
        <w:rPr>
          <w:rFonts w:ascii="Cambria" w:eastAsia="Cambria" w:hAnsi="Cambria" w:cs="Cambria"/>
        </w:rPr>
        <w:t xml:space="preserve">-NGINX esté en ejecución y que el </w:t>
      </w:r>
      <w:proofErr w:type="spellStart"/>
      <w:r w:rsidRPr="296BA592">
        <w:rPr>
          <w:rFonts w:ascii="Cambria" w:eastAsia="Cambria" w:hAnsi="Cambria" w:cs="Cambria"/>
        </w:rPr>
        <w:t>ConfigMap</w:t>
      </w:r>
      <w:proofErr w:type="spellEnd"/>
      <w:r w:rsidRPr="296BA592">
        <w:rPr>
          <w:rFonts w:ascii="Cambria" w:eastAsia="Cambria" w:hAnsi="Cambria" w:cs="Cambria"/>
        </w:rPr>
        <w:t xml:space="preserve"> con parámetros (</w:t>
      </w:r>
      <w:proofErr w:type="spellStart"/>
      <w:r w:rsidRPr="296BA592">
        <w:rPr>
          <w:rFonts w:ascii="Consolas" w:eastAsia="Consolas" w:hAnsi="Consolas" w:cs="Consolas"/>
        </w:rPr>
        <w:t>nginx-configuration</w:t>
      </w:r>
      <w:proofErr w:type="spellEnd"/>
      <w:r w:rsidRPr="296BA592">
        <w:rPr>
          <w:rFonts w:ascii="Cambria" w:eastAsia="Cambria" w:hAnsi="Cambria" w:cs="Cambria"/>
        </w:rPr>
        <w:t>) esté presente en su espacio de nombres.</w:t>
      </w:r>
    </w:p>
    <w:p w14:paraId="52983EFD" w14:textId="07ED3543" w:rsidR="243A02E6" w:rsidRDefault="243A02E6" w:rsidP="296BA592">
      <w:pPr>
        <w:spacing w:before="240" w:after="240"/>
      </w:pPr>
      <w:r w:rsidRPr="296BA592">
        <w:rPr>
          <w:rFonts w:ascii="Cambria" w:eastAsia="Cambria" w:hAnsi="Cambria" w:cs="Cambria"/>
        </w:rPr>
        <w:t xml:space="preserve">Si el manifiesto no incluye el certificado TLS, puede generarse manualmente con </w:t>
      </w:r>
      <w:proofErr w:type="spellStart"/>
      <w:r w:rsidRPr="296BA592">
        <w:rPr>
          <w:rFonts w:ascii="Cambria" w:eastAsia="Cambria" w:hAnsi="Cambria" w:cs="Cambria"/>
          <w:i/>
          <w:iCs/>
        </w:rPr>
        <w:t>openssl</w:t>
      </w:r>
      <w:proofErr w:type="spellEnd"/>
      <w:r w:rsidRPr="296BA592">
        <w:rPr>
          <w:rFonts w:ascii="Cambria" w:eastAsia="Cambria" w:hAnsi="Cambria" w:cs="Cambria"/>
        </w:rPr>
        <w:t xml:space="preserve"> y luego crearse el </w:t>
      </w:r>
      <w:proofErr w:type="spellStart"/>
      <w:r w:rsidRPr="296BA592">
        <w:rPr>
          <w:rFonts w:ascii="Cambria" w:eastAsia="Cambria" w:hAnsi="Cambria" w:cs="Cambria"/>
        </w:rPr>
        <w:t>Secret</w:t>
      </w:r>
      <w:proofErr w:type="spellEnd"/>
      <w:r w:rsidRPr="296BA592">
        <w:rPr>
          <w:rFonts w:ascii="Cambria" w:eastAsia="Cambria" w:hAnsi="Cambria" w:cs="Cambria"/>
        </w:rPr>
        <w:t>:</w:t>
      </w:r>
    </w:p>
    <w:p w14:paraId="799F8F54" w14:textId="6569051C" w:rsidR="243A02E6" w:rsidRDefault="243A02E6" w:rsidP="296BA592">
      <w:pPr>
        <w:spacing w:after="0"/>
        <w:rPr>
          <w:rFonts w:ascii="Consolas" w:eastAsia="Consolas" w:hAnsi="Consolas" w:cs="Consolas"/>
        </w:rPr>
      </w:pPr>
      <w:proofErr w:type="spellStart"/>
      <w:r w:rsidRPr="296BA592">
        <w:rPr>
          <w:rFonts w:ascii="Consolas" w:eastAsia="Consolas" w:hAnsi="Consolas" w:cs="Consolas"/>
          <w:lang w:val="en-US"/>
        </w:rPr>
        <w:t>openssl</w:t>
      </w:r>
      <w:proofErr w:type="spellEnd"/>
      <w:r w:rsidRPr="296BA592">
        <w:rPr>
          <w:rFonts w:ascii="Consolas" w:eastAsia="Consolas" w:hAnsi="Consolas" w:cs="Consolas"/>
          <w:lang w:val="en-US"/>
        </w:rPr>
        <w:t xml:space="preserve"> req -x509 -nodes -days 365 -</w:t>
      </w:r>
      <w:proofErr w:type="spellStart"/>
      <w:r w:rsidRPr="296BA592">
        <w:rPr>
          <w:rFonts w:ascii="Consolas" w:eastAsia="Consolas" w:hAnsi="Consolas" w:cs="Consolas"/>
          <w:lang w:val="en-US"/>
        </w:rPr>
        <w:t>newkey</w:t>
      </w:r>
      <w:proofErr w:type="spellEnd"/>
      <w:r w:rsidRPr="296BA592">
        <w:rPr>
          <w:rFonts w:ascii="Consolas" w:eastAsia="Consolas" w:hAnsi="Consolas" w:cs="Consolas"/>
          <w:lang w:val="en-US"/>
        </w:rPr>
        <w:t xml:space="preserve"> rsa:2048 \</w:t>
      </w:r>
      <w:r>
        <w:br/>
      </w:r>
      <w:r w:rsidRPr="296BA592">
        <w:rPr>
          <w:rFonts w:ascii="Consolas" w:eastAsia="Consolas" w:hAnsi="Consolas" w:cs="Consolas"/>
          <w:lang w:val="en-US"/>
        </w:rPr>
        <w:t xml:space="preserve">  -</w:t>
      </w:r>
      <w:proofErr w:type="spellStart"/>
      <w:r w:rsidRPr="296BA592">
        <w:rPr>
          <w:rFonts w:ascii="Consolas" w:eastAsia="Consolas" w:hAnsi="Consolas" w:cs="Consolas"/>
          <w:lang w:val="en-US"/>
        </w:rPr>
        <w:t>keyout</w:t>
      </w:r>
      <w:proofErr w:type="spellEnd"/>
      <w:r w:rsidRPr="296BA592">
        <w:rPr>
          <w:rFonts w:ascii="Consolas" w:eastAsia="Consolas" w:hAnsi="Consolas" w:cs="Consolas"/>
          <w:lang w:val="en-US"/>
        </w:rPr>
        <w:t xml:space="preserve"> </w:t>
      </w:r>
      <w:proofErr w:type="spellStart"/>
      <w:r w:rsidRPr="296BA592">
        <w:rPr>
          <w:rFonts w:ascii="Consolas" w:eastAsia="Consolas" w:hAnsi="Consolas" w:cs="Consolas"/>
          <w:lang w:val="en-US"/>
        </w:rPr>
        <w:t>tls.key</w:t>
      </w:r>
      <w:proofErr w:type="spellEnd"/>
      <w:r w:rsidRPr="296BA592">
        <w:rPr>
          <w:rFonts w:ascii="Consolas" w:eastAsia="Consolas" w:hAnsi="Consolas" w:cs="Consolas"/>
          <w:lang w:val="en-US"/>
        </w:rPr>
        <w:t xml:space="preserve"> -out tls.crt -subj "/CN=</w:t>
      </w:r>
      <w:proofErr w:type="gramStart"/>
      <w:r w:rsidRPr="296BA592">
        <w:rPr>
          <w:rFonts w:ascii="Consolas" w:eastAsia="Consolas" w:hAnsi="Consolas" w:cs="Consolas"/>
          <w:lang w:val="en-US"/>
        </w:rPr>
        <w:t>*.</w:t>
      </w:r>
      <w:proofErr w:type="spellStart"/>
      <w:r w:rsidRPr="296BA592">
        <w:rPr>
          <w:rFonts w:ascii="Consolas" w:eastAsia="Consolas" w:hAnsi="Consolas" w:cs="Consolas"/>
          <w:lang w:val="en-US"/>
        </w:rPr>
        <w:t>neuropod</w:t>
      </w:r>
      <w:proofErr w:type="gramEnd"/>
      <w:r w:rsidRPr="296BA592">
        <w:rPr>
          <w:rFonts w:ascii="Consolas" w:eastAsia="Consolas" w:hAnsi="Consolas" w:cs="Consolas"/>
          <w:lang w:val="en-US"/>
        </w:rPr>
        <w:t>.local</w:t>
      </w:r>
      <w:proofErr w:type="spellEnd"/>
      <w:r w:rsidRPr="296BA592">
        <w:rPr>
          <w:rFonts w:ascii="Consolas" w:eastAsia="Consolas" w:hAnsi="Consolas" w:cs="Consolas"/>
          <w:lang w:val="en-US"/>
        </w:rPr>
        <w:t>"</w:t>
      </w:r>
      <w:r>
        <w:br/>
      </w:r>
      <w:proofErr w:type="spellStart"/>
      <w:r w:rsidRPr="296BA592">
        <w:rPr>
          <w:rFonts w:ascii="Consolas" w:eastAsia="Consolas" w:hAnsi="Consolas" w:cs="Consolas"/>
          <w:lang w:val="en-US"/>
        </w:rPr>
        <w:t>kubectl</w:t>
      </w:r>
      <w:proofErr w:type="spellEnd"/>
      <w:r w:rsidRPr="296BA592">
        <w:rPr>
          <w:rFonts w:ascii="Consolas" w:eastAsia="Consolas" w:hAnsi="Consolas" w:cs="Consolas"/>
          <w:lang w:val="en-US"/>
        </w:rPr>
        <w:t xml:space="preserve"> create secret </w:t>
      </w:r>
      <w:proofErr w:type="spellStart"/>
      <w:r w:rsidRPr="296BA592">
        <w:rPr>
          <w:rFonts w:ascii="Consolas" w:eastAsia="Consolas" w:hAnsi="Consolas" w:cs="Consolas"/>
          <w:lang w:val="en-US"/>
        </w:rPr>
        <w:t>tls</w:t>
      </w:r>
      <w:proofErr w:type="spellEnd"/>
      <w:r w:rsidRPr="296BA592">
        <w:rPr>
          <w:rFonts w:ascii="Consolas" w:eastAsia="Consolas" w:hAnsi="Consolas" w:cs="Consolas"/>
          <w:lang w:val="en-US"/>
        </w:rPr>
        <w:t xml:space="preserve"> neuropod-</w:t>
      </w:r>
      <w:proofErr w:type="spellStart"/>
      <w:r w:rsidRPr="296BA592">
        <w:rPr>
          <w:rFonts w:ascii="Consolas" w:eastAsia="Consolas" w:hAnsi="Consolas" w:cs="Consolas"/>
          <w:lang w:val="en-US"/>
        </w:rPr>
        <w:t>tls</w:t>
      </w:r>
      <w:proofErr w:type="spellEnd"/>
      <w:r w:rsidRPr="296BA592">
        <w:rPr>
          <w:rFonts w:ascii="Consolas" w:eastAsia="Consolas" w:hAnsi="Consolas" w:cs="Consolas"/>
          <w:lang w:val="en-US"/>
        </w:rPr>
        <w:t xml:space="preserve"> --key </w:t>
      </w:r>
      <w:proofErr w:type="spellStart"/>
      <w:r w:rsidRPr="296BA592">
        <w:rPr>
          <w:rFonts w:ascii="Consolas" w:eastAsia="Consolas" w:hAnsi="Consolas" w:cs="Consolas"/>
          <w:lang w:val="en-US"/>
        </w:rPr>
        <w:t>tls.key</w:t>
      </w:r>
      <w:proofErr w:type="spellEnd"/>
      <w:r w:rsidRPr="296BA592">
        <w:rPr>
          <w:rFonts w:ascii="Consolas" w:eastAsia="Consolas" w:hAnsi="Consolas" w:cs="Consolas"/>
          <w:lang w:val="en-US"/>
        </w:rPr>
        <w:t xml:space="preserve"> --cert tls.crt</w:t>
      </w:r>
    </w:p>
    <w:p w14:paraId="3705FA10" w14:textId="5E2F9B16" w:rsidR="243A02E6" w:rsidRDefault="243A02E6" w:rsidP="296BA592">
      <w:pPr>
        <w:spacing w:before="240" w:after="240"/>
      </w:pPr>
      <w:r w:rsidRPr="296BA592">
        <w:rPr>
          <w:rFonts w:ascii="Cambria" w:eastAsia="Cambria" w:hAnsi="Cambria" w:cs="Cambria"/>
        </w:rPr>
        <w:t xml:space="preserve">Esto produce un certificado </w:t>
      </w:r>
      <w:proofErr w:type="spellStart"/>
      <w:r w:rsidRPr="296BA592">
        <w:rPr>
          <w:rFonts w:ascii="Cambria" w:eastAsia="Cambria" w:hAnsi="Cambria" w:cs="Cambria"/>
        </w:rPr>
        <w:t>autofirmado</w:t>
      </w:r>
      <w:proofErr w:type="spellEnd"/>
      <w:r w:rsidRPr="296BA592">
        <w:rPr>
          <w:rFonts w:ascii="Cambria" w:eastAsia="Cambria" w:hAnsi="Cambria" w:cs="Cambria"/>
        </w:rPr>
        <w:t xml:space="preserve"> para </w:t>
      </w:r>
      <w:proofErr w:type="gramStart"/>
      <w:r w:rsidRPr="296BA592">
        <w:rPr>
          <w:rFonts w:ascii="Consolas" w:eastAsia="Consolas" w:hAnsi="Consolas" w:cs="Consolas"/>
        </w:rPr>
        <w:t>*.</w:t>
      </w:r>
      <w:proofErr w:type="spellStart"/>
      <w:r w:rsidRPr="296BA592">
        <w:rPr>
          <w:rFonts w:ascii="Consolas" w:eastAsia="Consolas" w:hAnsi="Consolas" w:cs="Consolas"/>
        </w:rPr>
        <w:t>neuropod</w:t>
      </w:r>
      <w:proofErr w:type="gramEnd"/>
      <w:r w:rsidRPr="296BA592">
        <w:rPr>
          <w:rFonts w:ascii="Consolas" w:eastAsia="Consolas" w:hAnsi="Consolas" w:cs="Consolas"/>
        </w:rPr>
        <w:t>.local</w:t>
      </w:r>
      <w:proofErr w:type="spellEnd"/>
      <w:r w:rsidRPr="296BA592">
        <w:rPr>
          <w:rFonts w:ascii="Cambria" w:eastAsia="Cambria" w:hAnsi="Cambria" w:cs="Cambria"/>
        </w:rPr>
        <w:t xml:space="preserve"> y lo almacena en </w:t>
      </w:r>
      <w:proofErr w:type="spellStart"/>
      <w:r w:rsidRPr="296BA592">
        <w:rPr>
          <w:rFonts w:ascii="Cambria" w:eastAsia="Cambria" w:hAnsi="Cambria" w:cs="Cambria"/>
        </w:rPr>
        <w:t>Kubernetes</w:t>
      </w:r>
      <w:proofErr w:type="spellEnd"/>
      <w:r w:rsidRPr="296BA592">
        <w:rPr>
          <w:rFonts w:ascii="Cambria" w:eastAsia="Cambria" w:hAnsi="Cambria" w:cs="Cambria"/>
        </w:rPr>
        <w:t>. Finalmente, para verificar el despliegue completo:</w:t>
      </w:r>
    </w:p>
    <w:p w14:paraId="324922FB" w14:textId="54CB512C" w:rsidR="243A02E6" w:rsidRDefault="243A02E6" w:rsidP="296BA592">
      <w:pPr>
        <w:spacing w:after="0"/>
        <w:rPr>
          <w:rFonts w:ascii="Consolas" w:eastAsia="Consolas" w:hAnsi="Consolas" w:cs="Consolas"/>
        </w:rPr>
      </w:pPr>
      <w:proofErr w:type="spellStart"/>
      <w:r w:rsidRPr="296BA592">
        <w:rPr>
          <w:rFonts w:ascii="Consolas" w:eastAsia="Consolas" w:hAnsi="Consolas" w:cs="Consolas"/>
          <w:lang w:val="en-US"/>
        </w:rPr>
        <w:t>kubectl</w:t>
      </w:r>
      <w:proofErr w:type="spellEnd"/>
      <w:r w:rsidRPr="296BA592">
        <w:rPr>
          <w:rFonts w:ascii="Consolas" w:eastAsia="Consolas" w:hAnsi="Consolas" w:cs="Consolas"/>
          <w:lang w:val="en-US"/>
        </w:rPr>
        <w:t xml:space="preserve"> get all --selector=app=neuropod</w:t>
      </w:r>
      <w:r>
        <w:br/>
      </w:r>
      <w:proofErr w:type="spellStart"/>
      <w:r w:rsidRPr="296BA592">
        <w:rPr>
          <w:rFonts w:ascii="Consolas" w:eastAsia="Consolas" w:hAnsi="Consolas" w:cs="Consolas"/>
          <w:lang w:val="en-US"/>
        </w:rPr>
        <w:t>kubectl</w:t>
      </w:r>
      <w:proofErr w:type="spellEnd"/>
      <w:r w:rsidRPr="296BA592">
        <w:rPr>
          <w:rFonts w:ascii="Consolas" w:eastAsia="Consolas" w:hAnsi="Consolas" w:cs="Consolas"/>
          <w:lang w:val="en-US"/>
        </w:rPr>
        <w:t xml:space="preserve"> describe </w:t>
      </w:r>
      <w:proofErr w:type="spellStart"/>
      <w:r w:rsidRPr="296BA592">
        <w:rPr>
          <w:rFonts w:ascii="Consolas" w:eastAsia="Consolas" w:hAnsi="Consolas" w:cs="Consolas"/>
          <w:lang w:val="en-US"/>
        </w:rPr>
        <w:t>ingressclass</w:t>
      </w:r>
      <w:proofErr w:type="spellEnd"/>
      <w:r w:rsidRPr="296BA592">
        <w:rPr>
          <w:rFonts w:ascii="Consolas" w:eastAsia="Consolas" w:hAnsi="Consolas" w:cs="Consolas"/>
          <w:lang w:val="en-US"/>
        </w:rPr>
        <w:t xml:space="preserve"> neuropod-nginx</w:t>
      </w:r>
    </w:p>
    <w:p w14:paraId="233D7F10" w14:textId="0C783C85" w:rsidR="243A02E6" w:rsidRDefault="243A02E6" w:rsidP="296BA592">
      <w:pPr>
        <w:spacing w:before="240" w:after="240"/>
      </w:pPr>
      <w:r w:rsidRPr="296BA592">
        <w:rPr>
          <w:rFonts w:ascii="Cambria" w:eastAsia="Cambria" w:hAnsi="Cambria" w:cs="Cambria"/>
        </w:rPr>
        <w:t xml:space="preserve">Se debe ver que los </w:t>
      </w:r>
      <w:proofErr w:type="spellStart"/>
      <w:r w:rsidRPr="296BA592">
        <w:rPr>
          <w:rFonts w:ascii="Cambria" w:eastAsia="Cambria" w:hAnsi="Cambria" w:cs="Cambria"/>
        </w:rPr>
        <w:t>pods</w:t>
      </w:r>
      <w:proofErr w:type="spellEnd"/>
      <w:r w:rsidRPr="296BA592">
        <w:rPr>
          <w:rFonts w:ascii="Cambria" w:eastAsia="Cambria" w:hAnsi="Cambria" w:cs="Cambria"/>
        </w:rPr>
        <w:t xml:space="preserve"> y servicios con etiqueta </w:t>
      </w:r>
      <w:r w:rsidRPr="296BA592">
        <w:rPr>
          <w:rFonts w:ascii="Consolas" w:eastAsia="Consolas" w:hAnsi="Consolas" w:cs="Consolas"/>
        </w:rPr>
        <w:t>app=</w:t>
      </w:r>
      <w:proofErr w:type="spellStart"/>
      <w:r w:rsidRPr="296BA592">
        <w:rPr>
          <w:rFonts w:ascii="Consolas" w:eastAsia="Consolas" w:hAnsi="Consolas" w:cs="Consolas"/>
        </w:rPr>
        <w:t>neuropod</w:t>
      </w:r>
      <w:proofErr w:type="spellEnd"/>
      <w:r w:rsidRPr="296BA592">
        <w:rPr>
          <w:rFonts w:ascii="Cambria" w:eastAsia="Cambria" w:hAnsi="Cambria" w:cs="Cambria"/>
        </w:rPr>
        <w:t xml:space="preserve"> estén desplegados, y que la </w:t>
      </w:r>
      <w:proofErr w:type="spellStart"/>
      <w:r w:rsidRPr="296BA592">
        <w:rPr>
          <w:rFonts w:ascii="Cambria" w:eastAsia="Cambria" w:hAnsi="Cambria" w:cs="Cambria"/>
        </w:rPr>
        <w:t>IngressClass</w:t>
      </w:r>
      <w:proofErr w:type="spellEnd"/>
      <w:r w:rsidRPr="296BA592">
        <w:rPr>
          <w:rFonts w:ascii="Cambria" w:eastAsia="Cambria" w:hAnsi="Cambria" w:cs="Cambria"/>
        </w:rPr>
        <w:t xml:space="preserve"> </w:t>
      </w:r>
      <w:proofErr w:type="spellStart"/>
      <w:r w:rsidRPr="296BA592">
        <w:rPr>
          <w:rFonts w:ascii="Consolas" w:eastAsia="Consolas" w:hAnsi="Consolas" w:cs="Consolas"/>
        </w:rPr>
        <w:t>neuropod-nginx</w:t>
      </w:r>
      <w:proofErr w:type="spellEnd"/>
      <w:r w:rsidRPr="296BA592">
        <w:rPr>
          <w:rFonts w:ascii="Cambria" w:eastAsia="Cambria" w:hAnsi="Cambria" w:cs="Cambria"/>
        </w:rPr>
        <w:t xml:space="preserve"> esté definida correctamente. Opcionalmente, se pueden revisar los logs del </w:t>
      </w:r>
      <w:proofErr w:type="spellStart"/>
      <w:r w:rsidRPr="296BA592">
        <w:rPr>
          <w:rFonts w:ascii="Cambria" w:eastAsia="Cambria" w:hAnsi="Cambria" w:cs="Cambria"/>
        </w:rPr>
        <w:t>Ingress</w:t>
      </w:r>
      <w:proofErr w:type="spellEnd"/>
      <w:r w:rsidRPr="296BA592">
        <w:rPr>
          <w:rFonts w:ascii="Cambria" w:eastAsia="Cambria" w:hAnsi="Cambria" w:cs="Cambria"/>
        </w:rPr>
        <w:t>-NGINX para diagnóstico:</w:t>
      </w:r>
    </w:p>
    <w:p w14:paraId="39D1E441" w14:textId="7580DEC0" w:rsidR="243A02E6" w:rsidRDefault="243A02E6" w:rsidP="296BA592">
      <w:pPr>
        <w:spacing w:after="0"/>
        <w:rPr>
          <w:rFonts w:ascii="Consolas" w:eastAsia="Consolas" w:hAnsi="Consolas" w:cs="Consolas"/>
        </w:rPr>
      </w:pPr>
      <w:proofErr w:type="spellStart"/>
      <w:r w:rsidRPr="296BA592">
        <w:rPr>
          <w:rFonts w:ascii="Consolas" w:eastAsia="Consolas" w:hAnsi="Consolas" w:cs="Consolas"/>
        </w:rPr>
        <w:t>kubectl</w:t>
      </w:r>
      <w:proofErr w:type="spellEnd"/>
      <w:r w:rsidRPr="296BA592">
        <w:rPr>
          <w:rFonts w:ascii="Consolas" w:eastAsia="Consolas" w:hAnsi="Consolas" w:cs="Consolas"/>
        </w:rPr>
        <w:t xml:space="preserve"> logs -n </w:t>
      </w:r>
      <w:proofErr w:type="spellStart"/>
      <w:r w:rsidRPr="296BA592">
        <w:rPr>
          <w:rFonts w:ascii="Consolas" w:eastAsia="Consolas" w:hAnsi="Consolas" w:cs="Consolas"/>
        </w:rPr>
        <w:t>ingress-nginx</w:t>
      </w:r>
      <w:proofErr w:type="spellEnd"/>
      <w:r w:rsidRPr="296BA592">
        <w:rPr>
          <w:rFonts w:ascii="Consolas" w:eastAsia="Consolas" w:hAnsi="Consolas" w:cs="Consolas"/>
        </w:rPr>
        <w:t xml:space="preserve"> </w:t>
      </w:r>
      <w:proofErr w:type="spellStart"/>
      <w:r w:rsidRPr="296BA592">
        <w:rPr>
          <w:rFonts w:ascii="Consolas" w:eastAsia="Consolas" w:hAnsi="Consolas" w:cs="Consolas"/>
        </w:rPr>
        <w:t>deployment</w:t>
      </w:r>
      <w:proofErr w:type="spellEnd"/>
      <w:r w:rsidRPr="296BA592">
        <w:rPr>
          <w:rFonts w:ascii="Consolas" w:eastAsia="Consolas" w:hAnsi="Consolas" w:cs="Consolas"/>
        </w:rPr>
        <w:t>/</w:t>
      </w:r>
      <w:proofErr w:type="spellStart"/>
      <w:r w:rsidRPr="296BA592">
        <w:rPr>
          <w:rFonts w:ascii="Consolas" w:eastAsia="Consolas" w:hAnsi="Consolas" w:cs="Consolas"/>
        </w:rPr>
        <w:t>ingress-nginx-controller</w:t>
      </w:r>
      <w:proofErr w:type="spellEnd"/>
      <w:r>
        <w:br/>
      </w:r>
    </w:p>
    <w:p w14:paraId="7AB7EBC4" w14:textId="7FD21208" w:rsidR="243A02E6" w:rsidRDefault="243A02E6" w:rsidP="296BA592">
      <w:pPr>
        <w:pStyle w:val="Ttulo3"/>
      </w:pPr>
      <w:bookmarkStart w:id="50" w:name="_Toc199173893"/>
      <w:r w:rsidRPr="296BA592">
        <w:t xml:space="preserve">Esquema de la arquitectura </w:t>
      </w:r>
      <w:proofErr w:type="spellStart"/>
      <w:r w:rsidRPr="296BA592">
        <w:t>Neuropod</w:t>
      </w:r>
      <w:proofErr w:type="spellEnd"/>
      <w:r w:rsidRPr="296BA592">
        <w:t xml:space="preserve"> en </w:t>
      </w:r>
      <w:proofErr w:type="spellStart"/>
      <w:r w:rsidRPr="296BA592">
        <w:t>Minikube</w:t>
      </w:r>
      <w:bookmarkEnd w:id="50"/>
      <w:proofErr w:type="spellEnd"/>
    </w:p>
    <w:p w14:paraId="7EE1C9F6" w14:textId="62ABEA9C" w:rsidR="243A02E6" w:rsidRDefault="243A02E6" w:rsidP="296BA592">
      <w:pPr>
        <w:spacing w:before="240" w:after="240"/>
      </w:pPr>
      <w:r w:rsidRPr="296BA592">
        <w:rPr>
          <w:rFonts w:ascii="Cambria" w:eastAsia="Cambria" w:hAnsi="Cambria" w:cs="Cambria"/>
        </w:rPr>
        <w:t xml:space="preserve">A </w:t>
      </w:r>
      <w:proofErr w:type="gramStart"/>
      <w:r w:rsidRPr="296BA592">
        <w:rPr>
          <w:rFonts w:ascii="Cambria" w:eastAsia="Cambria" w:hAnsi="Cambria" w:cs="Cambria"/>
        </w:rPr>
        <w:t>continuación</w:t>
      </w:r>
      <w:proofErr w:type="gramEnd"/>
      <w:r w:rsidRPr="296BA592">
        <w:rPr>
          <w:rFonts w:ascii="Cambria" w:eastAsia="Cambria" w:hAnsi="Cambria" w:cs="Cambria"/>
        </w:rPr>
        <w:t xml:space="preserve"> se presenta un diagrama textual que ilustra la arquitectura general de los componentes desplegados. En un único nodo de </w:t>
      </w:r>
      <w:proofErr w:type="spellStart"/>
      <w:r w:rsidRPr="296BA592">
        <w:rPr>
          <w:rFonts w:ascii="Cambria" w:eastAsia="Cambria" w:hAnsi="Cambria" w:cs="Cambria"/>
        </w:rPr>
        <w:t>Minikube</w:t>
      </w:r>
      <w:proofErr w:type="spellEnd"/>
      <w:r w:rsidRPr="296BA592">
        <w:rPr>
          <w:rFonts w:ascii="Cambria" w:eastAsia="Cambria" w:hAnsi="Cambria" w:cs="Cambria"/>
        </w:rPr>
        <w:t xml:space="preserve">, el </w:t>
      </w:r>
      <w:proofErr w:type="spellStart"/>
      <w:r w:rsidRPr="296BA592">
        <w:rPr>
          <w:rFonts w:ascii="Cambria" w:eastAsia="Cambria" w:hAnsi="Cambria" w:cs="Cambria"/>
        </w:rPr>
        <w:t>Ingress</w:t>
      </w:r>
      <w:proofErr w:type="spellEnd"/>
      <w:r w:rsidRPr="296BA592">
        <w:rPr>
          <w:rFonts w:ascii="Cambria" w:eastAsia="Cambria" w:hAnsi="Cambria" w:cs="Cambria"/>
        </w:rPr>
        <w:t xml:space="preserve">-NGINX dirige el tráfico externo basado en subdominios hacia los </w:t>
      </w:r>
      <w:proofErr w:type="spellStart"/>
      <w:r w:rsidRPr="296BA592">
        <w:rPr>
          <w:rFonts w:ascii="Cambria" w:eastAsia="Cambria" w:hAnsi="Cambria" w:cs="Cambria"/>
        </w:rPr>
        <w:t>pods</w:t>
      </w:r>
      <w:proofErr w:type="spellEnd"/>
      <w:r w:rsidRPr="296BA592">
        <w:rPr>
          <w:rFonts w:ascii="Cambria" w:eastAsia="Cambria" w:hAnsi="Cambria" w:cs="Cambria"/>
        </w:rPr>
        <w:t xml:space="preserve"> de usuario, que montan el volumen compartido del PV global. El </w:t>
      </w:r>
      <w:proofErr w:type="spellStart"/>
      <w:r w:rsidRPr="296BA592">
        <w:rPr>
          <w:rFonts w:ascii="Cambria" w:eastAsia="Cambria" w:hAnsi="Cambria" w:cs="Cambria"/>
        </w:rPr>
        <w:t>NetworkPolicy</w:t>
      </w:r>
      <w:proofErr w:type="spellEnd"/>
      <w:r w:rsidRPr="296BA592">
        <w:rPr>
          <w:rFonts w:ascii="Cambria" w:eastAsia="Cambria" w:hAnsi="Cambria" w:cs="Cambria"/>
        </w:rPr>
        <w:t xml:space="preserve"> limita la comunicación entre estos </w:t>
      </w:r>
      <w:proofErr w:type="spellStart"/>
      <w:r w:rsidRPr="296BA592">
        <w:rPr>
          <w:rFonts w:ascii="Cambria" w:eastAsia="Cambria" w:hAnsi="Cambria" w:cs="Cambria"/>
        </w:rPr>
        <w:t>pods</w:t>
      </w:r>
      <w:proofErr w:type="spellEnd"/>
      <w:r w:rsidRPr="296BA592">
        <w:rPr>
          <w:rFonts w:ascii="Cambria" w:eastAsia="Cambria" w:hAnsi="Cambria" w:cs="Cambria"/>
        </w:rPr>
        <w:t>. El esquema es el siguiente:</w:t>
      </w:r>
    </w:p>
    <w:p w14:paraId="54DEF8BD" w14:textId="1B245045" w:rsidR="243A02E6" w:rsidRDefault="243A02E6" w:rsidP="296BA592">
      <w:pPr>
        <w:spacing w:after="0"/>
      </w:pPr>
      <w:r w:rsidRPr="296BA592">
        <w:rPr>
          <w:rFonts w:ascii="Consolas" w:eastAsia="Consolas" w:hAnsi="Consolas" w:cs="Consolas"/>
        </w:rPr>
        <w:t>+---------------------------------------------------------+</w:t>
      </w:r>
      <w:r>
        <w:br/>
      </w:r>
      <w:r w:rsidRPr="296BA592">
        <w:rPr>
          <w:rFonts w:ascii="Consolas" w:eastAsia="Consolas" w:hAnsi="Consolas" w:cs="Consolas"/>
        </w:rPr>
        <w:t xml:space="preserve">|                       </w:t>
      </w:r>
      <w:proofErr w:type="spellStart"/>
      <w:r w:rsidRPr="296BA592">
        <w:rPr>
          <w:rFonts w:ascii="Consolas" w:eastAsia="Consolas" w:hAnsi="Consolas" w:cs="Consolas"/>
        </w:rPr>
        <w:t>Minikube</w:t>
      </w:r>
      <w:proofErr w:type="spellEnd"/>
      <w:r w:rsidRPr="296BA592">
        <w:rPr>
          <w:rFonts w:ascii="Consolas" w:eastAsia="Consolas" w:hAnsi="Consolas" w:cs="Consolas"/>
        </w:rPr>
        <w:t xml:space="preserve"> VM                       |</w:t>
      </w:r>
      <w:r>
        <w:br/>
      </w:r>
      <w:r w:rsidRPr="296BA592">
        <w:rPr>
          <w:rFonts w:ascii="Consolas" w:eastAsia="Consolas" w:hAnsi="Consolas" w:cs="Consolas"/>
        </w:rPr>
        <w:t>|                                                         |</w:t>
      </w:r>
      <w:r>
        <w:br/>
      </w:r>
      <w:r w:rsidRPr="296BA592">
        <w:rPr>
          <w:rFonts w:ascii="Consolas" w:eastAsia="Consolas" w:hAnsi="Consolas" w:cs="Consolas"/>
        </w:rPr>
        <w:t>|  +----------------------+      +---------------------+  |</w:t>
      </w:r>
      <w:r>
        <w:br/>
      </w:r>
      <w:r w:rsidRPr="296BA592">
        <w:rPr>
          <w:rFonts w:ascii="Consolas" w:eastAsia="Consolas" w:hAnsi="Consolas" w:cs="Consolas"/>
        </w:rPr>
        <w:t xml:space="preserve">|  | </w:t>
      </w:r>
      <w:proofErr w:type="spellStart"/>
      <w:r w:rsidRPr="296BA592">
        <w:rPr>
          <w:rFonts w:ascii="Consolas" w:eastAsia="Consolas" w:hAnsi="Consolas" w:cs="Consolas"/>
        </w:rPr>
        <w:t>Ingress</w:t>
      </w:r>
      <w:proofErr w:type="spellEnd"/>
      <w:r w:rsidRPr="296BA592">
        <w:rPr>
          <w:rFonts w:ascii="Consolas" w:eastAsia="Consolas" w:hAnsi="Consolas" w:cs="Consolas"/>
        </w:rPr>
        <w:t xml:space="preserve"> </w:t>
      </w:r>
      <w:proofErr w:type="spellStart"/>
      <w:r w:rsidRPr="296BA592">
        <w:rPr>
          <w:rFonts w:ascii="Consolas" w:eastAsia="Consolas" w:hAnsi="Consolas" w:cs="Consolas"/>
        </w:rPr>
        <w:t>Controller</w:t>
      </w:r>
      <w:proofErr w:type="spellEnd"/>
      <w:r w:rsidRPr="296BA592">
        <w:rPr>
          <w:rFonts w:ascii="Consolas" w:eastAsia="Consolas" w:hAnsi="Consolas" w:cs="Consolas"/>
        </w:rPr>
        <w:t xml:space="preserve">   |&lt;-----|  </w:t>
      </w:r>
      <w:proofErr w:type="spellStart"/>
      <w:r w:rsidRPr="296BA592">
        <w:rPr>
          <w:rFonts w:ascii="Consolas" w:eastAsia="Consolas" w:hAnsi="Consolas" w:cs="Consolas"/>
        </w:rPr>
        <w:t>User</w:t>
      </w:r>
      <w:proofErr w:type="spellEnd"/>
      <w:r w:rsidRPr="296BA592">
        <w:rPr>
          <w:rFonts w:ascii="Consolas" w:eastAsia="Consolas" w:hAnsi="Consolas" w:cs="Consolas"/>
        </w:rPr>
        <w:t xml:space="preserve"> </w:t>
      </w:r>
      <w:proofErr w:type="spellStart"/>
      <w:r w:rsidRPr="296BA592">
        <w:rPr>
          <w:rFonts w:ascii="Consolas" w:eastAsia="Consolas" w:hAnsi="Consolas" w:cs="Consolas"/>
        </w:rPr>
        <w:t>Pod</w:t>
      </w:r>
      <w:proofErr w:type="spellEnd"/>
      <w:r w:rsidRPr="296BA592">
        <w:rPr>
          <w:rFonts w:ascii="Consolas" w:eastAsia="Consolas" w:hAnsi="Consolas" w:cs="Consolas"/>
        </w:rPr>
        <w:t xml:space="preserve"> (</w:t>
      </w:r>
      <w:proofErr w:type="spellStart"/>
      <w:r w:rsidRPr="296BA592">
        <w:rPr>
          <w:rFonts w:ascii="Consolas" w:eastAsia="Consolas" w:hAnsi="Consolas" w:cs="Consolas"/>
        </w:rPr>
        <w:t>jupyter</w:t>
      </w:r>
      <w:proofErr w:type="spellEnd"/>
      <w:r w:rsidRPr="296BA592">
        <w:rPr>
          <w:rFonts w:ascii="Consolas" w:eastAsia="Consolas" w:hAnsi="Consolas" w:cs="Consolas"/>
        </w:rPr>
        <w:t>) |  |</w:t>
      </w:r>
      <w:r>
        <w:br/>
      </w:r>
      <w:r w:rsidRPr="296BA592">
        <w:rPr>
          <w:rFonts w:ascii="Consolas" w:eastAsia="Consolas" w:hAnsi="Consolas" w:cs="Consolas"/>
        </w:rPr>
        <w:t>|  |  (NGINX, clase       |      |    App=</w:t>
      </w:r>
      <w:proofErr w:type="spellStart"/>
      <w:r w:rsidRPr="296BA592">
        <w:rPr>
          <w:rFonts w:ascii="Consolas" w:eastAsia="Consolas" w:hAnsi="Consolas" w:cs="Consolas"/>
        </w:rPr>
        <w:t>neuropod</w:t>
      </w:r>
      <w:proofErr w:type="spellEnd"/>
      <w:r w:rsidRPr="296BA592">
        <w:rPr>
          <w:rFonts w:ascii="Consolas" w:eastAsia="Consolas" w:hAnsi="Consolas" w:cs="Consolas"/>
        </w:rPr>
        <w:t>-    |  |</w:t>
      </w:r>
      <w:r>
        <w:br/>
      </w:r>
      <w:r w:rsidRPr="296BA592">
        <w:rPr>
          <w:rFonts w:ascii="Consolas" w:eastAsia="Consolas" w:hAnsi="Consolas" w:cs="Consolas"/>
        </w:rPr>
        <w:t xml:space="preserve">|  |   </w:t>
      </w:r>
      <w:proofErr w:type="spellStart"/>
      <w:r w:rsidRPr="296BA592">
        <w:rPr>
          <w:rFonts w:ascii="Consolas" w:eastAsia="Consolas" w:hAnsi="Consolas" w:cs="Consolas"/>
        </w:rPr>
        <w:t>neuropod-nginx</w:t>
      </w:r>
      <w:proofErr w:type="spellEnd"/>
      <w:r w:rsidRPr="296BA592">
        <w:rPr>
          <w:rFonts w:ascii="Consolas" w:eastAsia="Consolas" w:hAnsi="Consolas" w:cs="Consolas"/>
        </w:rPr>
        <w:t xml:space="preserve">)    |-----&gt;|    </w:t>
      </w:r>
      <w:proofErr w:type="spellStart"/>
      <w:r w:rsidRPr="296BA592">
        <w:rPr>
          <w:rFonts w:ascii="Consolas" w:eastAsia="Consolas" w:hAnsi="Consolas" w:cs="Consolas"/>
        </w:rPr>
        <w:t>user-pod</w:t>
      </w:r>
      <w:proofErr w:type="spellEnd"/>
      <w:r w:rsidRPr="296BA592">
        <w:rPr>
          <w:rFonts w:ascii="Consolas" w:eastAsia="Consolas" w:hAnsi="Consolas" w:cs="Consolas"/>
        </w:rPr>
        <w:t xml:space="preserve">        </w:t>
      </w:r>
      <w:r w:rsidR="5ADDB262" w:rsidRPr="296BA592">
        <w:rPr>
          <w:rFonts w:ascii="Consolas" w:eastAsia="Consolas" w:hAnsi="Consolas" w:cs="Consolas"/>
        </w:rPr>
        <w:t xml:space="preserve"> </w:t>
      </w:r>
      <w:r w:rsidRPr="296BA592">
        <w:rPr>
          <w:rFonts w:ascii="Consolas" w:eastAsia="Consolas" w:hAnsi="Consolas" w:cs="Consolas"/>
        </w:rPr>
        <w:t>|  |</w:t>
      </w:r>
      <w:r>
        <w:br/>
      </w:r>
      <w:r w:rsidRPr="296BA592">
        <w:rPr>
          <w:rFonts w:ascii="Consolas" w:eastAsia="Consolas" w:hAnsi="Consolas" w:cs="Consolas"/>
        </w:rPr>
        <w:t>|  |  (*.</w:t>
      </w:r>
      <w:proofErr w:type="spellStart"/>
      <w:r w:rsidRPr="296BA592">
        <w:rPr>
          <w:rFonts w:ascii="Consolas" w:eastAsia="Consolas" w:hAnsi="Consolas" w:cs="Consolas"/>
        </w:rPr>
        <w:t>neuropod.online</w:t>
      </w:r>
      <w:proofErr w:type="spellEnd"/>
      <w:r w:rsidRPr="296BA592">
        <w:rPr>
          <w:rFonts w:ascii="Consolas" w:eastAsia="Consolas" w:hAnsi="Consolas" w:cs="Consolas"/>
        </w:rPr>
        <w:t>) |      +---------------------+  |</w:t>
      </w:r>
      <w:r>
        <w:br/>
      </w:r>
      <w:r w:rsidRPr="296BA592">
        <w:rPr>
          <w:rFonts w:ascii="Consolas" w:eastAsia="Consolas" w:hAnsi="Consolas" w:cs="Consolas"/>
        </w:rPr>
        <w:t>|  +----------------------+      |                     |  |</w:t>
      </w:r>
      <w:r>
        <w:br/>
      </w:r>
      <w:r w:rsidRPr="296BA592">
        <w:rPr>
          <w:rFonts w:ascii="Consolas" w:eastAsia="Consolas" w:hAnsi="Consolas" w:cs="Consolas"/>
        </w:rPr>
        <w:t>|          |   ^                 |                     |</w:t>
      </w:r>
      <w:r w:rsidR="247F6186" w:rsidRPr="296BA592">
        <w:rPr>
          <w:rFonts w:ascii="Consolas" w:eastAsia="Consolas" w:hAnsi="Consolas" w:cs="Consolas"/>
        </w:rPr>
        <w:t xml:space="preserve"> </w:t>
      </w:r>
      <w:r w:rsidRPr="296BA592">
        <w:rPr>
          <w:rFonts w:ascii="Consolas" w:eastAsia="Consolas" w:hAnsi="Consolas" w:cs="Consolas"/>
        </w:rPr>
        <w:t xml:space="preserve"> |</w:t>
      </w:r>
      <w:r>
        <w:br/>
      </w:r>
      <w:r w:rsidRPr="296BA592">
        <w:rPr>
          <w:rFonts w:ascii="Consolas" w:eastAsia="Consolas" w:hAnsi="Consolas" w:cs="Consolas"/>
        </w:rPr>
        <w:t>|          |   | HTTP/S          |                     |  |</w:t>
      </w:r>
      <w:r>
        <w:br/>
      </w:r>
      <w:r w:rsidRPr="296BA592">
        <w:rPr>
          <w:rFonts w:ascii="Consolas" w:eastAsia="Consolas" w:hAnsi="Consolas" w:cs="Consolas"/>
        </w:rPr>
        <w:lastRenderedPageBreak/>
        <w:t>|          v   |                 |                     |  |</w:t>
      </w:r>
      <w:r>
        <w:br/>
      </w:r>
      <w:r w:rsidRPr="296BA592">
        <w:rPr>
          <w:rFonts w:ascii="Consolas" w:eastAsia="Consolas" w:hAnsi="Consolas" w:cs="Consolas"/>
        </w:rPr>
        <w:t>|  +----------------------+      +---------------------+  |</w:t>
      </w:r>
      <w:r>
        <w:br/>
      </w:r>
      <w:r w:rsidRPr="296BA592">
        <w:rPr>
          <w:rFonts w:ascii="Consolas" w:eastAsia="Consolas" w:hAnsi="Consolas" w:cs="Consolas"/>
        </w:rPr>
        <w:t xml:space="preserve">|  | </w:t>
      </w:r>
      <w:proofErr w:type="spellStart"/>
      <w:r w:rsidRPr="296BA592">
        <w:rPr>
          <w:rFonts w:ascii="Consolas" w:eastAsia="Consolas" w:hAnsi="Consolas" w:cs="Consolas"/>
        </w:rPr>
        <w:t>User</w:t>
      </w:r>
      <w:proofErr w:type="spellEnd"/>
      <w:r w:rsidRPr="296BA592">
        <w:rPr>
          <w:rFonts w:ascii="Consolas" w:eastAsia="Consolas" w:hAnsi="Consolas" w:cs="Consolas"/>
        </w:rPr>
        <w:t xml:space="preserve"> </w:t>
      </w:r>
      <w:proofErr w:type="spellStart"/>
      <w:r w:rsidRPr="296BA592">
        <w:rPr>
          <w:rFonts w:ascii="Consolas" w:eastAsia="Consolas" w:hAnsi="Consolas" w:cs="Consolas"/>
        </w:rPr>
        <w:t>Pod</w:t>
      </w:r>
      <w:proofErr w:type="spellEnd"/>
      <w:r w:rsidRPr="296BA592">
        <w:rPr>
          <w:rFonts w:ascii="Consolas" w:eastAsia="Consolas" w:hAnsi="Consolas" w:cs="Consolas"/>
        </w:rPr>
        <w:t xml:space="preserve"> (GPU app)   |      |  </w:t>
      </w:r>
      <w:proofErr w:type="spellStart"/>
      <w:r w:rsidRPr="296BA592">
        <w:rPr>
          <w:rFonts w:ascii="Consolas" w:eastAsia="Consolas" w:hAnsi="Consolas" w:cs="Consolas"/>
        </w:rPr>
        <w:t>PersistentVolume</w:t>
      </w:r>
      <w:proofErr w:type="spellEnd"/>
      <w:r w:rsidRPr="296BA592">
        <w:rPr>
          <w:rFonts w:ascii="Consolas" w:eastAsia="Consolas" w:hAnsi="Consolas" w:cs="Consolas"/>
        </w:rPr>
        <w:t xml:space="preserve">   |  |</w:t>
      </w:r>
      <w:r>
        <w:br/>
      </w:r>
      <w:r w:rsidRPr="296BA592">
        <w:rPr>
          <w:rFonts w:ascii="Consolas" w:eastAsia="Consolas" w:hAnsi="Consolas" w:cs="Consolas"/>
        </w:rPr>
        <w:t>|  | App=</w:t>
      </w:r>
      <w:proofErr w:type="spellStart"/>
      <w:r w:rsidRPr="296BA592">
        <w:rPr>
          <w:rFonts w:ascii="Consolas" w:eastAsia="Consolas" w:hAnsi="Consolas" w:cs="Consolas"/>
        </w:rPr>
        <w:t>neuropod-user-pod</w:t>
      </w:r>
      <w:proofErr w:type="spellEnd"/>
      <w:r w:rsidRPr="296BA592">
        <w:rPr>
          <w:rFonts w:ascii="Consolas" w:eastAsia="Consolas" w:hAnsi="Consolas" w:cs="Consolas"/>
        </w:rPr>
        <w:t>|&lt;---</w:t>
      </w:r>
      <w:r w:rsidR="58DA27A0" w:rsidRPr="296BA592">
        <w:rPr>
          <w:rFonts w:ascii="Consolas" w:eastAsia="Consolas" w:hAnsi="Consolas" w:cs="Consolas"/>
        </w:rPr>
        <w:t>-</w:t>
      </w:r>
      <w:r w:rsidRPr="296BA592">
        <w:rPr>
          <w:rFonts w:ascii="Consolas" w:eastAsia="Consolas" w:hAnsi="Consolas" w:cs="Consolas"/>
        </w:rPr>
        <w:t xml:space="preserve">-| </w:t>
      </w:r>
      <w:proofErr w:type="spellStart"/>
      <w:r w:rsidRPr="296BA592">
        <w:rPr>
          <w:rFonts w:ascii="Consolas" w:eastAsia="Consolas" w:hAnsi="Consolas" w:cs="Consolas"/>
        </w:rPr>
        <w:t>neuropod</w:t>
      </w:r>
      <w:proofErr w:type="spellEnd"/>
      <w:r w:rsidRPr="296BA592">
        <w:rPr>
          <w:rFonts w:ascii="Consolas" w:eastAsia="Consolas" w:hAnsi="Consolas" w:cs="Consolas"/>
        </w:rPr>
        <w:t>-</w:t>
      </w:r>
      <w:proofErr w:type="spellStart"/>
      <w:r w:rsidRPr="296BA592">
        <w:rPr>
          <w:rFonts w:ascii="Consolas" w:eastAsia="Consolas" w:hAnsi="Consolas" w:cs="Consolas"/>
        </w:rPr>
        <w:t>pv</w:t>
      </w:r>
      <w:proofErr w:type="spellEnd"/>
      <w:r w:rsidRPr="296BA592">
        <w:rPr>
          <w:rFonts w:ascii="Consolas" w:eastAsia="Consolas" w:hAnsi="Consolas" w:cs="Consolas"/>
        </w:rPr>
        <w:t xml:space="preserve">-global </w:t>
      </w:r>
      <w:r w:rsidR="2FAD81DA" w:rsidRPr="296BA592">
        <w:rPr>
          <w:rFonts w:ascii="Consolas" w:eastAsia="Consolas" w:hAnsi="Consolas" w:cs="Consolas"/>
        </w:rPr>
        <w:t xml:space="preserve"> </w:t>
      </w:r>
      <w:r w:rsidRPr="296BA592">
        <w:rPr>
          <w:rFonts w:ascii="Consolas" w:eastAsia="Consolas" w:hAnsi="Consolas" w:cs="Consolas"/>
        </w:rPr>
        <w:t>|  |</w:t>
      </w:r>
      <w:r>
        <w:br/>
      </w:r>
      <w:r w:rsidRPr="296BA592">
        <w:rPr>
          <w:rFonts w:ascii="Consolas" w:eastAsia="Consolas" w:hAnsi="Consolas" w:cs="Consolas"/>
        </w:rPr>
        <w:t>|  +----------------------+      |  (</w:t>
      </w:r>
      <w:proofErr w:type="spellStart"/>
      <w:r w:rsidRPr="296BA592">
        <w:rPr>
          <w:rFonts w:ascii="Consolas" w:eastAsia="Consolas" w:hAnsi="Consolas" w:cs="Consolas"/>
        </w:rPr>
        <w:t>hostPath</w:t>
      </w:r>
      <w:proofErr w:type="spellEnd"/>
      <w:r w:rsidRPr="296BA592">
        <w:rPr>
          <w:rFonts w:ascii="Consolas" w:eastAsia="Consolas" w:hAnsi="Consolas" w:cs="Consolas"/>
        </w:rPr>
        <w:t>=/</w:t>
      </w:r>
      <w:proofErr w:type="spellStart"/>
      <w:r w:rsidRPr="296BA592">
        <w:rPr>
          <w:rFonts w:ascii="Consolas" w:eastAsia="Consolas" w:hAnsi="Consolas" w:cs="Consolas"/>
        </w:rPr>
        <w:t>mnt</w:t>
      </w:r>
      <w:proofErr w:type="spellEnd"/>
      <w:r w:rsidRPr="296BA592">
        <w:rPr>
          <w:rFonts w:ascii="Consolas" w:eastAsia="Consolas" w:hAnsi="Consolas" w:cs="Consolas"/>
        </w:rPr>
        <w:t xml:space="preserve">/   </w:t>
      </w:r>
      <w:r w:rsidR="1593FDFF" w:rsidRPr="296BA592">
        <w:rPr>
          <w:rFonts w:ascii="Consolas" w:eastAsia="Consolas" w:hAnsi="Consolas" w:cs="Consolas"/>
        </w:rPr>
        <w:t xml:space="preserve"> </w:t>
      </w:r>
      <w:r w:rsidRPr="296BA592">
        <w:rPr>
          <w:rFonts w:ascii="Consolas" w:eastAsia="Consolas" w:hAnsi="Consolas" w:cs="Consolas"/>
        </w:rPr>
        <w:t>|  |</w:t>
      </w:r>
      <w:r>
        <w:br/>
      </w:r>
      <w:r w:rsidRPr="296BA592">
        <w:rPr>
          <w:rFonts w:ascii="Consolas" w:eastAsia="Consolas" w:hAnsi="Consolas" w:cs="Consolas"/>
        </w:rPr>
        <w:t>|                                |  data/</w:t>
      </w:r>
      <w:proofErr w:type="spellStart"/>
      <w:r w:rsidRPr="296BA592">
        <w:rPr>
          <w:rFonts w:ascii="Consolas" w:eastAsia="Consolas" w:hAnsi="Consolas" w:cs="Consolas"/>
        </w:rPr>
        <w:t>workspace</w:t>
      </w:r>
      <w:proofErr w:type="spellEnd"/>
      <w:r w:rsidRPr="296BA592">
        <w:rPr>
          <w:rFonts w:ascii="Consolas" w:eastAsia="Consolas" w:hAnsi="Consolas" w:cs="Consolas"/>
        </w:rPr>
        <w:t xml:space="preserve">)   </w:t>
      </w:r>
      <w:r w:rsidR="70E26704" w:rsidRPr="296BA592">
        <w:rPr>
          <w:rFonts w:ascii="Consolas" w:eastAsia="Consolas" w:hAnsi="Consolas" w:cs="Consolas"/>
        </w:rPr>
        <w:t xml:space="preserve"> </w:t>
      </w:r>
      <w:r w:rsidRPr="296BA592">
        <w:rPr>
          <w:rFonts w:ascii="Consolas" w:eastAsia="Consolas" w:hAnsi="Consolas" w:cs="Consolas"/>
        </w:rPr>
        <w:t>|  |</w:t>
      </w:r>
      <w:r>
        <w:br/>
      </w:r>
      <w:r w:rsidRPr="296BA592">
        <w:rPr>
          <w:rFonts w:ascii="Consolas" w:eastAsia="Consolas" w:hAnsi="Consolas" w:cs="Consolas"/>
        </w:rPr>
        <w:t>|                                +---------------------+  |</w:t>
      </w:r>
      <w:r>
        <w:br/>
      </w:r>
      <w:r w:rsidRPr="296BA592">
        <w:rPr>
          <w:rFonts w:ascii="Consolas" w:eastAsia="Consolas" w:hAnsi="Consolas" w:cs="Consolas"/>
        </w:rPr>
        <w:t>|                                                         |</w:t>
      </w:r>
      <w:r>
        <w:br/>
      </w:r>
      <w:r w:rsidRPr="296BA592">
        <w:rPr>
          <w:rFonts w:ascii="Consolas" w:eastAsia="Consolas" w:hAnsi="Consolas" w:cs="Consolas"/>
        </w:rPr>
        <w:t xml:space="preserve">|  </w:t>
      </w:r>
      <w:proofErr w:type="spellStart"/>
      <w:r w:rsidRPr="296BA592">
        <w:rPr>
          <w:rFonts w:ascii="Consolas" w:eastAsia="Consolas" w:hAnsi="Consolas" w:cs="Consolas"/>
        </w:rPr>
        <w:t>NetworkPolicy</w:t>
      </w:r>
      <w:proofErr w:type="spellEnd"/>
      <w:r w:rsidRPr="296BA592">
        <w:rPr>
          <w:rFonts w:ascii="Consolas" w:eastAsia="Consolas" w:hAnsi="Consolas" w:cs="Consolas"/>
        </w:rPr>
        <w:t xml:space="preserve">: permite tráfico sólo desde </w:t>
      </w:r>
      <w:proofErr w:type="spellStart"/>
      <w:r w:rsidRPr="296BA592">
        <w:rPr>
          <w:rFonts w:ascii="Consolas" w:eastAsia="Consolas" w:hAnsi="Consolas" w:cs="Consolas"/>
        </w:rPr>
        <w:t>Ingress</w:t>
      </w:r>
      <w:proofErr w:type="spellEnd"/>
      <w:r w:rsidRPr="296BA592">
        <w:rPr>
          <w:rFonts w:ascii="Consolas" w:eastAsia="Consolas" w:hAnsi="Consolas" w:cs="Consolas"/>
        </w:rPr>
        <w:t xml:space="preserve">     </w:t>
      </w:r>
      <w:r w:rsidR="420C6C35" w:rsidRPr="296BA592">
        <w:rPr>
          <w:rFonts w:ascii="Consolas" w:eastAsia="Consolas" w:hAnsi="Consolas" w:cs="Consolas"/>
        </w:rPr>
        <w:t xml:space="preserve"> </w:t>
      </w:r>
      <w:r w:rsidRPr="296BA592">
        <w:rPr>
          <w:rFonts w:ascii="Consolas" w:eastAsia="Consolas" w:hAnsi="Consolas" w:cs="Consolas"/>
        </w:rPr>
        <w:t>|</w:t>
      </w:r>
      <w:r>
        <w:br/>
      </w:r>
      <w:r w:rsidRPr="296BA592">
        <w:rPr>
          <w:rFonts w:ascii="Consolas" w:eastAsia="Consolas" w:hAnsi="Consolas" w:cs="Consolas"/>
        </w:rPr>
        <w:t xml:space="preserve">|  y entre </w:t>
      </w:r>
      <w:proofErr w:type="spellStart"/>
      <w:r w:rsidRPr="296BA592">
        <w:rPr>
          <w:rFonts w:ascii="Consolas" w:eastAsia="Consolas" w:hAnsi="Consolas" w:cs="Consolas"/>
        </w:rPr>
        <w:t>pods</w:t>
      </w:r>
      <w:proofErr w:type="spellEnd"/>
      <w:r w:rsidRPr="296BA592">
        <w:rPr>
          <w:rFonts w:ascii="Consolas" w:eastAsia="Consolas" w:hAnsi="Consolas" w:cs="Consolas"/>
        </w:rPr>
        <w:t xml:space="preserve"> del mismo usuario; todo egreso está       |</w:t>
      </w:r>
      <w:r>
        <w:br/>
      </w:r>
      <w:r w:rsidRPr="296BA592">
        <w:rPr>
          <w:rFonts w:ascii="Consolas" w:eastAsia="Consolas" w:hAnsi="Consolas" w:cs="Consolas"/>
        </w:rPr>
        <w:t>|  permitido.                                             |</w:t>
      </w:r>
      <w:r>
        <w:br/>
      </w:r>
      <w:r w:rsidRPr="296BA592">
        <w:rPr>
          <w:rFonts w:ascii="Consolas" w:eastAsia="Consolas" w:hAnsi="Consolas" w:cs="Consolas"/>
        </w:rPr>
        <w:t>+---------------------------------------------------------+</w:t>
      </w:r>
    </w:p>
    <w:p w14:paraId="225502BE" w14:textId="2EB1A7A4" w:rsidR="243A02E6" w:rsidRDefault="243A02E6" w:rsidP="296BA592">
      <w:pPr>
        <w:spacing w:before="240" w:after="240"/>
      </w:pPr>
      <w:r w:rsidRPr="296BA592">
        <w:rPr>
          <w:rFonts w:ascii="Cambria" w:eastAsia="Cambria" w:hAnsi="Cambria" w:cs="Cambria"/>
        </w:rPr>
        <w:t xml:space="preserve">Este esquema muestra cómo el controlador </w:t>
      </w:r>
      <w:proofErr w:type="spellStart"/>
      <w:r w:rsidRPr="296BA592">
        <w:rPr>
          <w:rFonts w:ascii="Cambria" w:eastAsia="Cambria" w:hAnsi="Cambria" w:cs="Cambria"/>
        </w:rPr>
        <w:t>Ingress</w:t>
      </w:r>
      <w:proofErr w:type="spellEnd"/>
      <w:r w:rsidRPr="296BA592">
        <w:rPr>
          <w:rFonts w:ascii="Cambria" w:eastAsia="Cambria" w:hAnsi="Cambria" w:cs="Cambria"/>
        </w:rPr>
        <w:t xml:space="preserve"> recibe peticiones para </w:t>
      </w:r>
      <w:proofErr w:type="gramStart"/>
      <w:r w:rsidRPr="296BA592">
        <w:rPr>
          <w:rFonts w:ascii="Consolas" w:eastAsia="Consolas" w:hAnsi="Consolas" w:cs="Consolas"/>
        </w:rPr>
        <w:t>*.</w:t>
      </w:r>
      <w:proofErr w:type="spellStart"/>
      <w:r w:rsidRPr="296BA592">
        <w:rPr>
          <w:rFonts w:ascii="Consolas" w:eastAsia="Consolas" w:hAnsi="Consolas" w:cs="Consolas"/>
        </w:rPr>
        <w:t>neuropod</w:t>
      </w:r>
      <w:proofErr w:type="gramEnd"/>
      <w:r w:rsidRPr="296BA592">
        <w:rPr>
          <w:rFonts w:ascii="Consolas" w:eastAsia="Consolas" w:hAnsi="Consolas" w:cs="Consolas"/>
        </w:rPr>
        <w:t>.online</w:t>
      </w:r>
      <w:proofErr w:type="spellEnd"/>
      <w:r w:rsidRPr="296BA592">
        <w:rPr>
          <w:rFonts w:ascii="Cambria" w:eastAsia="Cambria" w:hAnsi="Cambria" w:cs="Cambria"/>
        </w:rPr>
        <w:t xml:space="preserve"> y las envía a los </w:t>
      </w:r>
      <w:proofErr w:type="spellStart"/>
      <w:r w:rsidRPr="296BA592">
        <w:rPr>
          <w:rFonts w:ascii="Cambria" w:eastAsia="Cambria" w:hAnsi="Cambria" w:cs="Cambria"/>
        </w:rPr>
        <w:t>pods</w:t>
      </w:r>
      <w:proofErr w:type="spellEnd"/>
      <w:r w:rsidRPr="296BA592">
        <w:rPr>
          <w:rFonts w:ascii="Cambria" w:eastAsia="Cambria" w:hAnsi="Cambria" w:cs="Cambria"/>
        </w:rPr>
        <w:t xml:space="preserve"> correspondientes. Cada </w:t>
      </w:r>
      <w:proofErr w:type="spellStart"/>
      <w:r w:rsidRPr="296BA592">
        <w:rPr>
          <w:rFonts w:ascii="Cambria" w:eastAsia="Cambria" w:hAnsi="Cambria" w:cs="Cambria"/>
        </w:rPr>
        <w:t>pod</w:t>
      </w:r>
      <w:proofErr w:type="spellEnd"/>
      <w:r w:rsidRPr="296BA592">
        <w:rPr>
          <w:rFonts w:ascii="Cambria" w:eastAsia="Cambria" w:hAnsi="Cambria" w:cs="Cambria"/>
        </w:rPr>
        <w:t xml:space="preserve"> de usuario monta el </w:t>
      </w:r>
      <w:proofErr w:type="spellStart"/>
      <w:r w:rsidRPr="296BA592">
        <w:rPr>
          <w:rFonts w:ascii="Cambria" w:eastAsia="Cambria" w:hAnsi="Cambria" w:cs="Cambria"/>
        </w:rPr>
        <w:t>PersistentVolume</w:t>
      </w:r>
      <w:proofErr w:type="spellEnd"/>
      <w:r w:rsidRPr="296BA592">
        <w:rPr>
          <w:rFonts w:ascii="Cambria" w:eastAsia="Cambria" w:hAnsi="Cambria" w:cs="Cambria"/>
        </w:rPr>
        <w:t xml:space="preserve"> </w:t>
      </w:r>
      <w:proofErr w:type="spellStart"/>
      <w:r w:rsidRPr="296BA592">
        <w:rPr>
          <w:rFonts w:ascii="Consolas" w:eastAsia="Consolas" w:hAnsi="Consolas" w:cs="Consolas"/>
        </w:rPr>
        <w:t>neuropod</w:t>
      </w:r>
      <w:proofErr w:type="spellEnd"/>
      <w:r w:rsidRPr="296BA592">
        <w:rPr>
          <w:rFonts w:ascii="Consolas" w:eastAsia="Consolas" w:hAnsi="Consolas" w:cs="Consolas"/>
        </w:rPr>
        <w:t>-</w:t>
      </w:r>
      <w:proofErr w:type="spellStart"/>
      <w:r w:rsidRPr="296BA592">
        <w:rPr>
          <w:rFonts w:ascii="Consolas" w:eastAsia="Consolas" w:hAnsi="Consolas" w:cs="Consolas"/>
        </w:rPr>
        <w:t>pv</w:t>
      </w:r>
      <w:proofErr w:type="spellEnd"/>
      <w:r w:rsidRPr="296BA592">
        <w:rPr>
          <w:rFonts w:ascii="Consolas" w:eastAsia="Consolas" w:hAnsi="Consolas" w:cs="Consolas"/>
        </w:rPr>
        <w:t>-global</w:t>
      </w:r>
      <w:r w:rsidRPr="296BA592">
        <w:rPr>
          <w:rFonts w:ascii="Cambria" w:eastAsia="Cambria" w:hAnsi="Cambria" w:cs="Cambria"/>
        </w:rPr>
        <w:t xml:space="preserve"> para acceder a </w:t>
      </w:r>
      <w:r w:rsidRPr="296BA592">
        <w:rPr>
          <w:rFonts w:ascii="Consolas" w:eastAsia="Consolas" w:hAnsi="Consolas" w:cs="Consolas"/>
        </w:rPr>
        <w:t>/</w:t>
      </w:r>
      <w:proofErr w:type="spellStart"/>
      <w:r w:rsidRPr="296BA592">
        <w:rPr>
          <w:rFonts w:ascii="Consolas" w:eastAsia="Consolas" w:hAnsi="Consolas" w:cs="Consolas"/>
        </w:rPr>
        <w:t>workspace</w:t>
      </w:r>
      <w:proofErr w:type="spellEnd"/>
      <w:r w:rsidRPr="296BA592">
        <w:rPr>
          <w:rFonts w:ascii="Cambria" w:eastAsia="Cambria" w:hAnsi="Cambria" w:cs="Cambria"/>
        </w:rPr>
        <w:t xml:space="preserve">. El </w:t>
      </w:r>
      <w:proofErr w:type="spellStart"/>
      <w:r w:rsidRPr="296BA592">
        <w:rPr>
          <w:rFonts w:ascii="Cambria" w:eastAsia="Cambria" w:hAnsi="Cambria" w:cs="Cambria"/>
        </w:rPr>
        <w:t>NetworkPolicy</w:t>
      </w:r>
      <w:proofErr w:type="spellEnd"/>
      <w:r w:rsidRPr="296BA592">
        <w:rPr>
          <w:rFonts w:ascii="Cambria" w:eastAsia="Cambria" w:hAnsi="Cambria" w:cs="Cambria"/>
        </w:rPr>
        <w:t xml:space="preserve"> </w:t>
      </w:r>
      <w:proofErr w:type="spellStart"/>
      <w:r w:rsidRPr="296BA592">
        <w:rPr>
          <w:rFonts w:ascii="Consolas" w:eastAsia="Consolas" w:hAnsi="Consolas" w:cs="Consolas"/>
        </w:rPr>
        <w:t>neuropod-isolation</w:t>
      </w:r>
      <w:proofErr w:type="spellEnd"/>
      <w:r w:rsidRPr="296BA592">
        <w:rPr>
          <w:rFonts w:ascii="Cambria" w:eastAsia="Cambria" w:hAnsi="Cambria" w:cs="Cambria"/>
        </w:rPr>
        <w:t xml:space="preserve"> garantiza que sólo </w:t>
      </w:r>
      <w:proofErr w:type="spellStart"/>
      <w:r w:rsidRPr="296BA592">
        <w:rPr>
          <w:rFonts w:ascii="Cambria" w:eastAsia="Cambria" w:hAnsi="Cambria" w:cs="Cambria"/>
        </w:rPr>
        <w:t>Ingress</w:t>
      </w:r>
      <w:proofErr w:type="spellEnd"/>
      <w:r w:rsidRPr="296BA592">
        <w:rPr>
          <w:rFonts w:ascii="Cambria" w:eastAsia="Cambria" w:hAnsi="Cambria" w:cs="Cambria"/>
        </w:rPr>
        <w:t xml:space="preserve"> (y </w:t>
      </w:r>
      <w:proofErr w:type="spellStart"/>
      <w:r w:rsidRPr="296BA592">
        <w:rPr>
          <w:rFonts w:ascii="Cambria" w:eastAsia="Cambria" w:hAnsi="Cambria" w:cs="Cambria"/>
        </w:rPr>
        <w:t>pods</w:t>
      </w:r>
      <w:proofErr w:type="spellEnd"/>
      <w:r w:rsidRPr="296BA592">
        <w:rPr>
          <w:rFonts w:ascii="Cambria" w:eastAsia="Cambria" w:hAnsi="Cambria" w:cs="Cambria"/>
        </w:rPr>
        <w:t xml:space="preserve"> del mismo usuario) puedan llegar a estos </w:t>
      </w:r>
      <w:proofErr w:type="spellStart"/>
      <w:r w:rsidRPr="296BA592">
        <w:rPr>
          <w:rFonts w:ascii="Cambria" w:eastAsia="Cambria" w:hAnsi="Cambria" w:cs="Cambria"/>
        </w:rPr>
        <w:t>pods</w:t>
      </w:r>
      <w:proofErr w:type="spellEnd"/>
      <w:r w:rsidRPr="296BA592">
        <w:rPr>
          <w:rFonts w:ascii="Cambria" w:eastAsia="Cambria" w:hAnsi="Cambria" w:cs="Cambria"/>
        </w:rPr>
        <w:t>. Otros objetos (</w:t>
      </w:r>
      <w:proofErr w:type="spellStart"/>
      <w:r w:rsidRPr="296BA592">
        <w:rPr>
          <w:rFonts w:ascii="Cambria" w:eastAsia="Cambria" w:hAnsi="Cambria" w:cs="Cambria"/>
        </w:rPr>
        <w:t>ConfigMaps</w:t>
      </w:r>
      <w:proofErr w:type="spellEnd"/>
      <w:r w:rsidRPr="296BA592">
        <w:rPr>
          <w:rFonts w:ascii="Cambria" w:eastAsia="Cambria" w:hAnsi="Cambria" w:cs="Cambria"/>
        </w:rPr>
        <w:t xml:space="preserve">, </w:t>
      </w:r>
      <w:proofErr w:type="spellStart"/>
      <w:r w:rsidRPr="296BA592">
        <w:rPr>
          <w:rFonts w:ascii="Cambria" w:eastAsia="Cambria" w:hAnsi="Cambria" w:cs="Cambria"/>
        </w:rPr>
        <w:t>Secrets</w:t>
      </w:r>
      <w:proofErr w:type="spellEnd"/>
      <w:r w:rsidRPr="296BA592">
        <w:rPr>
          <w:rFonts w:ascii="Cambria" w:eastAsia="Cambria" w:hAnsi="Cambria" w:cs="Cambria"/>
        </w:rPr>
        <w:t xml:space="preserve">, </w:t>
      </w:r>
      <w:proofErr w:type="spellStart"/>
      <w:r w:rsidRPr="296BA592">
        <w:rPr>
          <w:rFonts w:ascii="Cambria" w:eastAsia="Cambria" w:hAnsi="Cambria" w:cs="Cambria"/>
        </w:rPr>
        <w:t>ServiceAccounts</w:t>
      </w:r>
      <w:proofErr w:type="spellEnd"/>
      <w:r w:rsidRPr="296BA592">
        <w:rPr>
          <w:rFonts w:ascii="Cambria" w:eastAsia="Cambria" w:hAnsi="Cambria" w:cs="Cambria"/>
        </w:rPr>
        <w:t>) se distribuyen internamente conforme a lo explicado arriba.</w:t>
      </w:r>
    </w:p>
    <w:p w14:paraId="499941DC" w14:textId="6BB4BB33" w:rsidR="7A4D0DF7" w:rsidRDefault="076DB607" w:rsidP="71CDE8E9">
      <w:pPr>
        <w:pStyle w:val="Ttulo2"/>
      </w:pPr>
      <w:bookmarkStart w:id="51" w:name="_Toc199173894"/>
      <w:r>
        <w:t xml:space="preserve">Gestión de </w:t>
      </w:r>
      <w:proofErr w:type="spellStart"/>
      <w:r>
        <w:t>pods</w:t>
      </w:r>
      <w:bookmarkEnd w:id="51"/>
      <w:proofErr w:type="spellEnd"/>
    </w:p>
    <w:p w14:paraId="40A1D873" w14:textId="7EA3BF53" w:rsidR="71CDE8E9" w:rsidRDefault="59A1E2F3" w:rsidP="02D0F374">
      <w:pPr>
        <w:pStyle w:val="Listaconvietas"/>
      </w:pPr>
      <w:r>
        <w:t xml:space="preserve">Función: Exposición segura de los servicios internos al exterior usando HTTPS y subdominios </w:t>
      </w:r>
      <w:proofErr w:type="spellStart"/>
      <w:r>
        <w:t>au</w:t>
      </w:r>
      <w:proofErr w:type="spellEnd"/>
    </w:p>
    <w:p w14:paraId="021F2651" w14:textId="083908A8" w:rsidR="71CDE8E9" w:rsidRDefault="299B4BFE" w:rsidP="02D0F374">
      <w:pPr>
        <w:pStyle w:val="Ttulo1"/>
      </w:pPr>
      <w:bookmarkStart w:id="52" w:name="_Toc199173895"/>
      <w:r>
        <w:t>6. Conclusiones</w:t>
      </w:r>
      <w:bookmarkEnd w:id="52"/>
    </w:p>
    <w:p w14:paraId="19E40F86" w14:textId="40939231" w:rsidR="71CDE8E9" w:rsidRDefault="299B4BFE" w:rsidP="02D0F374">
      <w:pPr>
        <w:pStyle w:val="Listaconvietas"/>
      </w:pPr>
      <w:r w:rsidRPr="02D0F374">
        <w:t>La arquitectura del proyecto sigue un enfoque estructurado en cinco fases, iniciando con la preparación del e</w:t>
      </w:r>
    </w:p>
    <w:p w14:paraId="66AADF64" w14:textId="74CD43F9" w:rsidR="71CDE8E9" w:rsidRDefault="299B4BFE" w:rsidP="02D0F374">
      <w:pPr>
        <w:pStyle w:val="Ttulo1"/>
      </w:pPr>
      <w:bookmarkStart w:id="53" w:name="_Toc199173896"/>
      <w:r>
        <w:t>7. Base de datos</w:t>
      </w:r>
      <w:bookmarkEnd w:id="53"/>
    </w:p>
    <w:p w14:paraId="6708627F" w14:textId="432039E2" w:rsidR="71CDE8E9" w:rsidRDefault="299B4BFE" w:rsidP="02D0F374">
      <w:pPr>
        <w:pStyle w:val="Listaconvietas"/>
      </w:pPr>
      <w:r w:rsidRPr="02D0F374">
        <w:t>La arquitectura del proyecto sigue un enfoque estructurado en cinco fases, iniciando con la preparación del e</w:t>
      </w:r>
    </w:p>
    <w:p w14:paraId="3E2C55E7" w14:textId="46F572B9" w:rsidR="71CDE8E9" w:rsidRDefault="71CDE8E9" w:rsidP="71CDE8E9">
      <w:pPr>
        <w:pStyle w:val="Listaconvietas"/>
        <w:numPr>
          <w:ilvl w:val="0"/>
          <w:numId w:val="0"/>
        </w:numPr>
      </w:pPr>
    </w:p>
    <w:p w14:paraId="10B7D088" w14:textId="237E1400" w:rsidR="00FD3429" w:rsidRPr="00FD3429" w:rsidRDefault="00FD3429" w:rsidP="00FD3429">
      <w:pPr>
        <w:pStyle w:val="Ttulo1"/>
        <w:rPr>
          <w:u w:val="single"/>
        </w:rPr>
      </w:pPr>
      <w:r>
        <w:t xml:space="preserve">8. </w:t>
      </w:r>
      <w:proofErr w:type="spellStart"/>
      <w:r>
        <w:t>Bibliografia</w:t>
      </w:r>
      <w:proofErr w:type="spellEnd"/>
    </w:p>
    <w:p w14:paraId="76C7B690" w14:textId="77777777" w:rsidR="00FD3429" w:rsidRDefault="00FD3429" w:rsidP="00FD3429">
      <w:pPr>
        <w:pStyle w:val="Listaconvietas"/>
      </w:pPr>
      <w:r w:rsidRPr="02D0F374">
        <w:t>La arquitectura del proyecto sigue un enfoque estructurado en cinco fases, iniciando con la preparación del e</w:t>
      </w:r>
    </w:p>
    <w:p w14:paraId="77C9B87F" w14:textId="77777777" w:rsidR="00FD3429" w:rsidRDefault="00FD3429" w:rsidP="71CDE8E9">
      <w:pPr>
        <w:pStyle w:val="Listaconvietas"/>
        <w:numPr>
          <w:ilvl w:val="0"/>
          <w:numId w:val="0"/>
        </w:numPr>
      </w:pPr>
    </w:p>
    <w:p w14:paraId="09413DEE" w14:textId="77777777" w:rsidR="00FD3429" w:rsidRDefault="00FD3429" w:rsidP="71CDE8E9">
      <w:pPr>
        <w:pStyle w:val="Listaconvietas"/>
        <w:numPr>
          <w:ilvl w:val="0"/>
          <w:numId w:val="0"/>
        </w:numPr>
      </w:pPr>
    </w:p>
    <w:p w14:paraId="0D0B940D" w14:textId="51A539F4" w:rsidR="00B82A60" w:rsidRPr="00F274F9" w:rsidRDefault="00F274F9">
      <w:pPr>
        <w:rPr>
          <w:u w:val="single"/>
        </w:rPr>
      </w:pPr>
      <w:hyperlink r:id="rId19" w:anchor="example-wslconfig-file" w:history="1">
        <w:r w:rsidRPr="00F274F9">
          <w:rPr>
            <w:rStyle w:val="Hipervnculo"/>
          </w:rPr>
          <w:t xml:space="preserve">Configuración de configuración avanzada en WSL | Microsoft </w:t>
        </w:r>
        <w:proofErr w:type="spellStart"/>
        <w:r w:rsidRPr="00F274F9">
          <w:rPr>
            <w:rStyle w:val="Hipervnculo"/>
          </w:rPr>
          <w:t>Learn</w:t>
        </w:r>
        <w:proofErr w:type="spellEnd"/>
      </w:hyperlink>
    </w:p>
    <w:sectPr w:rsidR="00B82A60" w:rsidRPr="00F274F9" w:rsidSect="00104A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ZrB7XOHqV5ws1e" int2:id="IGbPV2ml">
      <int2:state int2:value="Rejected" int2:type="AugLoop_Text_Critique"/>
    </int2:textHash>
    <int2:textHash int2:hashCode="u7V7MKlfFJPjeE" int2:id="xbDs7Qtj">
      <int2:state int2:value="Rejected" int2:type="AugLoop_Text_Critique"/>
    </int2:textHash>
    <int2:textHash int2:hashCode="6cVakugQRmizOi" int2:id="jEWX8ejL">
      <int2:state int2:value="Rejected" int2:type="AugLoop_Text_Critique"/>
    </int2:textHash>
    <int2:textHash int2:hashCode="kKiDTedjJoafPn" int2:id="xJL3qihS">
      <int2:state int2:value="Rejected" int2:type="AugLoop_Text_Critique"/>
    </int2:textHash>
    <int2:textHash int2:hashCode="BRNEJrzRdQULCB" int2:id="zKwJY1hF">
      <int2:state int2:value="Rejected" int2:type="AugLoop_Text_Critique"/>
    </int2:textHash>
    <int2:textHash int2:hashCode="RaLmEPtW7Df0rB" int2:id="AouRk5ci">
      <int2:state int2:value="Rejected" int2:type="AugLoop_Text_Critique"/>
    </int2:textHash>
    <int2:textHash int2:hashCode="nsyEWepfOfnaVc" int2:id="tNkMh9Cy">
      <int2:state int2:value="Rejected" int2:type="AugLoop_Text_Critique"/>
    </int2:textHash>
    <int2:textHash int2:hashCode="dUoI3fi8sc8i8x" int2:id="8Br1N2OM">
      <int2:state int2:value="Rejected" int2:type="AugLoop_Text_Critique"/>
    </int2:textHash>
    <int2:textHash int2:hashCode="EQF25Szb4s6dL1" int2:id="mjrjagTg">
      <int2:state int2:value="Rejected" int2:type="AugLoop_Text_Critique"/>
    </int2:textHash>
    <int2:textHash int2:hashCode="9RVvsxuRgybmh+" int2:id="4IYLsiXP">
      <int2:state int2:value="Rejected" int2:type="AugLoop_Text_Critique"/>
    </int2:textHash>
    <int2:bookmark int2:bookmarkName="_Int_DtsukrO0" int2:invalidationBookmarkName="" int2:hashCode="eoGvPlkaxxP4Hq" int2:id="UZN2hJA9">
      <int2:state int2:value="Rejected" int2:type="AugLoop_Text_Critique"/>
    </int2:bookmark>
    <int2:bookmark int2:bookmarkName="_Int_QRjc5qhA" int2:invalidationBookmarkName="" int2:hashCode="PmnWDdjuBW7DAB" int2:id="dnHVvJS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7B807334"/>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86C528D"/>
    <w:multiLevelType w:val="hybridMultilevel"/>
    <w:tmpl w:val="A9163C1C"/>
    <w:lvl w:ilvl="0" w:tplc="47CCD7AE">
      <w:start w:val="1"/>
      <w:numFmt w:val="bullet"/>
      <w:lvlText w:val=""/>
      <w:lvlJc w:val="left"/>
      <w:pPr>
        <w:ind w:left="720" w:hanging="360"/>
      </w:pPr>
      <w:rPr>
        <w:rFonts w:ascii="Symbol" w:hAnsi="Symbol" w:hint="default"/>
      </w:rPr>
    </w:lvl>
    <w:lvl w:ilvl="1" w:tplc="D26AC380">
      <w:start w:val="1"/>
      <w:numFmt w:val="bullet"/>
      <w:lvlText w:val="o"/>
      <w:lvlJc w:val="left"/>
      <w:pPr>
        <w:ind w:left="1440" w:hanging="360"/>
      </w:pPr>
      <w:rPr>
        <w:rFonts w:ascii="Courier New" w:hAnsi="Courier New" w:hint="default"/>
      </w:rPr>
    </w:lvl>
    <w:lvl w:ilvl="2" w:tplc="A3A44BBE">
      <w:start w:val="1"/>
      <w:numFmt w:val="bullet"/>
      <w:lvlText w:val=""/>
      <w:lvlJc w:val="left"/>
      <w:pPr>
        <w:ind w:left="2160" w:hanging="360"/>
      </w:pPr>
      <w:rPr>
        <w:rFonts w:ascii="Wingdings" w:hAnsi="Wingdings" w:hint="default"/>
      </w:rPr>
    </w:lvl>
    <w:lvl w:ilvl="3" w:tplc="388248BC">
      <w:start w:val="1"/>
      <w:numFmt w:val="bullet"/>
      <w:lvlText w:val=""/>
      <w:lvlJc w:val="left"/>
      <w:pPr>
        <w:ind w:left="2880" w:hanging="360"/>
      </w:pPr>
      <w:rPr>
        <w:rFonts w:ascii="Symbol" w:hAnsi="Symbol" w:hint="default"/>
      </w:rPr>
    </w:lvl>
    <w:lvl w:ilvl="4" w:tplc="CC60FDE6">
      <w:start w:val="1"/>
      <w:numFmt w:val="bullet"/>
      <w:lvlText w:val="o"/>
      <w:lvlJc w:val="left"/>
      <w:pPr>
        <w:ind w:left="3600" w:hanging="360"/>
      </w:pPr>
      <w:rPr>
        <w:rFonts w:ascii="Courier New" w:hAnsi="Courier New" w:hint="default"/>
      </w:rPr>
    </w:lvl>
    <w:lvl w:ilvl="5" w:tplc="0EDEA180">
      <w:start w:val="1"/>
      <w:numFmt w:val="bullet"/>
      <w:lvlText w:val=""/>
      <w:lvlJc w:val="left"/>
      <w:pPr>
        <w:ind w:left="4320" w:hanging="360"/>
      </w:pPr>
      <w:rPr>
        <w:rFonts w:ascii="Wingdings" w:hAnsi="Wingdings" w:hint="default"/>
      </w:rPr>
    </w:lvl>
    <w:lvl w:ilvl="6" w:tplc="18EC657C">
      <w:start w:val="1"/>
      <w:numFmt w:val="bullet"/>
      <w:lvlText w:val=""/>
      <w:lvlJc w:val="left"/>
      <w:pPr>
        <w:ind w:left="5040" w:hanging="360"/>
      </w:pPr>
      <w:rPr>
        <w:rFonts w:ascii="Symbol" w:hAnsi="Symbol" w:hint="default"/>
      </w:rPr>
    </w:lvl>
    <w:lvl w:ilvl="7" w:tplc="E6A00CDC">
      <w:start w:val="1"/>
      <w:numFmt w:val="bullet"/>
      <w:lvlText w:val="o"/>
      <w:lvlJc w:val="left"/>
      <w:pPr>
        <w:ind w:left="5760" w:hanging="360"/>
      </w:pPr>
      <w:rPr>
        <w:rFonts w:ascii="Courier New" w:hAnsi="Courier New" w:hint="default"/>
      </w:rPr>
    </w:lvl>
    <w:lvl w:ilvl="8" w:tplc="93E67466">
      <w:start w:val="1"/>
      <w:numFmt w:val="bullet"/>
      <w:lvlText w:val=""/>
      <w:lvlJc w:val="left"/>
      <w:pPr>
        <w:ind w:left="6480" w:hanging="360"/>
      </w:pPr>
      <w:rPr>
        <w:rFonts w:ascii="Wingdings" w:hAnsi="Wingdings" w:hint="default"/>
      </w:rPr>
    </w:lvl>
  </w:abstractNum>
  <w:abstractNum w:abstractNumId="10" w15:restartNumberingAfterBreak="0">
    <w:nsid w:val="08723964"/>
    <w:multiLevelType w:val="hybridMultilevel"/>
    <w:tmpl w:val="99CC9C90"/>
    <w:lvl w:ilvl="0" w:tplc="E788D6AC">
      <w:start w:val="1"/>
      <w:numFmt w:val="bullet"/>
      <w:lvlText w:val=""/>
      <w:lvlJc w:val="left"/>
      <w:pPr>
        <w:ind w:left="720" w:hanging="360"/>
      </w:pPr>
      <w:rPr>
        <w:rFonts w:ascii="Symbol" w:hAnsi="Symbol" w:hint="default"/>
      </w:rPr>
    </w:lvl>
    <w:lvl w:ilvl="1" w:tplc="1D0A485E">
      <w:start w:val="1"/>
      <w:numFmt w:val="bullet"/>
      <w:lvlText w:val="o"/>
      <w:lvlJc w:val="left"/>
      <w:pPr>
        <w:ind w:left="1440" w:hanging="360"/>
      </w:pPr>
      <w:rPr>
        <w:rFonts w:ascii="Courier New" w:hAnsi="Courier New" w:hint="default"/>
      </w:rPr>
    </w:lvl>
    <w:lvl w:ilvl="2" w:tplc="93327C44">
      <w:start w:val="1"/>
      <w:numFmt w:val="bullet"/>
      <w:lvlText w:val=""/>
      <w:lvlJc w:val="left"/>
      <w:pPr>
        <w:ind w:left="2160" w:hanging="360"/>
      </w:pPr>
      <w:rPr>
        <w:rFonts w:ascii="Wingdings" w:hAnsi="Wingdings" w:hint="default"/>
      </w:rPr>
    </w:lvl>
    <w:lvl w:ilvl="3" w:tplc="B6F20146">
      <w:start w:val="1"/>
      <w:numFmt w:val="bullet"/>
      <w:lvlText w:val=""/>
      <w:lvlJc w:val="left"/>
      <w:pPr>
        <w:ind w:left="2880" w:hanging="360"/>
      </w:pPr>
      <w:rPr>
        <w:rFonts w:ascii="Symbol" w:hAnsi="Symbol" w:hint="default"/>
      </w:rPr>
    </w:lvl>
    <w:lvl w:ilvl="4" w:tplc="5C64CA44">
      <w:start w:val="1"/>
      <w:numFmt w:val="bullet"/>
      <w:lvlText w:val="o"/>
      <w:lvlJc w:val="left"/>
      <w:pPr>
        <w:ind w:left="3600" w:hanging="360"/>
      </w:pPr>
      <w:rPr>
        <w:rFonts w:ascii="Courier New" w:hAnsi="Courier New" w:hint="default"/>
      </w:rPr>
    </w:lvl>
    <w:lvl w:ilvl="5" w:tplc="0908CCF0">
      <w:start w:val="1"/>
      <w:numFmt w:val="bullet"/>
      <w:lvlText w:val=""/>
      <w:lvlJc w:val="left"/>
      <w:pPr>
        <w:ind w:left="4320" w:hanging="360"/>
      </w:pPr>
      <w:rPr>
        <w:rFonts w:ascii="Wingdings" w:hAnsi="Wingdings" w:hint="default"/>
      </w:rPr>
    </w:lvl>
    <w:lvl w:ilvl="6" w:tplc="A51A7C50">
      <w:start w:val="1"/>
      <w:numFmt w:val="bullet"/>
      <w:lvlText w:val=""/>
      <w:lvlJc w:val="left"/>
      <w:pPr>
        <w:ind w:left="5040" w:hanging="360"/>
      </w:pPr>
      <w:rPr>
        <w:rFonts w:ascii="Symbol" w:hAnsi="Symbol" w:hint="default"/>
      </w:rPr>
    </w:lvl>
    <w:lvl w:ilvl="7" w:tplc="AE86C556">
      <w:start w:val="1"/>
      <w:numFmt w:val="bullet"/>
      <w:lvlText w:val="o"/>
      <w:lvlJc w:val="left"/>
      <w:pPr>
        <w:ind w:left="5760" w:hanging="360"/>
      </w:pPr>
      <w:rPr>
        <w:rFonts w:ascii="Courier New" w:hAnsi="Courier New" w:hint="default"/>
      </w:rPr>
    </w:lvl>
    <w:lvl w:ilvl="8" w:tplc="2F52C3CC">
      <w:start w:val="1"/>
      <w:numFmt w:val="bullet"/>
      <w:lvlText w:val=""/>
      <w:lvlJc w:val="left"/>
      <w:pPr>
        <w:ind w:left="6480" w:hanging="360"/>
      </w:pPr>
      <w:rPr>
        <w:rFonts w:ascii="Wingdings" w:hAnsi="Wingdings" w:hint="default"/>
      </w:rPr>
    </w:lvl>
  </w:abstractNum>
  <w:abstractNum w:abstractNumId="11" w15:restartNumberingAfterBreak="0">
    <w:nsid w:val="0F617A8B"/>
    <w:multiLevelType w:val="hybridMultilevel"/>
    <w:tmpl w:val="83F8253C"/>
    <w:lvl w:ilvl="0" w:tplc="BDF869BC">
      <w:start w:val="1"/>
      <w:numFmt w:val="bullet"/>
      <w:lvlText w:val=""/>
      <w:lvlJc w:val="left"/>
      <w:pPr>
        <w:ind w:left="720" w:hanging="360"/>
      </w:pPr>
      <w:rPr>
        <w:rFonts w:ascii="Symbol" w:hAnsi="Symbol" w:hint="default"/>
      </w:rPr>
    </w:lvl>
    <w:lvl w:ilvl="1" w:tplc="C862EFA6">
      <w:start w:val="1"/>
      <w:numFmt w:val="bullet"/>
      <w:lvlText w:val="o"/>
      <w:lvlJc w:val="left"/>
      <w:pPr>
        <w:ind w:left="1440" w:hanging="360"/>
      </w:pPr>
      <w:rPr>
        <w:rFonts w:ascii="Courier New" w:hAnsi="Courier New" w:hint="default"/>
      </w:rPr>
    </w:lvl>
    <w:lvl w:ilvl="2" w:tplc="590E07C2">
      <w:start w:val="1"/>
      <w:numFmt w:val="bullet"/>
      <w:lvlText w:val=""/>
      <w:lvlJc w:val="left"/>
      <w:pPr>
        <w:ind w:left="2160" w:hanging="360"/>
      </w:pPr>
      <w:rPr>
        <w:rFonts w:ascii="Wingdings" w:hAnsi="Wingdings" w:hint="default"/>
      </w:rPr>
    </w:lvl>
    <w:lvl w:ilvl="3" w:tplc="10E81130">
      <w:start w:val="1"/>
      <w:numFmt w:val="bullet"/>
      <w:lvlText w:val=""/>
      <w:lvlJc w:val="left"/>
      <w:pPr>
        <w:ind w:left="2880" w:hanging="360"/>
      </w:pPr>
      <w:rPr>
        <w:rFonts w:ascii="Symbol" w:hAnsi="Symbol" w:hint="default"/>
      </w:rPr>
    </w:lvl>
    <w:lvl w:ilvl="4" w:tplc="9AD0A262">
      <w:start w:val="1"/>
      <w:numFmt w:val="bullet"/>
      <w:lvlText w:val="o"/>
      <w:lvlJc w:val="left"/>
      <w:pPr>
        <w:ind w:left="3600" w:hanging="360"/>
      </w:pPr>
      <w:rPr>
        <w:rFonts w:ascii="Courier New" w:hAnsi="Courier New" w:hint="default"/>
      </w:rPr>
    </w:lvl>
    <w:lvl w:ilvl="5" w:tplc="F8AEBD8A">
      <w:start w:val="1"/>
      <w:numFmt w:val="bullet"/>
      <w:lvlText w:val=""/>
      <w:lvlJc w:val="left"/>
      <w:pPr>
        <w:ind w:left="4320" w:hanging="360"/>
      </w:pPr>
      <w:rPr>
        <w:rFonts w:ascii="Wingdings" w:hAnsi="Wingdings" w:hint="default"/>
      </w:rPr>
    </w:lvl>
    <w:lvl w:ilvl="6" w:tplc="FEB6305C">
      <w:start w:val="1"/>
      <w:numFmt w:val="bullet"/>
      <w:lvlText w:val=""/>
      <w:lvlJc w:val="left"/>
      <w:pPr>
        <w:ind w:left="5040" w:hanging="360"/>
      </w:pPr>
      <w:rPr>
        <w:rFonts w:ascii="Symbol" w:hAnsi="Symbol" w:hint="default"/>
      </w:rPr>
    </w:lvl>
    <w:lvl w:ilvl="7" w:tplc="86C82078">
      <w:start w:val="1"/>
      <w:numFmt w:val="bullet"/>
      <w:lvlText w:val="o"/>
      <w:lvlJc w:val="left"/>
      <w:pPr>
        <w:ind w:left="5760" w:hanging="360"/>
      </w:pPr>
      <w:rPr>
        <w:rFonts w:ascii="Courier New" w:hAnsi="Courier New" w:hint="default"/>
      </w:rPr>
    </w:lvl>
    <w:lvl w:ilvl="8" w:tplc="0F300CA4">
      <w:start w:val="1"/>
      <w:numFmt w:val="bullet"/>
      <w:lvlText w:val=""/>
      <w:lvlJc w:val="left"/>
      <w:pPr>
        <w:ind w:left="6480" w:hanging="360"/>
      </w:pPr>
      <w:rPr>
        <w:rFonts w:ascii="Wingdings" w:hAnsi="Wingdings" w:hint="default"/>
      </w:rPr>
    </w:lvl>
  </w:abstractNum>
  <w:abstractNum w:abstractNumId="12" w15:restartNumberingAfterBreak="0">
    <w:nsid w:val="1083070E"/>
    <w:multiLevelType w:val="hybridMultilevel"/>
    <w:tmpl w:val="392A7786"/>
    <w:lvl w:ilvl="0" w:tplc="CF408B10">
      <w:start w:val="1"/>
      <w:numFmt w:val="bullet"/>
      <w:lvlText w:val=""/>
      <w:lvlJc w:val="left"/>
      <w:pPr>
        <w:ind w:left="1080" w:hanging="360"/>
      </w:pPr>
      <w:rPr>
        <w:rFonts w:ascii="Symbol" w:hAnsi="Symbol" w:hint="default"/>
      </w:rPr>
    </w:lvl>
    <w:lvl w:ilvl="1" w:tplc="531CB004">
      <w:start w:val="1"/>
      <w:numFmt w:val="bullet"/>
      <w:lvlText w:val="o"/>
      <w:lvlJc w:val="left"/>
      <w:pPr>
        <w:ind w:left="1800" w:hanging="360"/>
      </w:pPr>
      <w:rPr>
        <w:rFonts w:ascii="Courier New" w:hAnsi="Courier New" w:hint="default"/>
      </w:rPr>
    </w:lvl>
    <w:lvl w:ilvl="2" w:tplc="0F7C8E30">
      <w:start w:val="1"/>
      <w:numFmt w:val="bullet"/>
      <w:lvlText w:val=""/>
      <w:lvlJc w:val="left"/>
      <w:pPr>
        <w:ind w:left="2520" w:hanging="360"/>
      </w:pPr>
      <w:rPr>
        <w:rFonts w:ascii="Wingdings" w:hAnsi="Wingdings" w:hint="default"/>
      </w:rPr>
    </w:lvl>
    <w:lvl w:ilvl="3" w:tplc="5616E09C">
      <w:start w:val="1"/>
      <w:numFmt w:val="bullet"/>
      <w:lvlText w:val=""/>
      <w:lvlJc w:val="left"/>
      <w:pPr>
        <w:ind w:left="3240" w:hanging="360"/>
      </w:pPr>
      <w:rPr>
        <w:rFonts w:ascii="Symbol" w:hAnsi="Symbol" w:hint="default"/>
      </w:rPr>
    </w:lvl>
    <w:lvl w:ilvl="4" w:tplc="52DC5D94">
      <w:start w:val="1"/>
      <w:numFmt w:val="bullet"/>
      <w:lvlText w:val="o"/>
      <w:lvlJc w:val="left"/>
      <w:pPr>
        <w:ind w:left="3960" w:hanging="360"/>
      </w:pPr>
      <w:rPr>
        <w:rFonts w:ascii="Courier New" w:hAnsi="Courier New" w:hint="default"/>
      </w:rPr>
    </w:lvl>
    <w:lvl w:ilvl="5" w:tplc="54E657F4">
      <w:start w:val="1"/>
      <w:numFmt w:val="bullet"/>
      <w:lvlText w:val=""/>
      <w:lvlJc w:val="left"/>
      <w:pPr>
        <w:ind w:left="4680" w:hanging="360"/>
      </w:pPr>
      <w:rPr>
        <w:rFonts w:ascii="Wingdings" w:hAnsi="Wingdings" w:hint="default"/>
      </w:rPr>
    </w:lvl>
    <w:lvl w:ilvl="6" w:tplc="7E9CA09E">
      <w:start w:val="1"/>
      <w:numFmt w:val="bullet"/>
      <w:lvlText w:val=""/>
      <w:lvlJc w:val="left"/>
      <w:pPr>
        <w:ind w:left="5400" w:hanging="360"/>
      </w:pPr>
      <w:rPr>
        <w:rFonts w:ascii="Symbol" w:hAnsi="Symbol" w:hint="default"/>
      </w:rPr>
    </w:lvl>
    <w:lvl w:ilvl="7" w:tplc="493AB8F4">
      <w:start w:val="1"/>
      <w:numFmt w:val="bullet"/>
      <w:lvlText w:val="o"/>
      <w:lvlJc w:val="left"/>
      <w:pPr>
        <w:ind w:left="6120" w:hanging="360"/>
      </w:pPr>
      <w:rPr>
        <w:rFonts w:ascii="Courier New" w:hAnsi="Courier New" w:hint="default"/>
      </w:rPr>
    </w:lvl>
    <w:lvl w:ilvl="8" w:tplc="1200CE86">
      <w:start w:val="1"/>
      <w:numFmt w:val="bullet"/>
      <w:lvlText w:val=""/>
      <w:lvlJc w:val="left"/>
      <w:pPr>
        <w:ind w:left="6840" w:hanging="360"/>
      </w:pPr>
      <w:rPr>
        <w:rFonts w:ascii="Wingdings" w:hAnsi="Wingdings" w:hint="default"/>
      </w:rPr>
    </w:lvl>
  </w:abstractNum>
  <w:abstractNum w:abstractNumId="13" w15:restartNumberingAfterBreak="0">
    <w:nsid w:val="12203850"/>
    <w:multiLevelType w:val="hybridMultilevel"/>
    <w:tmpl w:val="792050A2"/>
    <w:lvl w:ilvl="0" w:tplc="CFA43E8A">
      <w:start w:val="1"/>
      <w:numFmt w:val="decimal"/>
      <w:lvlText w:val="%1."/>
      <w:lvlJc w:val="left"/>
      <w:pPr>
        <w:ind w:left="720" w:hanging="360"/>
      </w:pPr>
    </w:lvl>
    <w:lvl w:ilvl="1" w:tplc="C33C8EDC">
      <w:start w:val="1"/>
      <w:numFmt w:val="lowerLetter"/>
      <w:lvlText w:val="%2."/>
      <w:lvlJc w:val="left"/>
      <w:pPr>
        <w:ind w:left="1440" w:hanging="360"/>
      </w:pPr>
    </w:lvl>
    <w:lvl w:ilvl="2" w:tplc="0F429752">
      <w:start w:val="1"/>
      <w:numFmt w:val="lowerRoman"/>
      <w:lvlText w:val="%3."/>
      <w:lvlJc w:val="right"/>
      <w:pPr>
        <w:ind w:left="2160" w:hanging="180"/>
      </w:pPr>
    </w:lvl>
    <w:lvl w:ilvl="3" w:tplc="8E7A818C">
      <w:start w:val="1"/>
      <w:numFmt w:val="decimal"/>
      <w:lvlText w:val="%4."/>
      <w:lvlJc w:val="left"/>
      <w:pPr>
        <w:ind w:left="2880" w:hanging="360"/>
      </w:pPr>
    </w:lvl>
    <w:lvl w:ilvl="4" w:tplc="4A400036">
      <w:start w:val="1"/>
      <w:numFmt w:val="lowerLetter"/>
      <w:lvlText w:val="%5."/>
      <w:lvlJc w:val="left"/>
      <w:pPr>
        <w:ind w:left="3600" w:hanging="360"/>
      </w:pPr>
    </w:lvl>
    <w:lvl w:ilvl="5" w:tplc="6D666C70">
      <w:start w:val="1"/>
      <w:numFmt w:val="lowerRoman"/>
      <w:lvlText w:val="%6."/>
      <w:lvlJc w:val="right"/>
      <w:pPr>
        <w:ind w:left="4320" w:hanging="180"/>
      </w:pPr>
    </w:lvl>
    <w:lvl w:ilvl="6" w:tplc="6F06924C">
      <w:start w:val="1"/>
      <w:numFmt w:val="decimal"/>
      <w:lvlText w:val="%7."/>
      <w:lvlJc w:val="left"/>
      <w:pPr>
        <w:ind w:left="5040" w:hanging="360"/>
      </w:pPr>
    </w:lvl>
    <w:lvl w:ilvl="7" w:tplc="1298D0C4">
      <w:start w:val="1"/>
      <w:numFmt w:val="lowerLetter"/>
      <w:lvlText w:val="%8."/>
      <w:lvlJc w:val="left"/>
      <w:pPr>
        <w:ind w:left="5760" w:hanging="360"/>
      </w:pPr>
    </w:lvl>
    <w:lvl w:ilvl="8" w:tplc="87D0AB2C">
      <w:start w:val="1"/>
      <w:numFmt w:val="lowerRoman"/>
      <w:lvlText w:val="%9."/>
      <w:lvlJc w:val="right"/>
      <w:pPr>
        <w:ind w:left="6480" w:hanging="180"/>
      </w:pPr>
    </w:lvl>
  </w:abstractNum>
  <w:abstractNum w:abstractNumId="14" w15:restartNumberingAfterBreak="0">
    <w:nsid w:val="13DA213B"/>
    <w:multiLevelType w:val="hybridMultilevel"/>
    <w:tmpl w:val="F49A7F38"/>
    <w:lvl w:ilvl="0" w:tplc="F350C386">
      <w:start w:val="1"/>
      <w:numFmt w:val="bullet"/>
      <w:lvlText w:val=""/>
      <w:lvlJc w:val="left"/>
      <w:pPr>
        <w:ind w:left="360" w:hanging="360"/>
      </w:pPr>
      <w:rPr>
        <w:rFonts w:ascii="Symbol" w:hAnsi="Symbol" w:hint="default"/>
      </w:rPr>
    </w:lvl>
    <w:lvl w:ilvl="1" w:tplc="A61A9C9E">
      <w:start w:val="1"/>
      <w:numFmt w:val="bullet"/>
      <w:lvlText w:val="o"/>
      <w:lvlJc w:val="left"/>
      <w:pPr>
        <w:ind w:left="1080" w:hanging="360"/>
      </w:pPr>
      <w:rPr>
        <w:rFonts w:ascii="Courier New" w:hAnsi="Courier New" w:hint="default"/>
      </w:rPr>
    </w:lvl>
    <w:lvl w:ilvl="2" w:tplc="F1CA6430">
      <w:start w:val="1"/>
      <w:numFmt w:val="bullet"/>
      <w:lvlText w:val=""/>
      <w:lvlJc w:val="left"/>
      <w:pPr>
        <w:ind w:left="1800" w:hanging="360"/>
      </w:pPr>
      <w:rPr>
        <w:rFonts w:ascii="Wingdings" w:hAnsi="Wingdings" w:hint="default"/>
      </w:rPr>
    </w:lvl>
    <w:lvl w:ilvl="3" w:tplc="E5F20ED0">
      <w:start w:val="1"/>
      <w:numFmt w:val="bullet"/>
      <w:lvlText w:val=""/>
      <w:lvlJc w:val="left"/>
      <w:pPr>
        <w:ind w:left="2520" w:hanging="360"/>
      </w:pPr>
      <w:rPr>
        <w:rFonts w:ascii="Symbol" w:hAnsi="Symbol" w:hint="default"/>
      </w:rPr>
    </w:lvl>
    <w:lvl w:ilvl="4" w:tplc="84588740">
      <w:start w:val="1"/>
      <w:numFmt w:val="bullet"/>
      <w:lvlText w:val="o"/>
      <w:lvlJc w:val="left"/>
      <w:pPr>
        <w:ind w:left="3240" w:hanging="360"/>
      </w:pPr>
      <w:rPr>
        <w:rFonts w:ascii="Courier New" w:hAnsi="Courier New" w:hint="default"/>
      </w:rPr>
    </w:lvl>
    <w:lvl w:ilvl="5" w:tplc="3C8C2762">
      <w:start w:val="1"/>
      <w:numFmt w:val="bullet"/>
      <w:lvlText w:val=""/>
      <w:lvlJc w:val="left"/>
      <w:pPr>
        <w:ind w:left="3960" w:hanging="360"/>
      </w:pPr>
      <w:rPr>
        <w:rFonts w:ascii="Wingdings" w:hAnsi="Wingdings" w:hint="default"/>
      </w:rPr>
    </w:lvl>
    <w:lvl w:ilvl="6" w:tplc="387C6B22">
      <w:start w:val="1"/>
      <w:numFmt w:val="bullet"/>
      <w:lvlText w:val=""/>
      <w:lvlJc w:val="left"/>
      <w:pPr>
        <w:ind w:left="4680" w:hanging="360"/>
      </w:pPr>
      <w:rPr>
        <w:rFonts w:ascii="Symbol" w:hAnsi="Symbol" w:hint="default"/>
      </w:rPr>
    </w:lvl>
    <w:lvl w:ilvl="7" w:tplc="6518D936">
      <w:start w:val="1"/>
      <w:numFmt w:val="bullet"/>
      <w:lvlText w:val="o"/>
      <w:lvlJc w:val="left"/>
      <w:pPr>
        <w:ind w:left="5400" w:hanging="360"/>
      </w:pPr>
      <w:rPr>
        <w:rFonts w:ascii="Courier New" w:hAnsi="Courier New" w:hint="default"/>
      </w:rPr>
    </w:lvl>
    <w:lvl w:ilvl="8" w:tplc="87765A14">
      <w:start w:val="1"/>
      <w:numFmt w:val="bullet"/>
      <w:lvlText w:val=""/>
      <w:lvlJc w:val="left"/>
      <w:pPr>
        <w:ind w:left="6120" w:hanging="360"/>
      </w:pPr>
      <w:rPr>
        <w:rFonts w:ascii="Wingdings" w:hAnsi="Wingdings" w:hint="default"/>
      </w:rPr>
    </w:lvl>
  </w:abstractNum>
  <w:abstractNum w:abstractNumId="15" w15:restartNumberingAfterBreak="0">
    <w:nsid w:val="152EBF2B"/>
    <w:multiLevelType w:val="hybridMultilevel"/>
    <w:tmpl w:val="2C704034"/>
    <w:lvl w:ilvl="0" w:tplc="5BB83B26">
      <w:start w:val="1"/>
      <w:numFmt w:val="decimal"/>
      <w:lvlText w:val="%1."/>
      <w:lvlJc w:val="left"/>
      <w:pPr>
        <w:ind w:left="720" w:hanging="360"/>
      </w:pPr>
    </w:lvl>
    <w:lvl w:ilvl="1" w:tplc="AD4CE450">
      <w:start w:val="1"/>
      <w:numFmt w:val="lowerLetter"/>
      <w:lvlText w:val="%2."/>
      <w:lvlJc w:val="left"/>
      <w:pPr>
        <w:ind w:left="1440" w:hanging="360"/>
      </w:pPr>
    </w:lvl>
    <w:lvl w:ilvl="2" w:tplc="5D8C57AE">
      <w:start w:val="1"/>
      <w:numFmt w:val="lowerRoman"/>
      <w:lvlText w:val="%3."/>
      <w:lvlJc w:val="right"/>
      <w:pPr>
        <w:ind w:left="2160" w:hanging="180"/>
      </w:pPr>
    </w:lvl>
    <w:lvl w:ilvl="3" w:tplc="34D08020">
      <w:start w:val="1"/>
      <w:numFmt w:val="decimal"/>
      <w:lvlText w:val="%4."/>
      <w:lvlJc w:val="left"/>
      <w:pPr>
        <w:ind w:left="2880" w:hanging="360"/>
      </w:pPr>
    </w:lvl>
    <w:lvl w:ilvl="4" w:tplc="E2EAD84A">
      <w:start w:val="1"/>
      <w:numFmt w:val="lowerLetter"/>
      <w:lvlText w:val="%5."/>
      <w:lvlJc w:val="left"/>
      <w:pPr>
        <w:ind w:left="3600" w:hanging="360"/>
      </w:pPr>
    </w:lvl>
    <w:lvl w:ilvl="5" w:tplc="0BF4E8E0">
      <w:start w:val="1"/>
      <w:numFmt w:val="lowerRoman"/>
      <w:lvlText w:val="%6."/>
      <w:lvlJc w:val="right"/>
      <w:pPr>
        <w:ind w:left="4320" w:hanging="180"/>
      </w:pPr>
    </w:lvl>
    <w:lvl w:ilvl="6" w:tplc="9FCCDCEE">
      <w:start w:val="1"/>
      <w:numFmt w:val="decimal"/>
      <w:lvlText w:val="%7."/>
      <w:lvlJc w:val="left"/>
      <w:pPr>
        <w:ind w:left="5040" w:hanging="360"/>
      </w:pPr>
    </w:lvl>
    <w:lvl w:ilvl="7" w:tplc="466E69BC">
      <w:start w:val="1"/>
      <w:numFmt w:val="lowerLetter"/>
      <w:lvlText w:val="%8."/>
      <w:lvlJc w:val="left"/>
      <w:pPr>
        <w:ind w:left="5760" w:hanging="360"/>
      </w:pPr>
    </w:lvl>
    <w:lvl w:ilvl="8" w:tplc="C33ED4B8">
      <w:start w:val="1"/>
      <w:numFmt w:val="lowerRoman"/>
      <w:lvlText w:val="%9."/>
      <w:lvlJc w:val="right"/>
      <w:pPr>
        <w:ind w:left="6480" w:hanging="180"/>
      </w:pPr>
    </w:lvl>
  </w:abstractNum>
  <w:abstractNum w:abstractNumId="16" w15:restartNumberingAfterBreak="0">
    <w:nsid w:val="1A9255BB"/>
    <w:multiLevelType w:val="hybridMultilevel"/>
    <w:tmpl w:val="B2422942"/>
    <w:lvl w:ilvl="0" w:tplc="4A620558">
      <w:start w:val="1"/>
      <w:numFmt w:val="bullet"/>
      <w:lvlText w:val=""/>
      <w:lvlJc w:val="left"/>
      <w:pPr>
        <w:ind w:left="720" w:hanging="360"/>
      </w:pPr>
      <w:rPr>
        <w:rFonts w:ascii="Symbol" w:hAnsi="Symbol" w:hint="default"/>
      </w:rPr>
    </w:lvl>
    <w:lvl w:ilvl="1" w:tplc="48E4DDFE">
      <w:start w:val="1"/>
      <w:numFmt w:val="bullet"/>
      <w:lvlText w:val="o"/>
      <w:lvlJc w:val="left"/>
      <w:pPr>
        <w:ind w:left="1440" w:hanging="360"/>
      </w:pPr>
      <w:rPr>
        <w:rFonts w:ascii="Courier New" w:hAnsi="Courier New" w:hint="default"/>
      </w:rPr>
    </w:lvl>
    <w:lvl w:ilvl="2" w:tplc="F552F5AC">
      <w:start w:val="1"/>
      <w:numFmt w:val="bullet"/>
      <w:lvlText w:val=""/>
      <w:lvlJc w:val="left"/>
      <w:pPr>
        <w:ind w:left="2160" w:hanging="360"/>
      </w:pPr>
      <w:rPr>
        <w:rFonts w:ascii="Wingdings" w:hAnsi="Wingdings" w:hint="default"/>
      </w:rPr>
    </w:lvl>
    <w:lvl w:ilvl="3" w:tplc="6E985E2E">
      <w:start w:val="1"/>
      <w:numFmt w:val="bullet"/>
      <w:lvlText w:val=""/>
      <w:lvlJc w:val="left"/>
      <w:pPr>
        <w:ind w:left="2880" w:hanging="360"/>
      </w:pPr>
      <w:rPr>
        <w:rFonts w:ascii="Symbol" w:hAnsi="Symbol" w:hint="default"/>
      </w:rPr>
    </w:lvl>
    <w:lvl w:ilvl="4" w:tplc="7584B99C">
      <w:start w:val="1"/>
      <w:numFmt w:val="bullet"/>
      <w:lvlText w:val="o"/>
      <w:lvlJc w:val="left"/>
      <w:pPr>
        <w:ind w:left="3600" w:hanging="360"/>
      </w:pPr>
      <w:rPr>
        <w:rFonts w:ascii="Courier New" w:hAnsi="Courier New" w:hint="default"/>
      </w:rPr>
    </w:lvl>
    <w:lvl w:ilvl="5" w:tplc="0D74A1D2">
      <w:start w:val="1"/>
      <w:numFmt w:val="bullet"/>
      <w:lvlText w:val=""/>
      <w:lvlJc w:val="left"/>
      <w:pPr>
        <w:ind w:left="4320" w:hanging="360"/>
      </w:pPr>
      <w:rPr>
        <w:rFonts w:ascii="Wingdings" w:hAnsi="Wingdings" w:hint="default"/>
      </w:rPr>
    </w:lvl>
    <w:lvl w:ilvl="6" w:tplc="89F26AC0">
      <w:start w:val="1"/>
      <w:numFmt w:val="bullet"/>
      <w:lvlText w:val=""/>
      <w:lvlJc w:val="left"/>
      <w:pPr>
        <w:ind w:left="5040" w:hanging="360"/>
      </w:pPr>
      <w:rPr>
        <w:rFonts w:ascii="Symbol" w:hAnsi="Symbol" w:hint="default"/>
      </w:rPr>
    </w:lvl>
    <w:lvl w:ilvl="7" w:tplc="A6B62FA0">
      <w:start w:val="1"/>
      <w:numFmt w:val="bullet"/>
      <w:lvlText w:val="o"/>
      <w:lvlJc w:val="left"/>
      <w:pPr>
        <w:ind w:left="5760" w:hanging="360"/>
      </w:pPr>
      <w:rPr>
        <w:rFonts w:ascii="Courier New" w:hAnsi="Courier New" w:hint="default"/>
      </w:rPr>
    </w:lvl>
    <w:lvl w:ilvl="8" w:tplc="7CD80BC8">
      <w:start w:val="1"/>
      <w:numFmt w:val="bullet"/>
      <w:lvlText w:val=""/>
      <w:lvlJc w:val="left"/>
      <w:pPr>
        <w:ind w:left="6480" w:hanging="360"/>
      </w:pPr>
      <w:rPr>
        <w:rFonts w:ascii="Wingdings" w:hAnsi="Wingdings" w:hint="default"/>
      </w:rPr>
    </w:lvl>
  </w:abstractNum>
  <w:abstractNum w:abstractNumId="17" w15:restartNumberingAfterBreak="0">
    <w:nsid w:val="1DCB8B0C"/>
    <w:multiLevelType w:val="hybridMultilevel"/>
    <w:tmpl w:val="613CBB94"/>
    <w:lvl w:ilvl="0" w:tplc="BF3034EE">
      <w:start w:val="1"/>
      <w:numFmt w:val="decimal"/>
      <w:lvlText w:val="%1."/>
      <w:lvlJc w:val="left"/>
      <w:pPr>
        <w:ind w:left="720" w:hanging="360"/>
      </w:pPr>
    </w:lvl>
    <w:lvl w:ilvl="1" w:tplc="0B1A27BA">
      <w:start w:val="1"/>
      <w:numFmt w:val="lowerLetter"/>
      <w:lvlText w:val="%2."/>
      <w:lvlJc w:val="left"/>
      <w:pPr>
        <w:ind w:left="1440" w:hanging="360"/>
      </w:pPr>
    </w:lvl>
    <w:lvl w:ilvl="2" w:tplc="74CE93EA">
      <w:start w:val="1"/>
      <w:numFmt w:val="lowerRoman"/>
      <w:lvlText w:val="%3."/>
      <w:lvlJc w:val="right"/>
      <w:pPr>
        <w:ind w:left="2160" w:hanging="180"/>
      </w:pPr>
    </w:lvl>
    <w:lvl w:ilvl="3" w:tplc="04604332">
      <w:start w:val="1"/>
      <w:numFmt w:val="decimal"/>
      <w:lvlText w:val="%4."/>
      <w:lvlJc w:val="left"/>
      <w:pPr>
        <w:ind w:left="2880" w:hanging="360"/>
      </w:pPr>
    </w:lvl>
    <w:lvl w:ilvl="4" w:tplc="4AC6FF9C">
      <w:start w:val="1"/>
      <w:numFmt w:val="lowerLetter"/>
      <w:lvlText w:val="%5."/>
      <w:lvlJc w:val="left"/>
      <w:pPr>
        <w:ind w:left="3600" w:hanging="360"/>
      </w:pPr>
    </w:lvl>
    <w:lvl w:ilvl="5" w:tplc="A2FC2E3A">
      <w:start w:val="1"/>
      <w:numFmt w:val="lowerRoman"/>
      <w:lvlText w:val="%6."/>
      <w:lvlJc w:val="right"/>
      <w:pPr>
        <w:ind w:left="4320" w:hanging="180"/>
      </w:pPr>
    </w:lvl>
    <w:lvl w:ilvl="6" w:tplc="F14A4F6C">
      <w:start w:val="1"/>
      <w:numFmt w:val="decimal"/>
      <w:lvlText w:val="%7."/>
      <w:lvlJc w:val="left"/>
      <w:pPr>
        <w:ind w:left="5040" w:hanging="360"/>
      </w:pPr>
    </w:lvl>
    <w:lvl w:ilvl="7" w:tplc="560C7EDA">
      <w:start w:val="1"/>
      <w:numFmt w:val="lowerLetter"/>
      <w:lvlText w:val="%8."/>
      <w:lvlJc w:val="left"/>
      <w:pPr>
        <w:ind w:left="5760" w:hanging="360"/>
      </w:pPr>
    </w:lvl>
    <w:lvl w:ilvl="8" w:tplc="E660886C">
      <w:start w:val="1"/>
      <w:numFmt w:val="lowerRoman"/>
      <w:lvlText w:val="%9."/>
      <w:lvlJc w:val="right"/>
      <w:pPr>
        <w:ind w:left="6480" w:hanging="180"/>
      </w:pPr>
    </w:lvl>
  </w:abstractNum>
  <w:abstractNum w:abstractNumId="18" w15:restartNumberingAfterBreak="0">
    <w:nsid w:val="1F507C01"/>
    <w:multiLevelType w:val="hybridMultilevel"/>
    <w:tmpl w:val="3FFE4CB4"/>
    <w:lvl w:ilvl="0" w:tplc="24761878">
      <w:start w:val="1"/>
      <w:numFmt w:val="bullet"/>
      <w:lvlText w:val=""/>
      <w:lvlJc w:val="left"/>
      <w:pPr>
        <w:ind w:left="720" w:hanging="360"/>
      </w:pPr>
      <w:rPr>
        <w:rFonts w:ascii="Symbol" w:hAnsi="Symbol" w:hint="default"/>
      </w:rPr>
    </w:lvl>
    <w:lvl w:ilvl="1" w:tplc="1B24A694">
      <w:start w:val="1"/>
      <w:numFmt w:val="bullet"/>
      <w:lvlText w:val="o"/>
      <w:lvlJc w:val="left"/>
      <w:pPr>
        <w:ind w:left="1440" w:hanging="360"/>
      </w:pPr>
      <w:rPr>
        <w:rFonts w:ascii="Courier New" w:hAnsi="Courier New" w:hint="default"/>
      </w:rPr>
    </w:lvl>
    <w:lvl w:ilvl="2" w:tplc="2924A74C">
      <w:start w:val="1"/>
      <w:numFmt w:val="bullet"/>
      <w:lvlText w:val=""/>
      <w:lvlJc w:val="left"/>
      <w:pPr>
        <w:ind w:left="2160" w:hanging="360"/>
      </w:pPr>
      <w:rPr>
        <w:rFonts w:ascii="Wingdings" w:hAnsi="Wingdings" w:hint="default"/>
      </w:rPr>
    </w:lvl>
    <w:lvl w:ilvl="3" w:tplc="84F2C31C">
      <w:start w:val="1"/>
      <w:numFmt w:val="bullet"/>
      <w:lvlText w:val=""/>
      <w:lvlJc w:val="left"/>
      <w:pPr>
        <w:ind w:left="2880" w:hanging="360"/>
      </w:pPr>
      <w:rPr>
        <w:rFonts w:ascii="Symbol" w:hAnsi="Symbol" w:hint="default"/>
      </w:rPr>
    </w:lvl>
    <w:lvl w:ilvl="4" w:tplc="9A924410">
      <w:start w:val="1"/>
      <w:numFmt w:val="bullet"/>
      <w:lvlText w:val="o"/>
      <w:lvlJc w:val="left"/>
      <w:pPr>
        <w:ind w:left="3600" w:hanging="360"/>
      </w:pPr>
      <w:rPr>
        <w:rFonts w:ascii="Courier New" w:hAnsi="Courier New" w:hint="default"/>
      </w:rPr>
    </w:lvl>
    <w:lvl w:ilvl="5" w:tplc="84289A3C">
      <w:start w:val="1"/>
      <w:numFmt w:val="bullet"/>
      <w:lvlText w:val=""/>
      <w:lvlJc w:val="left"/>
      <w:pPr>
        <w:ind w:left="4320" w:hanging="360"/>
      </w:pPr>
      <w:rPr>
        <w:rFonts w:ascii="Wingdings" w:hAnsi="Wingdings" w:hint="default"/>
      </w:rPr>
    </w:lvl>
    <w:lvl w:ilvl="6" w:tplc="95426DB2">
      <w:start w:val="1"/>
      <w:numFmt w:val="bullet"/>
      <w:lvlText w:val=""/>
      <w:lvlJc w:val="left"/>
      <w:pPr>
        <w:ind w:left="5040" w:hanging="360"/>
      </w:pPr>
      <w:rPr>
        <w:rFonts w:ascii="Symbol" w:hAnsi="Symbol" w:hint="default"/>
      </w:rPr>
    </w:lvl>
    <w:lvl w:ilvl="7" w:tplc="C9648F1C">
      <w:start w:val="1"/>
      <w:numFmt w:val="bullet"/>
      <w:lvlText w:val="o"/>
      <w:lvlJc w:val="left"/>
      <w:pPr>
        <w:ind w:left="5760" w:hanging="360"/>
      </w:pPr>
      <w:rPr>
        <w:rFonts w:ascii="Courier New" w:hAnsi="Courier New" w:hint="default"/>
      </w:rPr>
    </w:lvl>
    <w:lvl w:ilvl="8" w:tplc="96CCA09A">
      <w:start w:val="1"/>
      <w:numFmt w:val="bullet"/>
      <w:lvlText w:val=""/>
      <w:lvlJc w:val="left"/>
      <w:pPr>
        <w:ind w:left="6480" w:hanging="360"/>
      </w:pPr>
      <w:rPr>
        <w:rFonts w:ascii="Wingdings" w:hAnsi="Wingdings" w:hint="default"/>
      </w:rPr>
    </w:lvl>
  </w:abstractNum>
  <w:abstractNum w:abstractNumId="19" w15:restartNumberingAfterBreak="0">
    <w:nsid w:val="202E40F4"/>
    <w:multiLevelType w:val="hybridMultilevel"/>
    <w:tmpl w:val="1A0A7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0C6714A"/>
    <w:multiLevelType w:val="hybridMultilevel"/>
    <w:tmpl w:val="823CD338"/>
    <w:lvl w:ilvl="0" w:tplc="99B07D16">
      <w:start w:val="1"/>
      <w:numFmt w:val="bullet"/>
      <w:lvlText w:val=""/>
      <w:lvlJc w:val="left"/>
      <w:pPr>
        <w:ind w:left="720" w:hanging="360"/>
      </w:pPr>
      <w:rPr>
        <w:rFonts w:ascii="Wingdings" w:hAnsi="Wingdings" w:hint="default"/>
      </w:rPr>
    </w:lvl>
    <w:lvl w:ilvl="1" w:tplc="1CF6762E">
      <w:start w:val="1"/>
      <w:numFmt w:val="bullet"/>
      <w:lvlText w:val="o"/>
      <w:lvlJc w:val="left"/>
      <w:pPr>
        <w:ind w:left="1440" w:hanging="360"/>
      </w:pPr>
      <w:rPr>
        <w:rFonts w:ascii="Courier New" w:hAnsi="Courier New" w:hint="default"/>
      </w:rPr>
    </w:lvl>
    <w:lvl w:ilvl="2" w:tplc="4D80A586">
      <w:start w:val="1"/>
      <w:numFmt w:val="bullet"/>
      <w:lvlText w:val=""/>
      <w:lvlJc w:val="left"/>
      <w:pPr>
        <w:ind w:left="2160" w:hanging="360"/>
      </w:pPr>
      <w:rPr>
        <w:rFonts w:ascii="Wingdings" w:hAnsi="Wingdings" w:hint="default"/>
      </w:rPr>
    </w:lvl>
    <w:lvl w:ilvl="3" w:tplc="71EAA160">
      <w:start w:val="1"/>
      <w:numFmt w:val="bullet"/>
      <w:lvlText w:val=""/>
      <w:lvlJc w:val="left"/>
      <w:pPr>
        <w:ind w:left="2880" w:hanging="360"/>
      </w:pPr>
      <w:rPr>
        <w:rFonts w:ascii="Symbol" w:hAnsi="Symbol" w:hint="default"/>
      </w:rPr>
    </w:lvl>
    <w:lvl w:ilvl="4" w:tplc="4BEAE0B0">
      <w:start w:val="1"/>
      <w:numFmt w:val="bullet"/>
      <w:lvlText w:val="o"/>
      <w:lvlJc w:val="left"/>
      <w:pPr>
        <w:ind w:left="3600" w:hanging="360"/>
      </w:pPr>
      <w:rPr>
        <w:rFonts w:ascii="Courier New" w:hAnsi="Courier New" w:hint="default"/>
      </w:rPr>
    </w:lvl>
    <w:lvl w:ilvl="5" w:tplc="5A0AA4FE">
      <w:start w:val="1"/>
      <w:numFmt w:val="bullet"/>
      <w:lvlText w:val=""/>
      <w:lvlJc w:val="left"/>
      <w:pPr>
        <w:ind w:left="4320" w:hanging="360"/>
      </w:pPr>
      <w:rPr>
        <w:rFonts w:ascii="Wingdings" w:hAnsi="Wingdings" w:hint="default"/>
      </w:rPr>
    </w:lvl>
    <w:lvl w:ilvl="6" w:tplc="39E2241E">
      <w:start w:val="1"/>
      <w:numFmt w:val="bullet"/>
      <w:lvlText w:val=""/>
      <w:lvlJc w:val="left"/>
      <w:pPr>
        <w:ind w:left="5040" w:hanging="360"/>
      </w:pPr>
      <w:rPr>
        <w:rFonts w:ascii="Symbol" w:hAnsi="Symbol" w:hint="default"/>
      </w:rPr>
    </w:lvl>
    <w:lvl w:ilvl="7" w:tplc="D480B138">
      <w:start w:val="1"/>
      <w:numFmt w:val="bullet"/>
      <w:lvlText w:val="o"/>
      <w:lvlJc w:val="left"/>
      <w:pPr>
        <w:ind w:left="5760" w:hanging="360"/>
      </w:pPr>
      <w:rPr>
        <w:rFonts w:ascii="Courier New" w:hAnsi="Courier New" w:hint="default"/>
      </w:rPr>
    </w:lvl>
    <w:lvl w:ilvl="8" w:tplc="2F7E5A1A">
      <w:start w:val="1"/>
      <w:numFmt w:val="bullet"/>
      <w:lvlText w:val=""/>
      <w:lvlJc w:val="left"/>
      <w:pPr>
        <w:ind w:left="6480" w:hanging="360"/>
      </w:pPr>
      <w:rPr>
        <w:rFonts w:ascii="Wingdings" w:hAnsi="Wingdings" w:hint="default"/>
      </w:rPr>
    </w:lvl>
  </w:abstractNum>
  <w:abstractNum w:abstractNumId="21" w15:restartNumberingAfterBreak="0">
    <w:nsid w:val="29C23258"/>
    <w:multiLevelType w:val="hybridMultilevel"/>
    <w:tmpl w:val="2E8C1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A76B033"/>
    <w:multiLevelType w:val="hybridMultilevel"/>
    <w:tmpl w:val="9C12D1E6"/>
    <w:lvl w:ilvl="0" w:tplc="0AD011E6">
      <w:start w:val="1"/>
      <w:numFmt w:val="decimal"/>
      <w:lvlText w:val="%1."/>
      <w:lvlJc w:val="left"/>
      <w:pPr>
        <w:ind w:left="720" w:hanging="360"/>
      </w:pPr>
    </w:lvl>
    <w:lvl w:ilvl="1" w:tplc="0CD211C0">
      <w:start w:val="1"/>
      <w:numFmt w:val="lowerLetter"/>
      <w:lvlText w:val="%2."/>
      <w:lvlJc w:val="left"/>
      <w:pPr>
        <w:ind w:left="1440" w:hanging="360"/>
      </w:pPr>
    </w:lvl>
    <w:lvl w:ilvl="2" w:tplc="4246C2E2">
      <w:start w:val="1"/>
      <w:numFmt w:val="lowerRoman"/>
      <w:lvlText w:val="%3."/>
      <w:lvlJc w:val="right"/>
      <w:pPr>
        <w:ind w:left="2160" w:hanging="180"/>
      </w:pPr>
    </w:lvl>
    <w:lvl w:ilvl="3" w:tplc="DA6E60F0">
      <w:start w:val="1"/>
      <w:numFmt w:val="decimal"/>
      <w:lvlText w:val="%4."/>
      <w:lvlJc w:val="left"/>
      <w:pPr>
        <w:ind w:left="2880" w:hanging="360"/>
      </w:pPr>
    </w:lvl>
    <w:lvl w:ilvl="4" w:tplc="6E842CFC">
      <w:start w:val="1"/>
      <w:numFmt w:val="lowerLetter"/>
      <w:lvlText w:val="%5."/>
      <w:lvlJc w:val="left"/>
      <w:pPr>
        <w:ind w:left="3600" w:hanging="360"/>
      </w:pPr>
    </w:lvl>
    <w:lvl w:ilvl="5" w:tplc="3496E0DA">
      <w:start w:val="1"/>
      <w:numFmt w:val="lowerRoman"/>
      <w:lvlText w:val="%6."/>
      <w:lvlJc w:val="right"/>
      <w:pPr>
        <w:ind w:left="4320" w:hanging="180"/>
      </w:pPr>
    </w:lvl>
    <w:lvl w:ilvl="6" w:tplc="B6988766">
      <w:start w:val="1"/>
      <w:numFmt w:val="decimal"/>
      <w:lvlText w:val="%7."/>
      <w:lvlJc w:val="left"/>
      <w:pPr>
        <w:ind w:left="5040" w:hanging="360"/>
      </w:pPr>
    </w:lvl>
    <w:lvl w:ilvl="7" w:tplc="DDA0048A">
      <w:start w:val="1"/>
      <w:numFmt w:val="lowerLetter"/>
      <w:lvlText w:val="%8."/>
      <w:lvlJc w:val="left"/>
      <w:pPr>
        <w:ind w:left="5760" w:hanging="360"/>
      </w:pPr>
    </w:lvl>
    <w:lvl w:ilvl="8" w:tplc="5D9A4FF2">
      <w:start w:val="1"/>
      <w:numFmt w:val="lowerRoman"/>
      <w:lvlText w:val="%9."/>
      <w:lvlJc w:val="right"/>
      <w:pPr>
        <w:ind w:left="6480" w:hanging="180"/>
      </w:pPr>
    </w:lvl>
  </w:abstractNum>
  <w:abstractNum w:abstractNumId="23" w15:restartNumberingAfterBreak="0">
    <w:nsid w:val="2C629D8C"/>
    <w:multiLevelType w:val="hybridMultilevel"/>
    <w:tmpl w:val="F8F2F5EC"/>
    <w:lvl w:ilvl="0" w:tplc="1272E968">
      <w:start w:val="1"/>
      <w:numFmt w:val="decimal"/>
      <w:lvlText w:val="%1."/>
      <w:lvlJc w:val="left"/>
      <w:pPr>
        <w:ind w:left="720" w:hanging="360"/>
      </w:pPr>
    </w:lvl>
    <w:lvl w:ilvl="1" w:tplc="EC9EE802">
      <w:start w:val="1"/>
      <w:numFmt w:val="lowerLetter"/>
      <w:lvlText w:val="%2."/>
      <w:lvlJc w:val="left"/>
      <w:pPr>
        <w:ind w:left="1440" w:hanging="360"/>
      </w:pPr>
    </w:lvl>
    <w:lvl w:ilvl="2" w:tplc="546AC738">
      <w:start w:val="1"/>
      <w:numFmt w:val="lowerRoman"/>
      <w:lvlText w:val="%3."/>
      <w:lvlJc w:val="right"/>
      <w:pPr>
        <w:ind w:left="2160" w:hanging="180"/>
      </w:pPr>
    </w:lvl>
    <w:lvl w:ilvl="3" w:tplc="641ACA76">
      <w:start w:val="1"/>
      <w:numFmt w:val="decimal"/>
      <w:lvlText w:val="%4."/>
      <w:lvlJc w:val="left"/>
      <w:pPr>
        <w:ind w:left="2880" w:hanging="360"/>
      </w:pPr>
    </w:lvl>
    <w:lvl w:ilvl="4" w:tplc="AF0877DA">
      <w:start w:val="1"/>
      <w:numFmt w:val="lowerLetter"/>
      <w:lvlText w:val="%5."/>
      <w:lvlJc w:val="left"/>
      <w:pPr>
        <w:ind w:left="3600" w:hanging="360"/>
      </w:pPr>
    </w:lvl>
    <w:lvl w:ilvl="5" w:tplc="64BC038A">
      <w:start w:val="1"/>
      <w:numFmt w:val="lowerRoman"/>
      <w:lvlText w:val="%6."/>
      <w:lvlJc w:val="right"/>
      <w:pPr>
        <w:ind w:left="4320" w:hanging="180"/>
      </w:pPr>
    </w:lvl>
    <w:lvl w:ilvl="6" w:tplc="2744B012">
      <w:start w:val="1"/>
      <w:numFmt w:val="decimal"/>
      <w:lvlText w:val="%7."/>
      <w:lvlJc w:val="left"/>
      <w:pPr>
        <w:ind w:left="5040" w:hanging="360"/>
      </w:pPr>
    </w:lvl>
    <w:lvl w:ilvl="7" w:tplc="2CD40E5C">
      <w:start w:val="1"/>
      <w:numFmt w:val="lowerLetter"/>
      <w:lvlText w:val="%8."/>
      <w:lvlJc w:val="left"/>
      <w:pPr>
        <w:ind w:left="5760" w:hanging="360"/>
      </w:pPr>
    </w:lvl>
    <w:lvl w:ilvl="8" w:tplc="6358A232">
      <w:start w:val="1"/>
      <w:numFmt w:val="lowerRoman"/>
      <w:lvlText w:val="%9."/>
      <w:lvlJc w:val="right"/>
      <w:pPr>
        <w:ind w:left="6480" w:hanging="180"/>
      </w:pPr>
    </w:lvl>
  </w:abstractNum>
  <w:abstractNum w:abstractNumId="24" w15:restartNumberingAfterBreak="0">
    <w:nsid w:val="2DD63A7D"/>
    <w:multiLevelType w:val="hybridMultilevel"/>
    <w:tmpl w:val="FF841EE8"/>
    <w:lvl w:ilvl="0" w:tplc="19D6A0EA">
      <w:start w:val="1"/>
      <w:numFmt w:val="bullet"/>
      <w:lvlText w:val=""/>
      <w:lvlJc w:val="left"/>
      <w:pPr>
        <w:ind w:left="360" w:hanging="360"/>
      </w:pPr>
      <w:rPr>
        <w:rFonts w:ascii="Symbol" w:hAnsi="Symbol" w:hint="default"/>
      </w:rPr>
    </w:lvl>
    <w:lvl w:ilvl="1" w:tplc="E2C4178E">
      <w:start w:val="1"/>
      <w:numFmt w:val="bullet"/>
      <w:lvlText w:val="o"/>
      <w:lvlJc w:val="left"/>
      <w:pPr>
        <w:ind w:left="1080" w:hanging="360"/>
      </w:pPr>
      <w:rPr>
        <w:rFonts w:ascii="Courier New" w:hAnsi="Courier New" w:hint="default"/>
      </w:rPr>
    </w:lvl>
    <w:lvl w:ilvl="2" w:tplc="FC443FFA">
      <w:start w:val="1"/>
      <w:numFmt w:val="bullet"/>
      <w:lvlText w:val=""/>
      <w:lvlJc w:val="left"/>
      <w:pPr>
        <w:ind w:left="1800" w:hanging="360"/>
      </w:pPr>
      <w:rPr>
        <w:rFonts w:ascii="Wingdings" w:hAnsi="Wingdings" w:hint="default"/>
      </w:rPr>
    </w:lvl>
    <w:lvl w:ilvl="3" w:tplc="C52A91A0">
      <w:start w:val="1"/>
      <w:numFmt w:val="bullet"/>
      <w:lvlText w:val=""/>
      <w:lvlJc w:val="left"/>
      <w:pPr>
        <w:ind w:left="2520" w:hanging="360"/>
      </w:pPr>
      <w:rPr>
        <w:rFonts w:ascii="Symbol" w:hAnsi="Symbol" w:hint="default"/>
      </w:rPr>
    </w:lvl>
    <w:lvl w:ilvl="4" w:tplc="0AA23256">
      <w:start w:val="1"/>
      <w:numFmt w:val="bullet"/>
      <w:lvlText w:val="o"/>
      <w:lvlJc w:val="left"/>
      <w:pPr>
        <w:ind w:left="3240" w:hanging="360"/>
      </w:pPr>
      <w:rPr>
        <w:rFonts w:ascii="Courier New" w:hAnsi="Courier New" w:hint="default"/>
      </w:rPr>
    </w:lvl>
    <w:lvl w:ilvl="5" w:tplc="8B9C4900">
      <w:start w:val="1"/>
      <w:numFmt w:val="bullet"/>
      <w:lvlText w:val=""/>
      <w:lvlJc w:val="left"/>
      <w:pPr>
        <w:ind w:left="3960" w:hanging="360"/>
      </w:pPr>
      <w:rPr>
        <w:rFonts w:ascii="Wingdings" w:hAnsi="Wingdings" w:hint="default"/>
      </w:rPr>
    </w:lvl>
    <w:lvl w:ilvl="6" w:tplc="081C5C1A">
      <w:start w:val="1"/>
      <w:numFmt w:val="bullet"/>
      <w:lvlText w:val=""/>
      <w:lvlJc w:val="left"/>
      <w:pPr>
        <w:ind w:left="4680" w:hanging="360"/>
      </w:pPr>
      <w:rPr>
        <w:rFonts w:ascii="Symbol" w:hAnsi="Symbol" w:hint="default"/>
      </w:rPr>
    </w:lvl>
    <w:lvl w:ilvl="7" w:tplc="D142610A">
      <w:start w:val="1"/>
      <w:numFmt w:val="bullet"/>
      <w:lvlText w:val="o"/>
      <w:lvlJc w:val="left"/>
      <w:pPr>
        <w:ind w:left="5400" w:hanging="360"/>
      </w:pPr>
      <w:rPr>
        <w:rFonts w:ascii="Courier New" w:hAnsi="Courier New" w:hint="default"/>
      </w:rPr>
    </w:lvl>
    <w:lvl w:ilvl="8" w:tplc="5840F4C4">
      <w:start w:val="1"/>
      <w:numFmt w:val="bullet"/>
      <w:lvlText w:val=""/>
      <w:lvlJc w:val="left"/>
      <w:pPr>
        <w:ind w:left="6120" w:hanging="360"/>
      </w:pPr>
      <w:rPr>
        <w:rFonts w:ascii="Wingdings" w:hAnsi="Wingdings" w:hint="default"/>
      </w:rPr>
    </w:lvl>
  </w:abstractNum>
  <w:abstractNum w:abstractNumId="25" w15:restartNumberingAfterBreak="0">
    <w:nsid w:val="2F189B28"/>
    <w:multiLevelType w:val="hybridMultilevel"/>
    <w:tmpl w:val="E7A8B3CC"/>
    <w:lvl w:ilvl="0" w:tplc="4DBC9FA8">
      <w:start w:val="1"/>
      <w:numFmt w:val="bullet"/>
      <w:lvlText w:val=""/>
      <w:lvlJc w:val="left"/>
      <w:pPr>
        <w:ind w:left="720" w:hanging="360"/>
      </w:pPr>
      <w:rPr>
        <w:rFonts w:ascii="Symbol" w:hAnsi="Symbol" w:hint="default"/>
      </w:rPr>
    </w:lvl>
    <w:lvl w:ilvl="1" w:tplc="9F9498C4">
      <w:start w:val="1"/>
      <w:numFmt w:val="bullet"/>
      <w:lvlText w:val="o"/>
      <w:lvlJc w:val="left"/>
      <w:pPr>
        <w:ind w:left="1440" w:hanging="360"/>
      </w:pPr>
      <w:rPr>
        <w:rFonts w:ascii="Courier New" w:hAnsi="Courier New" w:hint="default"/>
      </w:rPr>
    </w:lvl>
    <w:lvl w:ilvl="2" w:tplc="29A04532">
      <w:start w:val="1"/>
      <w:numFmt w:val="bullet"/>
      <w:lvlText w:val=""/>
      <w:lvlJc w:val="left"/>
      <w:pPr>
        <w:ind w:left="2160" w:hanging="360"/>
      </w:pPr>
      <w:rPr>
        <w:rFonts w:ascii="Wingdings" w:hAnsi="Wingdings" w:hint="default"/>
      </w:rPr>
    </w:lvl>
    <w:lvl w:ilvl="3" w:tplc="0DEC7296">
      <w:start w:val="1"/>
      <w:numFmt w:val="bullet"/>
      <w:lvlText w:val=""/>
      <w:lvlJc w:val="left"/>
      <w:pPr>
        <w:ind w:left="2880" w:hanging="360"/>
      </w:pPr>
      <w:rPr>
        <w:rFonts w:ascii="Symbol" w:hAnsi="Symbol" w:hint="default"/>
      </w:rPr>
    </w:lvl>
    <w:lvl w:ilvl="4" w:tplc="7B087C6E">
      <w:start w:val="1"/>
      <w:numFmt w:val="bullet"/>
      <w:lvlText w:val="o"/>
      <w:lvlJc w:val="left"/>
      <w:pPr>
        <w:ind w:left="3600" w:hanging="360"/>
      </w:pPr>
      <w:rPr>
        <w:rFonts w:ascii="Courier New" w:hAnsi="Courier New" w:hint="default"/>
      </w:rPr>
    </w:lvl>
    <w:lvl w:ilvl="5" w:tplc="F1469822">
      <w:start w:val="1"/>
      <w:numFmt w:val="bullet"/>
      <w:lvlText w:val=""/>
      <w:lvlJc w:val="left"/>
      <w:pPr>
        <w:ind w:left="4320" w:hanging="360"/>
      </w:pPr>
      <w:rPr>
        <w:rFonts w:ascii="Wingdings" w:hAnsi="Wingdings" w:hint="default"/>
      </w:rPr>
    </w:lvl>
    <w:lvl w:ilvl="6" w:tplc="F8F8044C">
      <w:start w:val="1"/>
      <w:numFmt w:val="bullet"/>
      <w:lvlText w:val=""/>
      <w:lvlJc w:val="left"/>
      <w:pPr>
        <w:ind w:left="5040" w:hanging="360"/>
      </w:pPr>
      <w:rPr>
        <w:rFonts w:ascii="Symbol" w:hAnsi="Symbol" w:hint="default"/>
      </w:rPr>
    </w:lvl>
    <w:lvl w:ilvl="7" w:tplc="266692E4">
      <w:start w:val="1"/>
      <w:numFmt w:val="bullet"/>
      <w:lvlText w:val="o"/>
      <w:lvlJc w:val="left"/>
      <w:pPr>
        <w:ind w:left="5760" w:hanging="360"/>
      </w:pPr>
      <w:rPr>
        <w:rFonts w:ascii="Courier New" w:hAnsi="Courier New" w:hint="default"/>
      </w:rPr>
    </w:lvl>
    <w:lvl w:ilvl="8" w:tplc="AFE21D86">
      <w:start w:val="1"/>
      <w:numFmt w:val="bullet"/>
      <w:lvlText w:val=""/>
      <w:lvlJc w:val="left"/>
      <w:pPr>
        <w:ind w:left="6480" w:hanging="360"/>
      </w:pPr>
      <w:rPr>
        <w:rFonts w:ascii="Wingdings" w:hAnsi="Wingdings" w:hint="default"/>
      </w:rPr>
    </w:lvl>
  </w:abstractNum>
  <w:abstractNum w:abstractNumId="26" w15:restartNumberingAfterBreak="0">
    <w:nsid w:val="31E1A0F0"/>
    <w:multiLevelType w:val="hybridMultilevel"/>
    <w:tmpl w:val="CA163582"/>
    <w:lvl w:ilvl="0" w:tplc="2FFAF9BE">
      <w:start w:val="1"/>
      <w:numFmt w:val="bullet"/>
      <w:lvlText w:val=""/>
      <w:lvlJc w:val="left"/>
      <w:pPr>
        <w:ind w:left="360" w:hanging="360"/>
      </w:pPr>
      <w:rPr>
        <w:rFonts w:ascii="Symbol" w:hAnsi="Symbol" w:hint="default"/>
      </w:rPr>
    </w:lvl>
    <w:lvl w:ilvl="1" w:tplc="A912B97C">
      <w:start w:val="1"/>
      <w:numFmt w:val="bullet"/>
      <w:lvlText w:val="o"/>
      <w:lvlJc w:val="left"/>
      <w:pPr>
        <w:ind w:left="1080" w:hanging="360"/>
      </w:pPr>
      <w:rPr>
        <w:rFonts w:ascii="Courier New" w:hAnsi="Courier New" w:hint="default"/>
      </w:rPr>
    </w:lvl>
    <w:lvl w:ilvl="2" w:tplc="4718DD22">
      <w:start w:val="1"/>
      <w:numFmt w:val="bullet"/>
      <w:lvlText w:val=""/>
      <w:lvlJc w:val="left"/>
      <w:pPr>
        <w:ind w:left="1800" w:hanging="360"/>
      </w:pPr>
      <w:rPr>
        <w:rFonts w:ascii="Wingdings" w:hAnsi="Wingdings" w:hint="default"/>
      </w:rPr>
    </w:lvl>
    <w:lvl w:ilvl="3" w:tplc="0778C988">
      <w:start w:val="1"/>
      <w:numFmt w:val="bullet"/>
      <w:lvlText w:val=""/>
      <w:lvlJc w:val="left"/>
      <w:pPr>
        <w:ind w:left="2520" w:hanging="360"/>
      </w:pPr>
      <w:rPr>
        <w:rFonts w:ascii="Symbol" w:hAnsi="Symbol" w:hint="default"/>
      </w:rPr>
    </w:lvl>
    <w:lvl w:ilvl="4" w:tplc="DFE02D36">
      <w:start w:val="1"/>
      <w:numFmt w:val="bullet"/>
      <w:lvlText w:val="o"/>
      <w:lvlJc w:val="left"/>
      <w:pPr>
        <w:ind w:left="3240" w:hanging="360"/>
      </w:pPr>
      <w:rPr>
        <w:rFonts w:ascii="Courier New" w:hAnsi="Courier New" w:hint="default"/>
      </w:rPr>
    </w:lvl>
    <w:lvl w:ilvl="5" w:tplc="E0F46DA6">
      <w:start w:val="1"/>
      <w:numFmt w:val="bullet"/>
      <w:lvlText w:val=""/>
      <w:lvlJc w:val="left"/>
      <w:pPr>
        <w:ind w:left="3960" w:hanging="360"/>
      </w:pPr>
      <w:rPr>
        <w:rFonts w:ascii="Wingdings" w:hAnsi="Wingdings" w:hint="default"/>
      </w:rPr>
    </w:lvl>
    <w:lvl w:ilvl="6" w:tplc="E500BF38">
      <w:start w:val="1"/>
      <w:numFmt w:val="bullet"/>
      <w:lvlText w:val=""/>
      <w:lvlJc w:val="left"/>
      <w:pPr>
        <w:ind w:left="4680" w:hanging="360"/>
      </w:pPr>
      <w:rPr>
        <w:rFonts w:ascii="Symbol" w:hAnsi="Symbol" w:hint="default"/>
      </w:rPr>
    </w:lvl>
    <w:lvl w:ilvl="7" w:tplc="6162483A">
      <w:start w:val="1"/>
      <w:numFmt w:val="bullet"/>
      <w:lvlText w:val="o"/>
      <w:lvlJc w:val="left"/>
      <w:pPr>
        <w:ind w:left="5400" w:hanging="360"/>
      </w:pPr>
      <w:rPr>
        <w:rFonts w:ascii="Courier New" w:hAnsi="Courier New" w:hint="default"/>
      </w:rPr>
    </w:lvl>
    <w:lvl w:ilvl="8" w:tplc="29002A8C">
      <w:start w:val="1"/>
      <w:numFmt w:val="bullet"/>
      <w:lvlText w:val=""/>
      <w:lvlJc w:val="left"/>
      <w:pPr>
        <w:ind w:left="6120" w:hanging="360"/>
      </w:pPr>
      <w:rPr>
        <w:rFonts w:ascii="Wingdings" w:hAnsi="Wingdings" w:hint="default"/>
      </w:rPr>
    </w:lvl>
  </w:abstractNum>
  <w:abstractNum w:abstractNumId="27" w15:restartNumberingAfterBreak="0">
    <w:nsid w:val="31E39539"/>
    <w:multiLevelType w:val="hybridMultilevel"/>
    <w:tmpl w:val="E02211D2"/>
    <w:lvl w:ilvl="0" w:tplc="185AA8BA">
      <w:start w:val="1"/>
      <w:numFmt w:val="decimal"/>
      <w:lvlText w:val="%1."/>
      <w:lvlJc w:val="left"/>
      <w:pPr>
        <w:ind w:left="720" w:hanging="360"/>
      </w:pPr>
    </w:lvl>
    <w:lvl w:ilvl="1" w:tplc="7FBA8A8A">
      <w:start w:val="1"/>
      <w:numFmt w:val="lowerLetter"/>
      <w:lvlText w:val="%2."/>
      <w:lvlJc w:val="left"/>
      <w:pPr>
        <w:ind w:left="1440" w:hanging="360"/>
      </w:pPr>
    </w:lvl>
    <w:lvl w:ilvl="2" w:tplc="30BCEB78">
      <w:start w:val="1"/>
      <w:numFmt w:val="lowerRoman"/>
      <w:lvlText w:val="%3."/>
      <w:lvlJc w:val="right"/>
      <w:pPr>
        <w:ind w:left="2160" w:hanging="180"/>
      </w:pPr>
    </w:lvl>
    <w:lvl w:ilvl="3" w:tplc="E7B6B8A4">
      <w:start w:val="1"/>
      <w:numFmt w:val="decimal"/>
      <w:lvlText w:val="%4."/>
      <w:lvlJc w:val="left"/>
      <w:pPr>
        <w:ind w:left="2880" w:hanging="360"/>
      </w:pPr>
    </w:lvl>
    <w:lvl w:ilvl="4" w:tplc="E662E656">
      <w:start w:val="1"/>
      <w:numFmt w:val="lowerLetter"/>
      <w:lvlText w:val="%5."/>
      <w:lvlJc w:val="left"/>
      <w:pPr>
        <w:ind w:left="3600" w:hanging="360"/>
      </w:pPr>
    </w:lvl>
    <w:lvl w:ilvl="5" w:tplc="37AAE17A">
      <w:start w:val="1"/>
      <w:numFmt w:val="lowerRoman"/>
      <w:lvlText w:val="%6."/>
      <w:lvlJc w:val="right"/>
      <w:pPr>
        <w:ind w:left="4320" w:hanging="180"/>
      </w:pPr>
    </w:lvl>
    <w:lvl w:ilvl="6" w:tplc="8DBCDAE8">
      <w:start w:val="1"/>
      <w:numFmt w:val="decimal"/>
      <w:lvlText w:val="%7."/>
      <w:lvlJc w:val="left"/>
      <w:pPr>
        <w:ind w:left="5040" w:hanging="360"/>
      </w:pPr>
    </w:lvl>
    <w:lvl w:ilvl="7" w:tplc="8A36B3B2">
      <w:start w:val="1"/>
      <w:numFmt w:val="lowerLetter"/>
      <w:lvlText w:val="%8."/>
      <w:lvlJc w:val="left"/>
      <w:pPr>
        <w:ind w:left="5760" w:hanging="360"/>
      </w:pPr>
    </w:lvl>
    <w:lvl w:ilvl="8" w:tplc="5D421360">
      <w:start w:val="1"/>
      <w:numFmt w:val="lowerRoman"/>
      <w:lvlText w:val="%9."/>
      <w:lvlJc w:val="right"/>
      <w:pPr>
        <w:ind w:left="6480" w:hanging="180"/>
      </w:pPr>
    </w:lvl>
  </w:abstractNum>
  <w:abstractNum w:abstractNumId="28" w15:restartNumberingAfterBreak="0">
    <w:nsid w:val="34BB9107"/>
    <w:multiLevelType w:val="hybridMultilevel"/>
    <w:tmpl w:val="2ACE9A86"/>
    <w:lvl w:ilvl="0" w:tplc="AB489584">
      <w:start w:val="1"/>
      <w:numFmt w:val="bullet"/>
      <w:lvlText w:val=""/>
      <w:lvlJc w:val="left"/>
      <w:pPr>
        <w:ind w:left="720" w:hanging="360"/>
      </w:pPr>
      <w:rPr>
        <w:rFonts w:ascii="Symbol" w:hAnsi="Symbol" w:hint="default"/>
      </w:rPr>
    </w:lvl>
    <w:lvl w:ilvl="1" w:tplc="736C7EB6">
      <w:start w:val="1"/>
      <w:numFmt w:val="bullet"/>
      <w:lvlText w:val="o"/>
      <w:lvlJc w:val="left"/>
      <w:pPr>
        <w:ind w:left="1440" w:hanging="360"/>
      </w:pPr>
      <w:rPr>
        <w:rFonts w:ascii="Symbol" w:hAnsi="Symbol" w:hint="default"/>
      </w:rPr>
    </w:lvl>
    <w:lvl w:ilvl="2" w:tplc="97787074">
      <w:start w:val="1"/>
      <w:numFmt w:val="bullet"/>
      <w:lvlText w:val=""/>
      <w:lvlJc w:val="left"/>
      <w:pPr>
        <w:ind w:left="2160" w:hanging="360"/>
      </w:pPr>
      <w:rPr>
        <w:rFonts w:ascii="Symbol" w:hAnsi="Symbol" w:hint="default"/>
      </w:rPr>
    </w:lvl>
    <w:lvl w:ilvl="3" w:tplc="B628AB50">
      <w:start w:val="1"/>
      <w:numFmt w:val="bullet"/>
      <w:lvlText w:val=""/>
      <w:lvlJc w:val="left"/>
      <w:pPr>
        <w:ind w:left="2880" w:hanging="360"/>
      </w:pPr>
      <w:rPr>
        <w:rFonts w:ascii="Symbol" w:hAnsi="Symbol" w:hint="default"/>
      </w:rPr>
    </w:lvl>
    <w:lvl w:ilvl="4" w:tplc="C288762C">
      <w:start w:val="1"/>
      <w:numFmt w:val="bullet"/>
      <w:lvlText w:val="o"/>
      <w:lvlJc w:val="left"/>
      <w:pPr>
        <w:ind w:left="3600" w:hanging="360"/>
      </w:pPr>
      <w:rPr>
        <w:rFonts w:ascii="Courier New" w:hAnsi="Courier New" w:hint="default"/>
      </w:rPr>
    </w:lvl>
    <w:lvl w:ilvl="5" w:tplc="F7784A16">
      <w:start w:val="1"/>
      <w:numFmt w:val="bullet"/>
      <w:lvlText w:val=""/>
      <w:lvlJc w:val="left"/>
      <w:pPr>
        <w:ind w:left="4320" w:hanging="360"/>
      </w:pPr>
      <w:rPr>
        <w:rFonts w:ascii="Wingdings" w:hAnsi="Wingdings" w:hint="default"/>
      </w:rPr>
    </w:lvl>
    <w:lvl w:ilvl="6" w:tplc="9E4093C4">
      <w:start w:val="1"/>
      <w:numFmt w:val="bullet"/>
      <w:lvlText w:val=""/>
      <w:lvlJc w:val="left"/>
      <w:pPr>
        <w:ind w:left="5040" w:hanging="360"/>
      </w:pPr>
      <w:rPr>
        <w:rFonts w:ascii="Symbol" w:hAnsi="Symbol" w:hint="default"/>
      </w:rPr>
    </w:lvl>
    <w:lvl w:ilvl="7" w:tplc="535C61B0">
      <w:start w:val="1"/>
      <w:numFmt w:val="bullet"/>
      <w:lvlText w:val="o"/>
      <w:lvlJc w:val="left"/>
      <w:pPr>
        <w:ind w:left="5760" w:hanging="360"/>
      </w:pPr>
      <w:rPr>
        <w:rFonts w:ascii="Courier New" w:hAnsi="Courier New" w:hint="default"/>
      </w:rPr>
    </w:lvl>
    <w:lvl w:ilvl="8" w:tplc="342AA5D4">
      <w:start w:val="1"/>
      <w:numFmt w:val="bullet"/>
      <w:lvlText w:val=""/>
      <w:lvlJc w:val="left"/>
      <w:pPr>
        <w:ind w:left="6480" w:hanging="360"/>
      </w:pPr>
      <w:rPr>
        <w:rFonts w:ascii="Wingdings" w:hAnsi="Wingdings" w:hint="default"/>
      </w:rPr>
    </w:lvl>
  </w:abstractNum>
  <w:abstractNum w:abstractNumId="29" w15:restartNumberingAfterBreak="0">
    <w:nsid w:val="433A6B2A"/>
    <w:multiLevelType w:val="hybridMultilevel"/>
    <w:tmpl w:val="3CF629B2"/>
    <w:lvl w:ilvl="0" w:tplc="E30E4806">
      <w:start w:val="1"/>
      <w:numFmt w:val="decimal"/>
      <w:lvlText w:val="%1."/>
      <w:lvlJc w:val="left"/>
      <w:pPr>
        <w:ind w:left="360" w:hanging="360"/>
      </w:pPr>
    </w:lvl>
    <w:lvl w:ilvl="1" w:tplc="5A90C310">
      <w:start w:val="1"/>
      <w:numFmt w:val="lowerLetter"/>
      <w:lvlText w:val="%2."/>
      <w:lvlJc w:val="left"/>
      <w:pPr>
        <w:ind w:left="1080" w:hanging="360"/>
      </w:pPr>
    </w:lvl>
    <w:lvl w:ilvl="2" w:tplc="E4D2F570">
      <w:start w:val="1"/>
      <w:numFmt w:val="lowerRoman"/>
      <w:lvlText w:val="%3."/>
      <w:lvlJc w:val="right"/>
      <w:pPr>
        <w:ind w:left="1800" w:hanging="180"/>
      </w:pPr>
    </w:lvl>
    <w:lvl w:ilvl="3" w:tplc="870A08B8">
      <w:start w:val="1"/>
      <w:numFmt w:val="decimal"/>
      <w:lvlText w:val="%4."/>
      <w:lvlJc w:val="left"/>
      <w:pPr>
        <w:ind w:left="2520" w:hanging="360"/>
      </w:pPr>
    </w:lvl>
    <w:lvl w:ilvl="4" w:tplc="B5C4B118">
      <w:start w:val="1"/>
      <w:numFmt w:val="lowerLetter"/>
      <w:lvlText w:val="%5."/>
      <w:lvlJc w:val="left"/>
      <w:pPr>
        <w:ind w:left="3240" w:hanging="360"/>
      </w:pPr>
    </w:lvl>
    <w:lvl w:ilvl="5" w:tplc="7C322BEA">
      <w:start w:val="1"/>
      <w:numFmt w:val="lowerRoman"/>
      <w:lvlText w:val="%6."/>
      <w:lvlJc w:val="right"/>
      <w:pPr>
        <w:ind w:left="3960" w:hanging="180"/>
      </w:pPr>
    </w:lvl>
    <w:lvl w:ilvl="6" w:tplc="1AE4F460">
      <w:start w:val="1"/>
      <w:numFmt w:val="decimal"/>
      <w:lvlText w:val="%7."/>
      <w:lvlJc w:val="left"/>
      <w:pPr>
        <w:ind w:left="4680" w:hanging="360"/>
      </w:pPr>
    </w:lvl>
    <w:lvl w:ilvl="7" w:tplc="960CC372">
      <w:start w:val="1"/>
      <w:numFmt w:val="lowerLetter"/>
      <w:lvlText w:val="%8."/>
      <w:lvlJc w:val="left"/>
      <w:pPr>
        <w:ind w:left="5400" w:hanging="360"/>
      </w:pPr>
    </w:lvl>
    <w:lvl w:ilvl="8" w:tplc="6832E4B4">
      <w:start w:val="1"/>
      <w:numFmt w:val="lowerRoman"/>
      <w:lvlText w:val="%9."/>
      <w:lvlJc w:val="right"/>
      <w:pPr>
        <w:ind w:left="6120" w:hanging="180"/>
      </w:pPr>
    </w:lvl>
  </w:abstractNum>
  <w:abstractNum w:abstractNumId="30" w15:restartNumberingAfterBreak="0">
    <w:nsid w:val="46471108"/>
    <w:multiLevelType w:val="hybridMultilevel"/>
    <w:tmpl w:val="CAA009E6"/>
    <w:lvl w:ilvl="0" w:tplc="2366470A">
      <w:start w:val="1"/>
      <w:numFmt w:val="bullet"/>
      <w:lvlText w:val=""/>
      <w:lvlJc w:val="left"/>
      <w:pPr>
        <w:ind w:left="720" w:hanging="360"/>
      </w:pPr>
      <w:rPr>
        <w:rFonts w:ascii="Symbol" w:hAnsi="Symbol" w:hint="default"/>
      </w:rPr>
    </w:lvl>
    <w:lvl w:ilvl="1" w:tplc="C3B8117E">
      <w:start w:val="1"/>
      <w:numFmt w:val="bullet"/>
      <w:lvlText w:val="o"/>
      <w:lvlJc w:val="left"/>
      <w:pPr>
        <w:ind w:left="1440" w:hanging="360"/>
      </w:pPr>
      <w:rPr>
        <w:rFonts w:ascii="Courier New" w:hAnsi="Courier New" w:hint="default"/>
      </w:rPr>
    </w:lvl>
    <w:lvl w:ilvl="2" w:tplc="58088C6C">
      <w:start w:val="1"/>
      <w:numFmt w:val="bullet"/>
      <w:lvlText w:val=""/>
      <w:lvlJc w:val="left"/>
      <w:pPr>
        <w:ind w:left="2160" w:hanging="360"/>
      </w:pPr>
      <w:rPr>
        <w:rFonts w:ascii="Wingdings" w:hAnsi="Wingdings" w:hint="default"/>
      </w:rPr>
    </w:lvl>
    <w:lvl w:ilvl="3" w:tplc="974E13C0">
      <w:start w:val="1"/>
      <w:numFmt w:val="bullet"/>
      <w:lvlText w:val=""/>
      <w:lvlJc w:val="left"/>
      <w:pPr>
        <w:ind w:left="2880" w:hanging="360"/>
      </w:pPr>
      <w:rPr>
        <w:rFonts w:ascii="Symbol" w:hAnsi="Symbol" w:hint="default"/>
      </w:rPr>
    </w:lvl>
    <w:lvl w:ilvl="4" w:tplc="F89C24AA">
      <w:start w:val="1"/>
      <w:numFmt w:val="bullet"/>
      <w:lvlText w:val="o"/>
      <w:lvlJc w:val="left"/>
      <w:pPr>
        <w:ind w:left="3600" w:hanging="360"/>
      </w:pPr>
      <w:rPr>
        <w:rFonts w:ascii="Courier New" w:hAnsi="Courier New" w:hint="default"/>
      </w:rPr>
    </w:lvl>
    <w:lvl w:ilvl="5" w:tplc="D2581158">
      <w:start w:val="1"/>
      <w:numFmt w:val="bullet"/>
      <w:lvlText w:val=""/>
      <w:lvlJc w:val="left"/>
      <w:pPr>
        <w:ind w:left="4320" w:hanging="360"/>
      </w:pPr>
      <w:rPr>
        <w:rFonts w:ascii="Wingdings" w:hAnsi="Wingdings" w:hint="default"/>
      </w:rPr>
    </w:lvl>
    <w:lvl w:ilvl="6" w:tplc="A0D232F2">
      <w:start w:val="1"/>
      <w:numFmt w:val="bullet"/>
      <w:lvlText w:val=""/>
      <w:lvlJc w:val="left"/>
      <w:pPr>
        <w:ind w:left="5040" w:hanging="360"/>
      </w:pPr>
      <w:rPr>
        <w:rFonts w:ascii="Symbol" w:hAnsi="Symbol" w:hint="default"/>
      </w:rPr>
    </w:lvl>
    <w:lvl w:ilvl="7" w:tplc="F8520F3A">
      <w:start w:val="1"/>
      <w:numFmt w:val="bullet"/>
      <w:lvlText w:val="o"/>
      <w:lvlJc w:val="left"/>
      <w:pPr>
        <w:ind w:left="5760" w:hanging="360"/>
      </w:pPr>
      <w:rPr>
        <w:rFonts w:ascii="Courier New" w:hAnsi="Courier New" w:hint="default"/>
      </w:rPr>
    </w:lvl>
    <w:lvl w:ilvl="8" w:tplc="A4085CBC">
      <w:start w:val="1"/>
      <w:numFmt w:val="bullet"/>
      <w:lvlText w:val=""/>
      <w:lvlJc w:val="left"/>
      <w:pPr>
        <w:ind w:left="6480" w:hanging="360"/>
      </w:pPr>
      <w:rPr>
        <w:rFonts w:ascii="Wingdings" w:hAnsi="Wingdings" w:hint="default"/>
      </w:rPr>
    </w:lvl>
  </w:abstractNum>
  <w:abstractNum w:abstractNumId="31" w15:restartNumberingAfterBreak="0">
    <w:nsid w:val="4DAF05DC"/>
    <w:multiLevelType w:val="hybridMultilevel"/>
    <w:tmpl w:val="CBD8BA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0B8CA79"/>
    <w:multiLevelType w:val="hybridMultilevel"/>
    <w:tmpl w:val="7C10E044"/>
    <w:lvl w:ilvl="0" w:tplc="0A1C4CFA">
      <w:start w:val="1"/>
      <w:numFmt w:val="decimal"/>
      <w:lvlText w:val="%1."/>
      <w:lvlJc w:val="left"/>
      <w:pPr>
        <w:ind w:left="720" w:hanging="360"/>
      </w:pPr>
    </w:lvl>
    <w:lvl w:ilvl="1" w:tplc="A222799C">
      <w:start w:val="1"/>
      <w:numFmt w:val="lowerLetter"/>
      <w:lvlText w:val="%2."/>
      <w:lvlJc w:val="left"/>
      <w:pPr>
        <w:ind w:left="1440" w:hanging="360"/>
      </w:pPr>
    </w:lvl>
    <w:lvl w:ilvl="2" w:tplc="ED520E32">
      <w:start w:val="1"/>
      <w:numFmt w:val="lowerRoman"/>
      <w:lvlText w:val="%3."/>
      <w:lvlJc w:val="right"/>
      <w:pPr>
        <w:ind w:left="2160" w:hanging="180"/>
      </w:pPr>
    </w:lvl>
    <w:lvl w:ilvl="3" w:tplc="F61ADDD4">
      <w:start w:val="1"/>
      <w:numFmt w:val="decimal"/>
      <w:lvlText w:val="%4."/>
      <w:lvlJc w:val="left"/>
      <w:pPr>
        <w:ind w:left="2880" w:hanging="360"/>
      </w:pPr>
    </w:lvl>
    <w:lvl w:ilvl="4" w:tplc="CDFCD364">
      <w:start w:val="1"/>
      <w:numFmt w:val="lowerLetter"/>
      <w:lvlText w:val="%5."/>
      <w:lvlJc w:val="left"/>
      <w:pPr>
        <w:ind w:left="3600" w:hanging="360"/>
      </w:pPr>
    </w:lvl>
    <w:lvl w:ilvl="5" w:tplc="3CF848DC">
      <w:start w:val="1"/>
      <w:numFmt w:val="lowerRoman"/>
      <w:lvlText w:val="%6."/>
      <w:lvlJc w:val="right"/>
      <w:pPr>
        <w:ind w:left="4320" w:hanging="180"/>
      </w:pPr>
    </w:lvl>
    <w:lvl w:ilvl="6" w:tplc="8AB277EC">
      <w:start w:val="1"/>
      <w:numFmt w:val="decimal"/>
      <w:lvlText w:val="%7."/>
      <w:lvlJc w:val="left"/>
      <w:pPr>
        <w:ind w:left="5040" w:hanging="360"/>
      </w:pPr>
    </w:lvl>
    <w:lvl w:ilvl="7" w:tplc="075E0AAA">
      <w:start w:val="1"/>
      <w:numFmt w:val="lowerLetter"/>
      <w:lvlText w:val="%8."/>
      <w:lvlJc w:val="left"/>
      <w:pPr>
        <w:ind w:left="5760" w:hanging="360"/>
      </w:pPr>
    </w:lvl>
    <w:lvl w:ilvl="8" w:tplc="67464D04">
      <w:start w:val="1"/>
      <w:numFmt w:val="lowerRoman"/>
      <w:lvlText w:val="%9."/>
      <w:lvlJc w:val="right"/>
      <w:pPr>
        <w:ind w:left="6480" w:hanging="180"/>
      </w:pPr>
    </w:lvl>
  </w:abstractNum>
  <w:abstractNum w:abstractNumId="33" w15:restartNumberingAfterBreak="0">
    <w:nsid w:val="551D8B43"/>
    <w:multiLevelType w:val="hybridMultilevel"/>
    <w:tmpl w:val="A35EF400"/>
    <w:lvl w:ilvl="0" w:tplc="5B80CADC">
      <w:start w:val="1"/>
      <w:numFmt w:val="bullet"/>
      <w:lvlText w:val=""/>
      <w:lvlJc w:val="left"/>
      <w:pPr>
        <w:ind w:left="720" w:hanging="360"/>
      </w:pPr>
      <w:rPr>
        <w:rFonts w:ascii="Symbol" w:hAnsi="Symbol" w:hint="default"/>
      </w:rPr>
    </w:lvl>
    <w:lvl w:ilvl="1" w:tplc="0BECC74E">
      <w:start w:val="1"/>
      <w:numFmt w:val="bullet"/>
      <w:lvlText w:val="o"/>
      <w:lvlJc w:val="left"/>
      <w:pPr>
        <w:ind w:left="1440" w:hanging="360"/>
      </w:pPr>
      <w:rPr>
        <w:rFonts w:ascii="Courier New" w:hAnsi="Courier New" w:hint="default"/>
      </w:rPr>
    </w:lvl>
    <w:lvl w:ilvl="2" w:tplc="7DFA7DFC">
      <w:start w:val="1"/>
      <w:numFmt w:val="bullet"/>
      <w:lvlText w:val=""/>
      <w:lvlJc w:val="left"/>
      <w:pPr>
        <w:ind w:left="2160" w:hanging="360"/>
      </w:pPr>
      <w:rPr>
        <w:rFonts w:ascii="Wingdings" w:hAnsi="Wingdings" w:hint="default"/>
      </w:rPr>
    </w:lvl>
    <w:lvl w:ilvl="3" w:tplc="8E6EB12E">
      <w:start w:val="1"/>
      <w:numFmt w:val="bullet"/>
      <w:lvlText w:val=""/>
      <w:lvlJc w:val="left"/>
      <w:pPr>
        <w:ind w:left="2880" w:hanging="360"/>
      </w:pPr>
      <w:rPr>
        <w:rFonts w:ascii="Symbol" w:hAnsi="Symbol" w:hint="default"/>
      </w:rPr>
    </w:lvl>
    <w:lvl w:ilvl="4" w:tplc="D2DAACC8">
      <w:start w:val="1"/>
      <w:numFmt w:val="bullet"/>
      <w:lvlText w:val="o"/>
      <w:lvlJc w:val="left"/>
      <w:pPr>
        <w:ind w:left="3600" w:hanging="360"/>
      </w:pPr>
      <w:rPr>
        <w:rFonts w:ascii="Courier New" w:hAnsi="Courier New" w:hint="default"/>
      </w:rPr>
    </w:lvl>
    <w:lvl w:ilvl="5" w:tplc="07D4A2B6">
      <w:start w:val="1"/>
      <w:numFmt w:val="bullet"/>
      <w:lvlText w:val=""/>
      <w:lvlJc w:val="left"/>
      <w:pPr>
        <w:ind w:left="4320" w:hanging="360"/>
      </w:pPr>
      <w:rPr>
        <w:rFonts w:ascii="Wingdings" w:hAnsi="Wingdings" w:hint="default"/>
      </w:rPr>
    </w:lvl>
    <w:lvl w:ilvl="6" w:tplc="BAE46292">
      <w:start w:val="1"/>
      <w:numFmt w:val="bullet"/>
      <w:lvlText w:val=""/>
      <w:lvlJc w:val="left"/>
      <w:pPr>
        <w:ind w:left="5040" w:hanging="360"/>
      </w:pPr>
      <w:rPr>
        <w:rFonts w:ascii="Symbol" w:hAnsi="Symbol" w:hint="default"/>
      </w:rPr>
    </w:lvl>
    <w:lvl w:ilvl="7" w:tplc="EE90C746">
      <w:start w:val="1"/>
      <w:numFmt w:val="bullet"/>
      <w:lvlText w:val="o"/>
      <w:lvlJc w:val="left"/>
      <w:pPr>
        <w:ind w:left="5760" w:hanging="360"/>
      </w:pPr>
      <w:rPr>
        <w:rFonts w:ascii="Courier New" w:hAnsi="Courier New" w:hint="default"/>
      </w:rPr>
    </w:lvl>
    <w:lvl w:ilvl="8" w:tplc="6C265EAC">
      <w:start w:val="1"/>
      <w:numFmt w:val="bullet"/>
      <w:lvlText w:val=""/>
      <w:lvlJc w:val="left"/>
      <w:pPr>
        <w:ind w:left="6480" w:hanging="360"/>
      </w:pPr>
      <w:rPr>
        <w:rFonts w:ascii="Wingdings" w:hAnsi="Wingdings" w:hint="default"/>
      </w:rPr>
    </w:lvl>
  </w:abstractNum>
  <w:abstractNum w:abstractNumId="34" w15:restartNumberingAfterBreak="0">
    <w:nsid w:val="570E25EC"/>
    <w:multiLevelType w:val="hybridMultilevel"/>
    <w:tmpl w:val="C2A81F2C"/>
    <w:lvl w:ilvl="0" w:tplc="3FBEDCE8">
      <w:start w:val="1"/>
      <w:numFmt w:val="bullet"/>
      <w:lvlText w:val=""/>
      <w:lvlJc w:val="left"/>
      <w:pPr>
        <w:ind w:left="720" w:hanging="360"/>
      </w:pPr>
      <w:rPr>
        <w:rFonts w:ascii="Wingdings" w:hAnsi="Wingdings" w:hint="default"/>
      </w:rPr>
    </w:lvl>
    <w:lvl w:ilvl="1" w:tplc="3F7E181C">
      <w:start w:val="1"/>
      <w:numFmt w:val="bullet"/>
      <w:lvlText w:val="o"/>
      <w:lvlJc w:val="left"/>
      <w:pPr>
        <w:ind w:left="1440" w:hanging="360"/>
      </w:pPr>
      <w:rPr>
        <w:rFonts w:ascii="Courier New" w:hAnsi="Courier New" w:hint="default"/>
      </w:rPr>
    </w:lvl>
    <w:lvl w:ilvl="2" w:tplc="63A4077A">
      <w:start w:val="1"/>
      <w:numFmt w:val="bullet"/>
      <w:lvlText w:val=""/>
      <w:lvlJc w:val="left"/>
      <w:pPr>
        <w:ind w:left="2160" w:hanging="360"/>
      </w:pPr>
      <w:rPr>
        <w:rFonts w:ascii="Wingdings" w:hAnsi="Wingdings" w:hint="default"/>
      </w:rPr>
    </w:lvl>
    <w:lvl w:ilvl="3" w:tplc="4D8412CA">
      <w:start w:val="1"/>
      <w:numFmt w:val="bullet"/>
      <w:lvlText w:val=""/>
      <w:lvlJc w:val="left"/>
      <w:pPr>
        <w:ind w:left="2880" w:hanging="360"/>
      </w:pPr>
      <w:rPr>
        <w:rFonts w:ascii="Symbol" w:hAnsi="Symbol" w:hint="default"/>
      </w:rPr>
    </w:lvl>
    <w:lvl w:ilvl="4" w:tplc="0C4C033A">
      <w:start w:val="1"/>
      <w:numFmt w:val="bullet"/>
      <w:lvlText w:val="o"/>
      <w:lvlJc w:val="left"/>
      <w:pPr>
        <w:ind w:left="3600" w:hanging="360"/>
      </w:pPr>
      <w:rPr>
        <w:rFonts w:ascii="Courier New" w:hAnsi="Courier New" w:hint="default"/>
      </w:rPr>
    </w:lvl>
    <w:lvl w:ilvl="5" w:tplc="4098821C">
      <w:start w:val="1"/>
      <w:numFmt w:val="bullet"/>
      <w:lvlText w:val=""/>
      <w:lvlJc w:val="left"/>
      <w:pPr>
        <w:ind w:left="4320" w:hanging="360"/>
      </w:pPr>
      <w:rPr>
        <w:rFonts w:ascii="Wingdings" w:hAnsi="Wingdings" w:hint="default"/>
      </w:rPr>
    </w:lvl>
    <w:lvl w:ilvl="6" w:tplc="F126C134">
      <w:start w:val="1"/>
      <w:numFmt w:val="bullet"/>
      <w:lvlText w:val=""/>
      <w:lvlJc w:val="left"/>
      <w:pPr>
        <w:ind w:left="5040" w:hanging="360"/>
      </w:pPr>
      <w:rPr>
        <w:rFonts w:ascii="Symbol" w:hAnsi="Symbol" w:hint="default"/>
      </w:rPr>
    </w:lvl>
    <w:lvl w:ilvl="7" w:tplc="9F4250E4">
      <w:start w:val="1"/>
      <w:numFmt w:val="bullet"/>
      <w:lvlText w:val="o"/>
      <w:lvlJc w:val="left"/>
      <w:pPr>
        <w:ind w:left="5760" w:hanging="360"/>
      </w:pPr>
      <w:rPr>
        <w:rFonts w:ascii="Courier New" w:hAnsi="Courier New" w:hint="default"/>
      </w:rPr>
    </w:lvl>
    <w:lvl w:ilvl="8" w:tplc="A5CAB114">
      <w:start w:val="1"/>
      <w:numFmt w:val="bullet"/>
      <w:lvlText w:val=""/>
      <w:lvlJc w:val="left"/>
      <w:pPr>
        <w:ind w:left="6480" w:hanging="360"/>
      </w:pPr>
      <w:rPr>
        <w:rFonts w:ascii="Wingdings" w:hAnsi="Wingdings" w:hint="default"/>
      </w:rPr>
    </w:lvl>
  </w:abstractNum>
  <w:abstractNum w:abstractNumId="35" w15:restartNumberingAfterBreak="0">
    <w:nsid w:val="5855C588"/>
    <w:multiLevelType w:val="hybridMultilevel"/>
    <w:tmpl w:val="D96CBEB2"/>
    <w:lvl w:ilvl="0" w:tplc="408E1034">
      <w:start w:val="1"/>
      <w:numFmt w:val="bullet"/>
      <w:lvlText w:val=""/>
      <w:lvlJc w:val="left"/>
      <w:pPr>
        <w:ind w:left="360" w:hanging="360"/>
      </w:pPr>
      <w:rPr>
        <w:rFonts w:ascii="Symbol" w:hAnsi="Symbol" w:hint="default"/>
      </w:rPr>
    </w:lvl>
    <w:lvl w:ilvl="1" w:tplc="F7226300">
      <w:start w:val="1"/>
      <w:numFmt w:val="bullet"/>
      <w:lvlText w:val="o"/>
      <w:lvlJc w:val="left"/>
      <w:pPr>
        <w:ind w:left="1080" w:hanging="360"/>
      </w:pPr>
      <w:rPr>
        <w:rFonts w:ascii="Courier New" w:hAnsi="Courier New" w:hint="default"/>
      </w:rPr>
    </w:lvl>
    <w:lvl w:ilvl="2" w:tplc="69A68980">
      <w:start w:val="1"/>
      <w:numFmt w:val="bullet"/>
      <w:lvlText w:val=""/>
      <w:lvlJc w:val="left"/>
      <w:pPr>
        <w:ind w:left="1800" w:hanging="360"/>
      </w:pPr>
      <w:rPr>
        <w:rFonts w:ascii="Wingdings" w:hAnsi="Wingdings" w:hint="default"/>
      </w:rPr>
    </w:lvl>
    <w:lvl w:ilvl="3" w:tplc="946A18E6">
      <w:start w:val="1"/>
      <w:numFmt w:val="bullet"/>
      <w:lvlText w:val=""/>
      <w:lvlJc w:val="left"/>
      <w:pPr>
        <w:ind w:left="2520" w:hanging="360"/>
      </w:pPr>
      <w:rPr>
        <w:rFonts w:ascii="Symbol" w:hAnsi="Symbol" w:hint="default"/>
      </w:rPr>
    </w:lvl>
    <w:lvl w:ilvl="4" w:tplc="74E4DC52">
      <w:start w:val="1"/>
      <w:numFmt w:val="bullet"/>
      <w:lvlText w:val="o"/>
      <w:lvlJc w:val="left"/>
      <w:pPr>
        <w:ind w:left="3240" w:hanging="360"/>
      </w:pPr>
      <w:rPr>
        <w:rFonts w:ascii="Courier New" w:hAnsi="Courier New" w:hint="default"/>
      </w:rPr>
    </w:lvl>
    <w:lvl w:ilvl="5" w:tplc="DB969ED6">
      <w:start w:val="1"/>
      <w:numFmt w:val="bullet"/>
      <w:lvlText w:val=""/>
      <w:lvlJc w:val="left"/>
      <w:pPr>
        <w:ind w:left="3960" w:hanging="360"/>
      </w:pPr>
      <w:rPr>
        <w:rFonts w:ascii="Wingdings" w:hAnsi="Wingdings" w:hint="default"/>
      </w:rPr>
    </w:lvl>
    <w:lvl w:ilvl="6" w:tplc="0742DE0E">
      <w:start w:val="1"/>
      <w:numFmt w:val="bullet"/>
      <w:lvlText w:val=""/>
      <w:lvlJc w:val="left"/>
      <w:pPr>
        <w:ind w:left="4680" w:hanging="360"/>
      </w:pPr>
      <w:rPr>
        <w:rFonts w:ascii="Symbol" w:hAnsi="Symbol" w:hint="default"/>
      </w:rPr>
    </w:lvl>
    <w:lvl w:ilvl="7" w:tplc="6D38881E">
      <w:start w:val="1"/>
      <w:numFmt w:val="bullet"/>
      <w:lvlText w:val="o"/>
      <w:lvlJc w:val="left"/>
      <w:pPr>
        <w:ind w:left="5400" w:hanging="360"/>
      </w:pPr>
      <w:rPr>
        <w:rFonts w:ascii="Courier New" w:hAnsi="Courier New" w:hint="default"/>
      </w:rPr>
    </w:lvl>
    <w:lvl w:ilvl="8" w:tplc="915285CA">
      <w:start w:val="1"/>
      <w:numFmt w:val="bullet"/>
      <w:lvlText w:val=""/>
      <w:lvlJc w:val="left"/>
      <w:pPr>
        <w:ind w:left="6120" w:hanging="360"/>
      </w:pPr>
      <w:rPr>
        <w:rFonts w:ascii="Wingdings" w:hAnsi="Wingdings" w:hint="default"/>
      </w:rPr>
    </w:lvl>
  </w:abstractNum>
  <w:abstractNum w:abstractNumId="36" w15:restartNumberingAfterBreak="0">
    <w:nsid w:val="5A1E49BB"/>
    <w:multiLevelType w:val="hybridMultilevel"/>
    <w:tmpl w:val="0B8AE90A"/>
    <w:lvl w:ilvl="0" w:tplc="BFE2E45A">
      <w:start w:val="1"/>
      <w:numFmt w:val="decimal"/>
      <w:lvlText w:val="%1."/>
      <w:lvlJc w:val="left"/>
      <w:pPr>
        <w:ind w:left="720" w:hanging="360"/>
      </w:pPr>
    </w:lvl>
    <w:lvl w:ilvl="1" w:tplc="128CE81A">
      <w:start w:val="1"/>
      <w:numFmt w:val="lowerLetter"/>
      <w:lvlText w:val="%2."/>
      <w:lvlJc w:val="left"/>
      <w:pPr>
        <w:ind w:left="1440" w:hanging="360"/>
      </w:pPr>
    </w:lvl>
    <w:lvl w:ilvl="2" w:tplc="DFB84070">
      <w:start w:val="1"/>
      <w:numFmt w:val="lowerRoman"/>
      <w:lvlText w:val="%3."/>
      <w:lvlJc w:val="right"/>
      <w:pPr>
        <w:ind w:left="2160" w:hanging="180"/>
      </w:pPr>
    </w:lvl>
    <w:lvl w:ilvl="3" w:tplc="96E0AA62">
      <w:start w:val="1"/>
      <w:numFmt w:val="decimal"/>
      <w:lvlText w:val="%4."/>
      <w:lvlJc w:val="left"/>
      <w:pPr>
        <w:ind w:left="2880" w:hanging="360"/>
      </w:pPr>
    </w:lvl>
    <w:lvl w:ilvl="4" w:tplc="07442256">
      <w:start w:val="1"/>
      <w:numFmt w:val="lowerLetter"/>
      <w:lvlText w:val="%5."/>
      <w:lvlJc w:val="left"/>
      <w:pPr>
        <w:ind w:left="3600" w:hanging="360"/>
      </w:pPr>
    </w:lvl>
    <w:lvl w:ilvl="5" w:tplc="91C0EF7E">
      <w:start w:val="1"/>
      <w:numFmt w:val="lowerRoman"/>
      <w:lvlText w:val="%6."/>
      <w:lvlJc w:val="right"/>
      <w:pPr>
        <w:ind w:left="4320" w:hanging="180"/>
      </w:pPr>
    </w:lvl>
    <w:lvl w:ilvl="6" w:tplc="5A1A3034">
      <w:start w:val="1"/>
      <w:numFmt w:val="decimal"/>
      <w:lvlText w:val="%7."/>
      <w:lvlJc w:val="left"/>
      <w:pPr>
        <w:ind w:left="5040" w:hanging="360"/>
      </w:pPr>
    </w:lvl>
    <w:lvl w:ilvl="7" w:tplc="C9182176">
      <w:start w:val="1"/>
      <w:numFmt w:val="lowerLetter"/>
      <w:lvlText w:val="%8."/>
      <w:lvlJc w:val="left"/>
      <w:pPr>
        <w:ind w:left="5760" w:hanging="360"/>
      </w:pPr>
    </w:lvl>
    <w:lvl w:ilvl="8" w:tplc="17101B82">
      <w:start w:val="1"/>
      <w:numFmt w:val="lowerRoman"/>
      <w:lvlText w:val="%9."/>
      <w:lvlJc w:val="right"/>
      <w:pPr>
        <w:ind w:left="6480" w:hanging="180"/>
      </w:pPr>
    </w:lvl>
  </w:abstractNum>
  <w:abstractNum w:abstractNumId="37" w15:restartNumberingAfterBreak="0">
    <w:nsid w:val="5A70617F"/>
    <w:multiLevelType w:val="hybridMultilevel"/>
    <w:tmpl w:val="49C8F20A"/>
    <w:lvl w:ilvl="0" w:tplc="2A821842">
      <w:start w:val="1"/>
      <w:numFmt w:val="bullet"/>
      <w:lvlText w:val=""/>
      <w:lvlJc w:val="left"/>
      <w:pPr>
        <w:ind w:left="720" w:hanging="360"/>
      </w:pPr>
      <w:rPr>
        <w:rFonts w:ascii="Symbol" w:hAnsi="Symbol" w:hint="default"/>
      </w:rPr>
    </w:lvl>
    <w:lvl w:ilvl="1" w:tplc="060EC348">
      <w:start w:val="1"/>
      <w:numFmt w:val="bullet"/>
      <w:lvlText w:val="o"/>
      <w:lvlJc w:val="left"/>
      <w:pPr>
        <w:ind w:left="1440" w:hanging="360"/>
      </w:pPr>
      <w:rPr>
        <w:rFonts w:ascii="Courier New" w:hAnsi="Courier New" w:hint="default"/>
      </w:rPr>
    </w:lvl>
    <w:lvl w:ilvl="2" w:tplc="198EB862">
      <w:start w:val="1"/>
      <w:numFmt w:val="bullet"/>
      <w:lvlText w:val=""/>
      <w:lvlJc w:val="left"/>
      <w:pPr>
        <w:ind w:left="2160" w:hanging="360"/>
      </w:pPr>
      <w:rPr>
        <w:rFonts w:ascii="Wingdings" w:hAnsi="Wingdings" w:hint="default"/>
      </w:rPr>
    </w:lvl>
    <w:lvl w:ilvl="3" w:tplc="3ED87332">
      <w:start w:val="1"/>
      <w:numFmt w:val="bullet"/>
      <w:lvlText w:val=""/>
      <w:lvlJc w:val="left"/>
      <w:pPr>
        <w:ind w:left="2880" w:hanging="360"/>
      </w:pPr>
      <w:rPr>
        <w:rFonts w:ascii="Symbol" w:hAnsi="Symbol" w:hint="default"/>
      </w:rPr>
    </w:lvl>
    <w:lvl w:ilvl="4" w:tplc="E7EE467E">
      <w:start w:val="1"/>
      <w:numFmt w:val="bullet"/>
      <w:lvlText w:val="o"/>
      <w:lvlJc w:val="left"/>
      <w:pPr>
        <w:ind w:left="3600" w:hanging="360"/>
      </w:pPr>
      <w:rPr>
        <w:rFonts w:ascii="Courier New" w:hAnsi="Courier New" w:hint="default"/>
      </w:rPr>
    </w:lvl>
    <w:lvl w:ilvl="5" w:tplc="E41E1580">
      <w:start w:val="1"/>
      <w:numFmt w:val="bullet"/>
      <w:lvlText w:val=""/>
      <w:lvlJc w:val="left"/>
      <w:pPr>
        <w:ind w:left="4320" w:hanging="360"/>
      </w:pPr>
      <w:rPr>
        <w:rFonts w:ascii="Wingdings" w:hAnsi="Wingdings" w:hint="default"/>
      </w:rPr>
    </w:lvl>
    <w:lvl w:ilvl="6" w:tplc="40BA845C">
      <w:start w:val="1"/>
      <w:numFmt w:val="bullet"/>
      <w:lvlText w:val=""/>
      <w:lvlJc w:val="left"/>
      <w:pPr>
        <w:ind w:left="5040" w:hanging="360"/>
      </w:pPr>
      <w:rPr>
        <w:rFonts w:ascii="Symbol" w:hAnsi="Symbol" w:hint="default"/>
      </w:rPr>
    </w:lvl>
    <w:lvl w:ilvl="7" w:tplc="2B863122">
      <w:start w:val="1"/>
      <w:numFmt w:val="bullet"/>
      <w:lvlText w:val="o"/>
      <w:lvlJc w:val="left"/>
      <w:pPr>
        <w:ind w:left="5760" w:hanging="360"/>
      </w:pPr>
      <w:rPr>
        <w:rFonts w:ascii="Courier New" w:hAnsi="Courier New" w:hint="default"/>
      </w:rPr>
    </w:lvl>
    <w:lvl w:ilvl="8" w:tplc="34421DE2">
      <w:start w:val="1"/>
      <w:numFmt w:val="bullet"/>
      <w:lvlText w:val=""/>
      <w:lvlJc w:val="left"/>
      <w:pPr>
        <w:ind w:left="6480" w:hanging="360"/>
      </w:pPr>
      <w:rPr>
        <w:rFonts w:ascii="Wingdings" w:hAnsi="Wingdings" w:hint="default"/>
      </w:rPr>
    </w:lvl>
  </w:abstractNum>
  <w:abstractNum w:abstractNumId="38" w15:restartNumberingAfterBreak="0">
    <w:nsid w:val="6383086D"/>
    <w:multiLevelType w:val="hybridMultilevel"/>
    <w:tmpl w:val="066E1EB0"/>
    <w:lvl w:ilvl="0" w:tplc="C1347C3C">
      <w:start w:val="1"/>
      <w:numFmt w:val="decimal"/>
      <w:lvlText w:val="%1."/>
      <w:lvlJc w:val="left"/>
      <w:pPr>
        <w:ind w:left="720" w:hanging="360"/>
      </w:pPr>
    </w:lvl>
    <w:lvl w:ilvl="1" w:tplc="773813BA">
      <w:start w:val="1"/>
      <w:numFmt w:val="lowerLetter"/>
      <w:lvlText w:val="%2."/>
      <w:lvlJc w:val="left"/>
      <w:pPr>
        <w:ind w:left="1440" w:hanging="360"/>
      </w:pPr>
    </w:lvl>
    <w:lvl w:ilvl="2" w:tplc="31864ABC">
      <w:start w:val="1"/>
      <w:numFmt w:val="lowerRoman"/>
      <w:lvlText w:val="%3."/>
      <w:lvlJc w:val="right"/>
      <w:pPr>
        <w:ind w:left="2160" w:hanging="180"/>
      </w:pPr>
    </w:lvl>
    <w:lvl w:ilvl="3" w:tplc="996A17C6">
      <w:start w:val="1"/>
      <w:numFmt w:val="decimal"/>
      <w:lvlText w:val="%4."/>
      <w:lvlJc w:val="left"/>
      <w:pPr>
        <w:ind w:left="2880" w:hanging="360"/>
      </w:pPr>
    </w:lvl>
    <w:lvl w:ilvl="4" w:tplc="723CFD10">
      <w:start w:val="1"/>
      <w:numFmt w:val="lowerLetter"/>
      <w:lvlText w:val="%5."/>
      <w:lvlJc w:val="left"/>
      <w:pPr>
        <w:ind w:left="3600" w:hanging="360"/>
      </w:pPr>
    </w:lvl>
    <w:lvl w:ilvl="5" w:tplc="1A0A7712">
      <w:start w:val="1"/>
      <w:numFmt w:val="lowerRoman"/>
      <w:lvlText w:val="%6."/>
      <w:lvlJc w:val="right"/>
      <w:pPr>
        <w:ind w:left="4320" w:hanging="180"/>
      </w:pPr>
    </w:lvl>
    <w:lvl w:ilvl="6" w:tplc="85D232EE">
      <w:start w:val="1"/>
      <w:numFmt w:val="decimal"/>
      <w:lvlText w:val="%7."/>
      <w:lvlJc w:val="left"/>
      <w:pPr>
        <w:ind w:left="5040" w:hanging="360"/>
      </w:pPr>
    </w:lvl>
    <w:lvl w:ilvl="7" w:tplc="1D628596">
      <w:start w:val="1"/>
      <w:numFmt w:val="lowerLetter"/>
      <w:lvlText w:val="%8."/>
      <w:lvlJc w:val="left"/>
      <w:pPr>
        <w:ind w:left="5760" w:hanging="360"/>
      </w:pPr>
    </w:lvl>
    <w:lvl w:ilvl="8" w:tplc="6558717C">
      <w:start w:val="1"/>
      <w:numFmt w:val="lowerRoman"/>
      <w:lvlText w:val="%9."/>
      <w:lvlJc w:val="right"/>
      <w:pPr>
        <w:ind w:left="6480" w:hanging="180"/>
      </w:pPr>
    </w:lvl>
  </w:abstractNum>
  <w:abstractNum w:abstractNumId="39" w15:restartNumberingAfterBreak="0">
    <w:nsid w:val="6441DCC7"/>
    <w:multiLevelType w:val="hybridMultilevel"/>
    <w:tmpl w:val="BAF4CE66"/>
    <w:lvl w:ilvl="0" w:tplc="9B06A8C6">
      <w:start w:val="1"/>
      <w:numFmt w:val="bullet"/>
      <w:lvlText w:val=""/>
      <w:lvlJc w:val="left"/>
      <w:pPr>
        <w:ind w:left="1080" w:hanging="360"/>
      </w:pPr>
      <w:rPr>
        <w:rFonts w:ascii="Symbol" w:hAnsi="Symbol" w:hint="default"/>
      </w:rPr>
    </w:lvl>
    <w:lvl w:ilvl="1" w:tplc="5F48B65A">
      <w:start w:val="1"/>
      <w:numFmt w:val="bullet"/>
      <w:lvlText w:val="o"/>
      <w:lvlJc w:val="left"/>
      <w:pPr>
        <w:ind w:left="1800" w:hanging="360"/>
      </w:pPr>
      <w:rPr>
        <w:rFonts w:ascii="Courier New" w:hAnsi="Courier New" w:hint="default"/>
      </w:rPr>
    </w:lvl>
    <w:lvl w:ilvl="2" w:tplc="386ABF0C">
      <w:start w:val="1"/>
      <w:numFmt w:val="bullet"/>
      <w:lvlText w:val=""/>
      <w:lvlJc w:val="left"/>
      <w:pPr>
        <w:ind w:left="2520" w:hanging="360"/>
      </w:pPr>
      <w:rPr>
        <w:rFonts w:ascii="Wingdings" w:hAnsi="Wingdings" w:hint="default"/>
      </w:rPr>
    </w:lvl>
    <w:lvl w:ilvl="3" w:tplc="CCD25412">
      <w:start w:val="1"/>
      <w:numFmt w:val="bullet"/>
      <w:lvlText w:val=""/>
      <w:lvlJc w:val="left"/>
      <w:pPr>
        <w:ind w:left="3240" w:hanging="360"/>
      </w:pPr>
      <w:rPr>
        <w:rFonts w:ascii="Symbol" w:hAnsi="Symbol" w:hint="default"/>
      </w:rPr>
    </w:lvl>
    <w:lvl w:ilvl="4" w:tplc="A412E812">
      <w:start w:val="1"/>
      <w:numFmt w:val="bullet"/>
      <w:lvlText w:val="o"/>
      <w:lvlJc w:val="left"/>
      <w:pPr>
        <w:ind w:left="3960" w:hanging="360"/>
      </w:pPr>
      <w:rPr>
        <w:rFonts w:ascii="Courier New" w:hAnsi="Courier New" w:hint="default"/>
      </w:rPr>
    </w:lvl>
    <w:lvl w:ilvl="5" w:tplc="87A8E0B8">
      <w:start w:val="1"/>
      <w:numFmt w:val="bullet"/>
      <w:lvlText w:val=""/>
      <w:lvlJc w:val="left"/>
      <w:pPr>
        <w:ind w:left="4680" w:hanging="360"/>
      </w:pPr>
      <w:rPr>
        <w:rFonts w:ascii="Wingdings" w:hAnsi="Wingdings" w:hint="default"/>
      </w:rPr>
    </w:lvl>
    <w:lvl w:ilvl="6" w:tplc="9DEC0130">
      <w:start w:val="1"/>
      <w:numFmt w:val="bullet"/>
      <w:lvlText w:val=""/>
      <w:lvlJc w:val="left"/>
      <w:pPr>
        <w:ind w:left="5400" w:hanging="360"/>
      </w:pPr>
      <w:rPr>
        <w:rFonts w:ascii="Symbol" w:hAnsi="Symbol" w:hint="default"/>
      </w:rPr>
    </w:lvl>
    <w:lvl w:ilvl="7" w:tplc="D048D846">
      <w:start w:val="1"/>
      <w:numFmt w:val="bullet"/>
      <w:lvlText w:val="o"/>
      <w:lvlJc w:val="left"/>
      <w:pPr>
        <w:ind w:left="6120" w:hanging="360"/>
      </w:pPr>
      <w:rPr>
        <w:rFonts w:ascii="Courier New" w:hAnsi="Courier New" w:hint="default"/>
      </w:rPr>
    </w:lvl>
    <w:lvl w:ilvl="8" w:tplc="9A867168">
      <w:start w:val="1"/>
      <w:numFmt w:val="bullet"/>
      <w:lvlText w:val=""/>
      <w:lvlJc w:val="left"/>
      <w:pPr>
        <w:ind w:left="6840" w:hanging="360"/>
      </w:pPr>
      <w:rPr>
        <w:rFonts w:ascii="Wingdings" w:hAnsi="Wingdings" w:hint="default"/>
      </w:rPr>
    </w:lvl>
  </w:abstractNum>
  <w:abstractNum w:abstractNumId="40" w15:restartNumberingAfterBreak="0">
    <w:nsid w:val="685C2592"/>
    <w:multiLevelType w:val="hybridMultilevel"/>
    <w:tmpl w:val="747ADFC4"/>
    <w:lvl w:ilvl="0" w:tplc="EEBAE428">
      <w:start w:val="1"/>
      <w:numFmt w:val="bullet"/>
      <w:lvlText w:val=""/>
      <w:lvlJc w:val="left"/>
      <w:pPr>
        <w:ind w:left="360" w:hanging="360"/>
      </w:pPr>
      <w:rPr>
        <w:rFonts w:ascii="Symbol" w:hAnsi="Symbol" w:hint="default"/>
      </w:rPr>
    </w:lvl>
    <w:lvl w:ilvl="1" w:tplc="6B6A58E2">
      <w:start w:val="1"/>
      <w:numFmt w:val="bullet"/>
      <w:lvlText w:val="o"/>
      <w:lvlJc w:val="left"/>
      <w:pPr>
        <w:ind w:left="1080" w:hanging="360"/>
      </w:pPr>
      <w:rPr>
        <w:rFonts w:ascii="Courier New" w:hAnsi="Courier New" w:hint="default"/>
      </w:rPr>
    </w:lvl>
    <w:lvl w:ilvl="2" w:tplc="54525A06">
      <w:start w:val="1"/>
      <w:numFmt w:val="bullet"/>
      <w:lvlText w:val=""/>
      <w:lvlJc w:val="left"/>
      <w:pPr>
        <w:ind w:left="1800" w:hanging="360"/>
      </w:pPr>
      <w:rPr>
        <w:rFonts w:ascii="Wingdings" w:hAnsi="Wingdings" w:hint="default"/>
      </w:rPr>
    </w:lvl>
    <w:lvl w:ilvl="3" w:tplc="258A92B8">
      <w:start w:val="1"/>
      <w:numFmt w:val="bullet"/>
      <w:lvlText w:val=""/>
      <w:lvlJc w:val="left"/>
      <w:pPr>
        <w:ind w:left="2520" w:hanging="360"/>
      </w:pPr>
      <w:rPr>
        <w:rFonts w:ascii="Symbol" w:hAnsi="Symbol" w:hint="default"/>
      </w:rPr>
    </w:lvl>
    <w:lvl w:ilvl="4" w:tplc="432E988C">
      <w:start w:val="1"/>
      <w:numFmt w:val="bullet"/>
      <w:lvlText w:val="o"/>
      <w:lvlJc w:val="left"/>
      <w:pPr>
        <w:ind w:left="3240" w:hanging="360"/>
      </w:pPr>
      <w:rPr>
        <w:rFonts w:ascii="Courier New" w:hAnsi="Courier New" w:hint="default"/>
      </w:rPr>
    </w:lvl>
    <w:lvl w:ilvl="5" w:tplc="A0066D54">
      <w:start w:val="1"/>
      <w:numFmt w:val="bullet"/>
      <w:lvlText w:val=""/>
      <w:lvlJc w:val="left"/>
      <w:pPr>
        <w:ind w:left="3960" w:hanging="360"/>
      </w:pPr>
      <w:rPr>
        <w:rFonts w:ascii="Wingdings" w:hAnsi="Wingdings" w:hint="default"/>
      </w:rPr>
    </w:lvl>
    <w:lvl w:ilvl="6" w:tplc="B7A84ECE">
      <w:start w:val="1"/>
      <w:numFmt w:val="bullet"/>
      <w:lvlText w:val=""/>
      <w:lvlJc w:val="left"/>
      <w:pPr>
        <w:ind w:left="4680" w:hanging="360"/>
      </w:pPr>
      <w:rPr>
        <w:rFonts w:ascii="Symbol" w:hAnsi="Symbol" w:hint="default"/>
      </w:rPr>
    </w:lvl>
    <w:lvl w:ilvl="7" w:tplc="935218C0">
      <w:start w:val="1"/>
      <w:numFmt w:val="bullet"/>
      <w:lvlText w:val="o"/>
      <w:lvlJc w:val="left"/>
      <w:pPr>
        <w:ind w:left="5400" w:hanging="360"/>
      </w:pPr>
      <w:rPr>
        <w:rFonts w:ascii="Courier New" w:hAnsi="Courier New" w:hint="default"/>
      </w:rPr>
    </w:lvl>
    <w:lvl w:ilvl="8" w:tplc="E946AD9A">
      <w:start w:val="1"/>
      <w:numFmt w:val="bullet"/>
      <w:lvlText w:val=""/>
      <w:lvlJc w:val="left"/>
      <w:pPr>
        <w:ind w:left="6120" w:hanging="360"/>
      </w:pPr>
      <w:rPr>
        <w:rFonts w:ascii="Wingdings" w:hAnsi="Wingdings" w:hint="default"/>
      </w:rPr>
    </w:lvl>
  </w:abstractNum>
  <w:abstractNum w:abstractNumId="41" w15:restartNumberingAfterBreak="0">
    <w:nsid w:val="68E32874"/>
    <w:multiLevelType w:val="hybridMultilevel"/>
    <w:tmpl w:val="5B80C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9939546"/>
    <w:multiLevelType w:val="hybridMultilevel"/>
    <w:tmpl w:val="EA74F780"/>
    <w:lvl w:ilvl="0" w:tplc="84AE8AA2">
      <w:start w:val="1"/>
      <w:numFmt w:val="bullet"/>
      <w:lvlText w:val=""/>
      <w:lvlJc w:val="left"/>
      <w:pPr>
        <w:ind w:left="720" w:hanging="360"/>
      </w:pPr>
      <w:rPr>
        <w:rFonts w:ascii="Symbol" w:hAnsi="Symbol" w:hint="default"/>
      </w:rPr>
    </w:lvl>
    <w:lvl w:ilvl="1" w:tplc="E78C8002">
      <w:start w:val="1"/>
      <w:numFmt w:val="bullet"/>
      <w:lvlText w:val="o"/>
      <w:lvlJc w:val="left"/>
      <w:pPr>
        <w:ind w:left="1440" w:hanging="360"/>
      </w:pPr>
      <w:rPr>
        <w:rFonts w:ascii="Courier New" w:hAnsi="Courier New" w:hint="default"/>
      </w:rPr>
    </w:lvl>
    <w:lvl w:ilvl="2" w:tplc="2C2870DE">
      <w:start w:val="1"/>
      <w:numFmt w:val="bullet"/>
      <w:lvlText w:val=""/>
      <w:lvlJc w:val="left"/>
      <w:pPr>
        <w:ind w:left="2160" w:hanging="360"/>
      </w:pPr>
      <w:rPr>
        <w:rFonts w:ascii="Wingdings" w:hAnsi="Wingdings" w:hint="default"/>
      </w:rPr>
    </w:lvl>
    <w:lvl w:ilvl="3" w:tplc="96585212">
      <w:start w:val="1"/>
      <w:numFmt w:val="bullet"/>
      <w:lvlText w:val=""/>
      <w:lvlJc w:val="left"/>
      <w:pPr>
        <w:ind w:left="2880" w:hanging="360"/>
      </w:pPr>
      <w:rPr>
        <w:rFonts w:ascii="Symbol" w:hAnsi="Symbol" w:hint="default"/>
      </w:rPr>
    </w:lvl>
    <w:lvl w:ilvl="4" w:tplc="1110F6EA">
      <w:start w:val="1"/>
      <w:numFmt w:val="bullet"/>
      <w:lvlText w:val="o"/>
      <w:lvlJc w:val="left"/>
      <w:pPr>
        <w:ind w:left="3600" w:hanging="360"/>
      </w:pPr>
      <w:rPr>
        <w:rFonts w:ascii="Courier New" w:hAnsi="Courier New" w:hint="default"/>
      </w:rPr>
    </w:lvl>
    <w:lvl w:ilvl="5" w:tplc="143EDDBC">
      <w:start w:val="1"/>
      <w:numFmt w:val="bullet"/>
      <w:lvlText w:val=""/>
      <w:lvlJc w:val="left"/>
      <w:pPr>
        <w:ind w:left="4320" w:hanging="360"/>
      </w:pPr>
      <w:rPr>
        <w:rFonts w:ascii="Wingdings" w:hAnsi="Wingdings" w:hint="default"/>
      </w:rPr>
    </w:lvl>
    <w:lvl w:ilvl="6" w:tplc="32CADC94">
      <w:start w:val="1"/>
      <w:numFmt w:val="bullet"/>
      <w:lvlText w:val=""/>
      <w:lvlJc w:val="left"/>
      <w:pPr>
        <w:ind w:left="5040" w:hanging="360"/>
      </w:pPr>
      <w:rPr>
        <w:rFonts w:ascii="Symbol" w:hAnsi="Symbol" w:hint="default"/>
      </w:rPr>
    </w:lvl>
    <w:lvl w:ilvl="7" w:tplc="9C9802EA">
      <w:start w:val="1"/>
      <w:numFmt w:val="bullet"/>
      <w:lvlText w:val="o"/>
      <w:lvlJc w:val="left"/>
      <w:pPr>
        <w:ind w:left="5760" w:hanging="360"/>
      </w:pPr>
      <w:rPr>
        <w:rFonts w:ascii="Courier New" w:hAnsi="Courier New" w:hint="default"/>
      </w:rPr>
    </w:lvl>
    <w:lvl w:ilvl="8" w:tplc="1236257E">
      <w:start w:val="1"/>
      <w:numFmt w:val="bullet"/>
      <w:lvlText w:val=""/>
      <w:lvlJc w:val="left"/>
      <w:pPr>
        <w:ind w:left="6480" w:hanging="360"/>
      </w:pPr>
      <w:rPr>
        <w:rFonts w:ascii="Wingdings" w:hAnsi="Wingdings" w:hint="default"/>
      </w:rPr>
    </w:lvl>
  </w:abstractNum>
  <w:abstractNum w:abstractNumId="43" w15:restartNumberingAfterBreak="0">
    <w:nsid w:val="70919357"/>
    <w:multiLevelType w:val="hybridMultilevel"/>
    <w:tmpl w:val="C75CBDD6"/>
    <w:lvl w:ilvl="0" w:tplc="35A21438">
      <w:start w:val="1"/>
      <w:numFmt w:val="bullet"/>
      <w:lvlText w:val=""/>
      <w:lvlJc w:val="left"/>
      <w:pPr>
        <w:ind w:left="720" w:hanging="360"/>
      </w:pPr>
      <w:rPr>
        <w:rFonts w:ascii="Symbol" w:hAnsi="Symbol" w:hint="default"/>
      </w:rPr>
    </w:lvl>
    <w:lvl w:ilvl="1" w:tplc="10F60C9A">
      <w:start w:val="1"/>
      <w:numFmt w:val="bullet"/>
      <w:lvlText w:val="o"/>
      <w:lvlJc w:val="left"/>
      <w:pPr>
        <w:ind w:left="1440" w:hanging="360"/>
      </w:pPr>
      <w:rPr>
        <w:rFonts w:ascii="Courier New" w:hAnsi="Courier New" w:hint="default"/>
      </w:rPr>
    </w:lvl>
    <w:lvl w:ilvl="2" w:tplc="CE74E818">
      <w:start w:val="1"/>
      <w:numFmt w:val="bullet"/>
      <w:lvlText w:val=""/>
      <w:lvlJc w:val="left"/>
      <w:pPr>
        <w:ind w:left="2160" w:hanging="360"/>
      </w:pPr>
      <w:rPr>
        <w:rFonts w:ascii="Wingdings" w:hAnsi="Wingdings" w:hint="default"/>
      </w:rPr>
    </w:lvl>
    <w:lvl w:ilvl="3" w:tplc="A87E6B96">
      <w:start w:val="1"/>
      <w:numFmt w:val="bullet"/>
      <w:lvlText w:val=""/>
      <w:lvlJc w:val="left"/>
      <w:pPr>
        <w:ind w:left="2880" w:hanging="360"/>
      </w:pPr>
      <w:rPr>
        <w:rFonts w:ascii="Symbol" w:hAnsi="Symbol" w:hint="default"/>
      </w:rPr>
    </w:lvl>
    <w:lvl w:ilvl="4" w:tplc="BFA83260">
      <w:start w:val="1"/>
      <w:numFmt w:val="bullet"/>
      <w:lvlText w:val="o"/>
      <w:lvlJc w:val="left"/>
      <w:pPr>
        <w:ind w:left="3600" w:hanging="360"/>
      </w:pPr>
      <w:rPr>
        <w:rFonts w:ascii="Courier New" w:hAnsi="Courier New" w:hint="default"/>
      </w:rPr>
    </w:lvl>
    <w:lvl w:ilvl="5" w:tplc="0E228B58">
      <w:start w:val="1"/>
      <w:numFmt w:val="bullet"/>
      <w:lvlText w:val=""/>
      <w:lvlJc w:val="left"/>
      <w:pPr>
        <w:ind w:left="4320" w:hanging="360"/>
      </w:pPr>
      <w:rPr>
        <w:rFonts w:ascii="Wingdings" w:hAnsi="Wingdings" w:hint="default"/>
      </w:rPr>
    </w:lvl>
    <w:lvl w:ilvl="6" w:tplc="5B0EA75E">
      <w:start w:val="1"/>
      <w:numFmt w:val="bullet"/>
      <w:lvlText w:val=""/>
      <w:lvlJc w:val="left"/>
      <w:pPr>
        <w:ind w:left="5040" w:hanging="360"/>
      </w:pPr>
      <w:rPr>
        <w:rFonts w:ascii="Symbol" w:hAnsi="Symbol" w:hint="default"/>
      </w:rPr>
    </w:lvl>
    <w:lvl w:ilvl="7" w:tplc="72C8F3B8">
      <w:start w:val="1"/>
      <w:numFmt w:val="bullet"/>
      <w:lvlText w:val="o"/>
      <w:lvlJc w:val="left"/>
      <w:pPr>
        <w:ind w:left="5760" w:hanging="360"/>
      </w:pPr>
      <w:rPr>
        <w:rFonts w:ascii="Courier New" w:hAnsi="Courier New" w:hint="default"/>
      </w:rPr>
    </w:lvl>
    <w:lvl w:ilvl="8" w:tplc="834C6A96">
      <w:start w:val="1"/>
      <w:numFmt w:val="bullet"/>
      <w:lvlText w:val=""/>
      <w:lvlJc w:val="left"/>
      <w:pPr>
        <w:ind w:left="6480" w:hanging="360"/>
      </w:pPr>
      <w:rPr>
        <w:rFonts w:ascii="Wingdings" w:hAnsi="Wingdings" w:hint="default"/>
      </w:rPr>
    </w:lvl>
  </w:abstractNum>
  <w:abstractNum w:abstractNumId="44" w15:restartNumberingAfterBreak="0">
    <w:nsid w:val="71D11E6D"/>
    <w:multiLevelType w:val="hybridMultilevel"/>
    <w:tmpl w:val="ED94D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3BF6A69"/>
    <w:multiLevelType w:val="hybridMultilevel"/>
    <w:tmpl w:val="72582A40"/>
    <w:lvl w:ilvl="0" w:tplc="543E2CD6">
      <w:start w:val="1"/>
      <w:numFmt w:val="bullet"/>
      <w:lvlText w:val=""/>
      <w:lvlJc w:val="left"/>
      <w:pPr>
        <w:ind w:left="720" w:hanging="360"/>
      </w:pPr>
      <w:rPr>
        <w:rFonts w:ascii="Symbol" w:hAnsi="Symbol" w:hint="default"/>
      </w:rPr>
    </w:lvl>
    <w:lvl w:ilvl="1" w:tplc="744ACD0C">
      <w:start w:val="1"/>
      <w:numFmt w:val="bullet"/>
      <w:lvlText w:val="o"/>
      <w:lvlJc w:val="left"/>
      <w:pPr>
        <w:ind w:left="1440" w:hanging="360"/>
      </w:pPr>
      <w:rPr>
        <w:rFonts w:ascii="Courier New" w:hAnsi="Courier New" w:hint="default"/>
      </w:rPr>
    </w:lvl>
    <w:lvl w:ilvl="2" w:tplc="D3482490">
      <w:start w:val="1"/>
      <w:numFmt w:val="bullet"/>
      <w:lvlText w:val=""/>
      <w:lvlJc w:val="left"/>
      <w:pPr>
        <w:ind w:left="2160" w:hanging="360"/>
      </w:pPr>
      <w:rPr>
        <w:rFonts w:ascii="Wingdings" w:hAnsi="Wingdings" w:hint="default"/>
      </w:rPr>
    </w:lvl>
    <w:lvl w:ilvl="3" w:tplc="35288C76">
      <w:start w:val="1"/>
      <w:numFmt w:val="bullet"/>
      <w:lvlText w:val=""/>
      <w:lvlJc w:val="left"/>
      <w:pPr>
        <w:ind w:left="2880" w:hanging="360"/>
      </w:pPr>
      <w:rPr>
        <w:rFonts w:ascii="Symbol" w:hAnsi="Symbol" w:hint="default"/>
      </w:rPr>
    </w:lvl>
    <w:lvl w:ilvl="4" w:tplc="2A52E8FA">
      <w:start w:val="1"/>
      <w:numFmt w:val="bullet"/>
      <w:lvlText w:val="o"/>
      <w:lvlJc w:val="left"/>
      <w:pPr>
        <w:ind w:left="3600" w:hanging="360"/>
      </w:pPr>
      <w:rPr>
        <w:rFonts w:ascii="Courier New" w:hAnsi="Courier New" w:hint="default"/>
      </w:rPr>
    </w:lvl>
    <w:lvl w:ilvl="5" w:tplc="6322AD52">
      <w:start w:val="1"/>
      <w:numFmt w:val="bullet"/>
      <w:lvlText w:val=""/>
      <w:lvlJc w:val="left"/>
      <w:pPr>
        <w:ind w:left="4320" w:hanging="360"/>
      </w:pPr>
      <w:rPr>
        <w:rFonts w:ascii="Wingdings" w:hAnsi="Wingdings" w:hint="default"/>
      </w:rPr>
    </w:lvl>
    <w:lvl w:ilvl="6" w:tplc="B1EC5414">
      <w:start w:val="1"/>
      <w:numFmt w:val="bullet"/>
      <w:lvlText w:val=""/>
      <w:lvlJc w:val="left"/>
      <w:pPr>
        <w:ind w:left="5040" w:hanging="360"/>
      </w:pPr>
      <w:rPr>
        <w:rFonts w:ascii="Symbol" w:hAnsi="Symbol" w:hint="default"/>
      </w:rPr>
    </w:lvl>
    <w:lvl w:ilvl="7" w:tplc="15A474AA">
      <w:start w:val="1"/>
      <w:numFmt w:val="bullet"/>
      <w:lvlText w:val="o"/>
      <w:lvlJc w:val="left"/>
      <w:pPr>
        <w:ind w:left="5760" w:hanging="360"/>
      </w:pPr>
      <w:rPr>
        <w:rFonts w:ascii="Courier New" w:hAnsi="Courier New" w:hint="default"/>
      </w:rPr>
    </w:lvl>
    <w:lvl w:ilvl="8" w:tplc="2312C6AE">
      <w:start w:val="1"/>
      <w:numFmt w:val="bullet"/>
      <w:lvlText w:val=""/>
      <w:lvlJc w:val="left"/>
      <w:pPr>
        <w:ind w:left="6480" w:hanging="360"/>
      </w:pPr>
      <w:rPr>
        <w:rFonts w:ascii="Wingdings" w:hAnsi="Wingdings" w:hint="default"/>
      </w:rPr>
    </w:lvl>
  </w:abstractNum>
  <w:abstractNum w:abstractNumId="46" w15:restartNumberingAfterBreak="0">
    <w:nsid w:val="7C3895C2"/>
    <w:multiLevelType w:val="hybridMultilevel"/>
    <w:tmpl w:val="8938C7D0"/>
    <w:lvl w:ilvl="0" w:tplc="F9109CBE">
      <w:start w:val="1"/>
      <w:numFmt w:val="bullet"/>
      <w:lvlText w:val=""/>
      <w:lvlJc w:val="left"/>
      <w:pPr>
        <w:ind w:left="1080" w:hanging="360"/>
      </w:pPr>
      <w:rPr>
        <w:rFonts w:ascii="Symbol" w:hAnsi="Symbol" w:hint="default"/>
      </w:rPr>
    </w:lvl>
    <w:lvl w:ilvl="1" w:tplc="AE4AD986">
      <w:start w:val="1"/>
      <w:numFmt w:val="bullet"/>
      <w:lvlText w:val="o"/>
      <w:lvlJc w:val="left"/>
      <w:pPr>
        <w:ind w:left="1800" w:hanging="360"/>
      </w:pPr>
      <w:rPr>
        <w:rFonts w:ascii="Courier New" w:hAnsi="Courier New" w:hint="default"/>
      </w:rPr>
    </w:lvl>
    <w:lvl w:ilvl="2" w:tplc="7B864C2A">
      <w:start w:val="1"/>
      <w:numFmt w:val="bullet"/>
      <w:lvlText w:val=""/>
      <w:lvlJc w:val="left"/>
      <w:pPr>
        <w:ind w:left="2520" w:hanging="360"/>
      </w:pPr>
      <w:rPr>
        <w:rFonts w:ascii="Wingdings" w:hAnsi="Wingdings" w:hint="default"/>
      </w:rPr>
    </w:lvl>
    <w:lvl w:ilvl="3" w:tplc="622A3D74">
      <w:start w:val="1"/>
      <w:numFmt w:val="bullet"/>
      <w:lvlText w:val=""/>
      <w:lvlJc w:val="left"/>
      <w:pPr>
        <w:ind w:left="3240" w:hanging="360"/>
      </w:pPr>
      <w:rPr>
        <w:rFonts w:ascii="Symbol" w:hAnsi="Symbol" w:hint="default"/>
      </w:rPr>
    </w:lvl>
    <w:lvl w:ilvl="4" w:tplc="F1944008">
      <w:start w:val="1"/>
      <w:numFmt w:val="bullet"/>
      <w:lvlText w:val="o"/>
      <w:lvlJc w:val="left"/>
      <w:pPr>
        <w:ind w:left="3960" w:hanging="360"/>
      </w:pPr>
      <w:rPr>
        <w:rFonts w:ascii="Courier New" w:hAnsi="Courier New" w:hint="default"/>
      </w:rPr>
    </w:lvl>
    <w:lvl w:ilvl="5" w:tplc="CD5C0172">
      <w:start w:val="1"/>
      <w:numFmt w:val="bullet"/>
      <w:lvlText w:val=""/>
      <w:lvlJc w:val="left"/>
      <w:pPr>
        <w:ind w:left="4680" w:hanging="360"/>
      </w:pPr>
      <w:rPr>
        <w:rFonts w:ascii="Wingdings" w:hAnsi="Wingdings" w:hint="default"/>
      </w:rPr>
    </w:lvl>
    <w:lvl w:ilvl="6" w:tplc="CD109152">
      <w:start w:val="1"/>
      <w:numFmt w:val="bullet"/>
      <w:lvlText w:val=""/>
      <w:lvlJc w:val="left"/>
      <w:pPr>
        <w:ind w:left="5400" w:hanging="360"/>
      </w:pPr>
      <w:rPr>
        <w:rFonts w:ascii="Symbol" w:hAnsi="Symbol" w:hint="default"/>
      </w:rPr>
    </w:lvl>
    <w:lvl w:ilvl="7" w:tplc="95149E6E">
      <w:start w:val="1"/>
      <w:numFmt w:val="bullet"/>
      <w:lvlText w:val="o"/>
      <w:lvlJc w:val="left"/>
      <w:pPr>
        <w:ind w:left="6120" w:hanging="360"/>
      </w:pPr>
      <w:rPr>
        <w:rFonts w:ascii="Courier New" w:hAnsi="Courier New" w:hint="default"/>
      </w:rPr>
    </w:lvl>
    <w:lvl w:ilvl="8" w:tplc="8A9C020E">
      <w:start w:val="1"/>
      <w:numFmt w:val="bullet"/>
      <w:lvlText w:val=""/>
      <w:lvlJc w:val="left"/>
      <w:pPr>
        <w:ind w:left="6840" w:hanging="360"/>
      </w:pPr>
      <w:rPr>
        <w:rFonts w:ascii="Wingdings" w:hAnsi="Wingdings" w:hint="default"/>
      </w:rPr>
    </w:lvl>
  </w:abstractNum>
  <w:abstractNum w:abstractNumId="47" w15:restartNumberingAfterBreak="0">
    <w:nsid w:val="7D80795C"/>
    <w:multiLevelType w:val="hybridMultilevel"/>
    <w:tmpl w:val="1B26C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DBC9341"/>
    <w:multiLevelType w:val="hybridMultilevel"/>
    <w:tmpl w:val="C054049A"/>
    <w:lvl w:ilvl="0" w:tplc="03842F10">
      <w:start w:val="1"/>
      <w:numFmt w:val="bullet"/>
      <w:lvlText w:val=""/>
      <w:lvlJc w:val="left"/>
      <w:pPr>
        <w:ind w:left="720" w:hanging="360"/>
      </w:pPr>
      <w:rPr>
        <w:rFonts w:ascii="Symbol" w:hAnsi="Symbol" w:hint="default"/>
      </w:rPr>
    </w:lvl>
    <w:lvl w:ilvl="1" w:tplc="E6B67C10">
      <w:start w:val="1"/>
      <w:numFmt w:val="bullet"/>
      <w:lvlText w:val="o"/>
      <w:lvlJc w:val="left"/>
      <w:pPr>
        <w:ind w:left="1440" w:hanging="360"/>
      </w:pPr>
      <w:rPr>
        <w:rFonts w:ascii="Courier New" w:hAnsi="Courier New" w:hint="default"/>
      </w:rPr>
    </w:lvl>
    <w:lvl w:ilvl="2" w:tplc="1648096E">
      <w:start w:val="1"/>
      <w:numFmt w:val="bullet"/>
      <w:lvlText w:val=""/>
      <w:lvlJc w:val="left"/>
      <w:pPr>
        <w:ind w:left="2160" w:hanging="360"/>
      </w:pPr>
      <w:rPr>
        <w:rFonts w:ascii="Wingdings" w:hAnsi="Wingdings" w:hint="default"/>
      </w:rPr>
    </w:lvl>
    <w:lvl w:ilvl="3" w:tplc="0860B4C2">
      <w:start w:val="1"/>
      <w:numFmt w:val="bullet"/>
      <w:lvlText w:val=""/>
      <w:lvlJc w:val="left"/>
      <w:pPr>
        <w:ind w:left="2880" w:hanging="360"/>
      </w:pPr>
      <w:rPr>
        <w:rFonts w:ascii="Symbol" w:hAnsi="Symbol" w:hint="default"/>
      </w:rPr>
    </w:lvl>
    <w:lvl w:ilvl="4" w:tplc="1764C236">
      <w:start w:val="1"/>
      <w:numFmt w:val="bullet"/>
      <w:lvlText w:val="o"/>
      <w:lvlJc w:val="left"/>
      <w:pPr>
        <w:ind w:left="3600" w:hanging="360"/>
      </w:pPr>
      <w:rPr>
        <w:rFonts w:ascii="Courier New" w:hAnsi="Courier New" w:hint="default"/>
      </w:rPr>
    </w:lvl>
    <w:lvl w:ilvl="5" w:tplc="1D722014">
      <w:start w:val="1"/>
      <w:numFmt w:val="bullet"/>
      <w:lvlText w:val=""/>
      <w:lvlJc w:val="left"/>
      <w:pPr>
        <w:ind w:left="4320" w:hanging="360"/>
      </w:pPr>
      <w:rPr>
        <w:rFonts w:ascii="Wingdings" w:hAnsi="Wingdings" w:hint="default"/>
      </w:rPr>
    </w:lvl>
    <w:lvl w:ilvl="6" w:tplc="14008D72">
      <w:start w:val="1"/>
      <w:numFmt w:val="bullet"/>
      <w:lvlText w:val=""/>
      <w:lvlJc w:val="left"/>
      <w:pPr>
        <w:ind w:left="5040" w:hanging="360"/>
      </w:pPr>
      <w:rPr>
        <w:rFonts w:ascii="Symbol" w:hAnsi="Symbol" w:hint="default"/>
      </w:rPr>
    </w:lvl>
    <w:lvl w:ilvl="7" w:tplc="C7800918">
      <w:start w:val="1"/>
      <w:numFmt w:val="bullet"/>
      <w:lvlText w:val="o"/>
      <w:lvlJc w:val="left"/>
      <w:pPr>
        <w:ind w:left="5760" w:hanging="360"/>
      </w:pPr>
      <w:rPr>
        <w:rFonts w:ascii="Courier New" w:hAnsi="Courier New" w:hint="default"/>
      </w:rPr>
    </w:lvl>
    <w:lvl w:ilvl="8" w:tplc="46E646CE">
      <w:start w:val="1"/>
      <w:numFmt w:val="bullet"/>
      <w:lvlText w:val=""/>
      <w:lvlJc w:val="left"/>
      <w:pPr>
        <w:ind w:left="6480" w:hanging="360"/>
      </w:pPr>
      <w:rPr>
        <w:rFonts w:ascii="Wingdings" w:hAnsi="Wingdings" w:hint="default"/>
      </w:rPr>
    </w:lvl>
  </w:abstractNum>
  <w:num w:numId="1" w16cid:durableId="351494864">
    <w:abstractNumId w:val="16"/>
  </w:num>
  <w:num w:numId="2" w16cid:durableId="701369336">
    <w:abstractNumId w:val="46"/>
  </w:num>
  <w:num w:numId="3" w16cid:durableId="2105032654">
    <w:abstractNumId w:val="12"/>
  </w:num>
  <w:num w:numId="4" w16cid:durableId="1318192895">
    <w:abstractNumId w:val="11"/>
  </w:num>
  <w:num w:numId="5" w16cid:durableId="30889723">
    <w:abstractNumId w:val="15"/>
  </w:num>
  <w:num w:numId="6" w16cid:durableId="2011445788">
    <w:abstractNumId w:val="38"/>
  </w:num>
  <w:num w:numId="7" w16cid:durableId="1178617387">
    <w:abstractNumId w:val="36"/>
  </w:num>
  <w:num w:numId="8" w16cid:durableId="2085639721">
    <w:abstractNumId w:val="39"/>
  </w:num>
  <w:num w:numId="9" w16cid:durableId="1876967721">
    <w:abstractNumId w:val="22"/>
  </w:num>
  <w:num w:numId="10" w16cid:durableId="302124842">
    <w:abstractNumId w:val="9"/>
  </w:num>
  <w:num w:numId="11" w16cid:durableId="86510457">
    <w:abstractNumId w:val="37"/>
  </w:num>
  <w:num w:numId="12" w16cid:durableId="1780756503">
    <w:abstractNumId w:val="10"/>
  </w:num>
  <w:num w:numId="13" w16cid:durableId="91174309">
    <w:abstractNumId w:val="25"/>
  </w:num>
  <w:num w:numId="14" w16cid:durableId="1001590790">
    <w:abstractNumId w:val="33"/>
  </w:num>
  <w:num w:numId="15" w16cid:durableId="2066176616">
    <w:abstractNumId w:val="32"/>
  </w:num>
  <w:num w:numId="16" w16cid:durableId="2137334272">
    <w:abstractNumId w:val="42"/>
  </w:num>
  <w:num w:numId="17" w16cid:durableId="92210398">
    <w:abstractNumId w:val="17"/>
  </w:num>
  <w:num w:numId="18" w16cid:durableId="1855923050">
    <w:abstractNumId w:val="27"/>
  </w:num>
  <w:num w:numId="19" w16cid:durableId="1102648382">
    <w:abstractNumId w:val="23"/>
  </w:num>
  <w:num w:numId="20" w16cid:durableId="561717842">
    <w:abstractNumId w:val="26"/>
  </w:num>
  <w:num w:numId="21" w16cid:durableId="1643316473">
    <w:abstractNumId w:val="35"/>
  </w:num>
  <w:num w:numId="22" w16cid:durableId="1414012856">
    <w:abstractNumId w:val="13"/>
  </w:num>
  <w:num w:numId="23" w16cid:durableId="858128457">
    <w:abstractNumId w:val="18"/>
  </w:num>
  <w:num w:numId="24" w16cid:durableId="904725906">
    <w:abstractNumId w:val="29"/>
  </w:num>
  <w:num w:numId="25" w16cid:durableId="516817814">
    <w:abstractNumId w:val="34"/>
  </w:num>
  <w:num w:numId="26" w16cid:durableId="1143892308">
    <w:abstractNumId w:val="20"/>
  </w:num>
  <w:num w:numId="27" w16cid:durableId="1015620031">
    <w:abstractNumId w:val="28"/>
  </w:num>
  <w:num w:numId="28" w16cid:durableId="1036855759">
    <w:abstractNumId w:val="30"/>
  </w:num>
  <w:num w:numId="29" w16cid:durableId="133528486">
    <w:abstractNumId w:val="48"/>
  </w:num>
  <w:num w:numId="30" w16cid:durableId="1601177876">
    <w:abstractNumId w:val="24"/>
  </w:num>
  <w:num w:numId="31" w16cid:durableId="1448353179">
    <w:abstractNumId w:val="14"/>
  </w:num>
  <w:num w:numId="32" w16cid:durableId="1766075741">
    <w:abstractNumId w:val="40"/>
  </w:num>
  <w:num w:numId="33" w16cid:durableId="606889991">
    <w:abstractNumId w:val="45"/>
  </w:num>
  <w:num w:numId="34" w16cid:durableId="1251306081">
    <w:abstractNumId w:val="43"/>
  </w:num>
  <w:num w:numId="35" w16cid:durableId="686296494">
    <w:abstractNumId w:val="8"/>
  </w:num>
  <w:num w:numId="36" w16cid:durableId="1417941439">
    <w:abstractNumId w:val="6"/>
  </w:num>
  <w:num w:numId="37" w16cid:durableId="974288988">
    <w:abstractNumId w:val="5"/>
  </w:num>
  <w:num w:numId="38" w16cid:durableId="1797871351">
    <w:abstractNumId w:val="4"/>
  </w:num>
  <w:num w:numId="39" w16cid:durableId="201014520">
    <w:abstractNumId w:val="7"/>
  </w:num>
  <w:num w:numId="40" w16cid:durableId="447428178">
    <w:abstractNumId w:val="3"/>
  </w:num>
  <w:num w:numId="41" w16cid:durableId="1976908810">
    <w:abstractNumId w:val="2"/>
  </w:num>
  <w:num w:numId="42" w16cid:durableId="1312371830">
    <w:abstractNumId w:val="1"/>
  </w:num>
  <w:num w:numId="43" w16cid:durableId="1615088379">
    <w:abstractNumId w:val="0"/>
  </w:num>
  <w:num w:numId="44" w16cid:durableId="1041635466">
    <w:abstractNumId w:val="21"/>
  </w:num>
  <w:num w:numId="45" w16cid:durableId="1237596046">
    <w:abstractNumId w:val="47"/>
  </w:num>
  <w:num w:numId="46" w16cid:durableId="1292783417">
    <w:abstractNumId w:val="44"/>
  </w:num>
  <w:num w:numId="47" w16cid:durableId="2090887065">
    <w:abstractNumId w:val="19"/>
  </w:num>
  <w:num w:numId="48" w16cid:durableId="1453357496">
    <w:abstractNumId w:val="41"/>
  </w:num>
  <w:num w:numId="49" w16cid:durableId="154752220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677"/>
    <w:rsid w:val="00030C81"/>
    <w:rsid w:val="00034616"/>
    <w:rsid w:val="000434AF"/>
    <w:rsid w:val="0006063C"/>
    <w:rsid w:val="00104AC8"/>
    <w:rsid w:val="0015074B"/>
    <w:rsid w:val="00197D10"/>
    <w:rsid w:val="0029639D"/>
    <w:rsid w:val="00326F90"/>
    <w:rsid w:val="003348FE"/>
    <w:rsid w:val="003B291E"/>
    <w:rsid w:val="003EF8DC"/>
    <w:rsid w:val="00487131"/>
    <w:rsid w:val="004B0EBD"/>
    <w:rsid w:val="004D3148"/>
    <w:rsid w:val="0069808E"/>
    <w:rsid w:val="007257DC"/>
    <w:rsid w:val="00744CBB"/>
    <w:rsid w:val="007A14A8"/>
    <w:rsid w:val="007F16E0"/>
    <w:rsid w:val="008038D7"/>
    <w:rsid w:val="009A596E"/>
    <w:rsid w:val="00A204DF"/>
    <w:rsid w:val="00AA1D8D"/>
    <w:rsid w:val="00AE6629"/>
    <w:rsid w:val="00B47730"/>
    <w:rsid w:val="00B82A60"/>
    <w:rsid w:val="00B925AB"/>
    <w:rsid w:val="00B93C5A"/>
    <w:rsid w:val="00C15C12"/>
    <w:rsid w:val="00C6716B"/>
    <w:rsid w:val="00CB0664"/>
    <w:rsid w:val="00CD7B3C"/>
    <w:rsid w:val="00D175D7"/>
    <w:rsid w:val="00D2695A"/>
    <w:rsid w:val="00DB5C85"/>
    <w:rsid w:val="00F274F9"/>
    <w:rsid w:val="00F427FD"/>
    <w:rsid w:val="00F61C7D"/>
    <w:rsid w:val="00FC693F"/>
    <w:rsid w:val="00FD3429"/>
    <w:rsid w:val="0107815C"/>
    <w:rsid w:val="0124EDD4"/>
    <w:rsid w:val="016EE0F9"/>
    <w:rsid w:val="0173BC13"/>
    <w:rsid w:val="01944186"/>
    <w:rsid w:val="01E52A6F"/>
    <w:rsid w:val="024F17A5"/>
    <w:rsid w:val="02596E39"/>
    <w:rsid w:val="025DF385"/>
    <w:rsid w:val="0296C41A"/>
    <w:rsid w:val="02D0F374"/>
    <w:rsid w:val="02EDAB07"/>
    <w:rsid w:val="038360CF"/>
    <w:rsid w:val="0393E0D9"/>
    <w:rsid w:val="039ABB93"/>
    <w:rsid w:val="03A5ACED"/>
    <w:rsid w:val="03BC9267"/>
    <w:rsid w:val="03BE137A"/>
    <w:rsid w:val="03FD0D97"/>
    <w:rsid w:val="0432AF20"/>
    <w:rsid w:val="0435AF14"/>
    <w:rsid w:val="044B2BBA"/>
    <w:rsid w:val="046F49A2"/>
    <w:rsid w:val="0490B2CB"/>
    <w:rsid w:val="04C8ED87"/>
    <w:rsid w:val="04FDEB6C"/>
    <w:rsid w:val="0579C66E"/>
    <w:rsid w:val="05D65C2C"/>
    <w:rsid w:val="05FA1D24"/>
    <w:rsid w:val="06085FED"/>
    <w:rsid w:val="064EF948"/>
    <w:rsid w:val="066DDC6C"/>
    <w:rsid w:val="0681007C"/>
    <w:rsid w:val="06B3006F"/>
    <w:rsid w:val="06B58702"/>
    <w:rsid w:val="06D85178"/>
    <w:rsid w:val="06DA4C54"/>
    <w:rsid w:val="06F62B13"/>
    <w:rsid w:val="07189066"/>
    <w:rsid w:val="0756E339"/>
    <w:rsid w:val="0767738B"/>
    <w:rsid w:val="076DB607"/>
    <w:rsid w:val="07F1558B"/>
    <w:rsid w:val="08037F1B"/>
    <w:rsid w:val="080D1AFE"/>
    <w:rsid w:val="08312D38"/>
    <w:rsid w:val="085A8963"/>
    <w:rsid w:val="085C682C"/>
    <w:rsid w:val="0865FD71"/>
    <w:rsid w:val="0876E2CA"/>
    <w:rsid w:val="088351F8"/>
    <w:rsid w:val="08ABB12C"/>
    <w:rsid w:val="08BED7EA"/>
    <w:rsid w:val="08BF8A86"/>
    <w:rsid w:val="08CD807A"/>
    <w:rsid w:val="08CF1BAF"/>
    <w:rsid w:val="094110D8"/>
    <w:rsid w:val="09468587"/>
    <w:rsid w:val="0962A43A"/>
    <w:rsid w:val="0971DAFD"/>
    <w:rsid w:val="09902642"/>
    <w:rsid w:val="099AF59E"/>
    <w:rsid w:val="09F231B0"/>
    <w:rsid w:val="0A0A2DEA"/>
    <w:rsid w:val="0A2DFEF1"/>
    <w:rsid w:val="0A345024"/>
    <w:rsid w:val="0A5708DC"/>
    <w:rsid w:val="0A73761D"/>
    <w:rsid w:val="0ADE6A12"/>
    <w:rsid w:val="0AE66C95"/>
    <w:rsid w:val="0B00F7B3"/>
    <w:rsid w:val="0B889912"/>
    <w:rsid w:val="0BB43C55"/>
    <w:rsid w:val="0BC63001"/>
    <w:rsid w:val="0BCDE52D"/>
    <w:rsid w:val="0BF20469"/>
    <w:rsid w:val="0C070AE4"/>
    <w:rsid w:val="0C4E3604"/>
    <w:rsid w:val="0C645C1A"/>
    <w:rsid w:val="0C876162"/>
    <w:rsid w:val="0C8CA7EB"/>
    <w:rsid w:val="0C9DD580"/>
    <w:rsid w:val="0CB89022"/>
    <w:rsid w:val="0CE8D21F"/>
    <w:rsid w:val="0D2D0598"/>
    <w:rsid w:val="0D629CBF"/>
    <w:rsid w:val="0D6F7EF6"/>
    <w:rsid w:val="0D7A05E4"/>
    <w:rsid w:val="0DA8527A"/>
    <w:rsid w:val="0DE0B026"/>
    <w:rsid w:val="0EA8AFB9"/>
    <w:rsid w:val="0EB8FB4E"/>
    <w:rsid w:val="0EBB1EE6"/>
    <w:rsid w:val="0EBE72A1"/>
    <w:rsid w:val="0F034D6F"/>
    <w:rsid w:val="0F1EB491"/>
    <w:rsid w:val="0F83D45E"/>
    <w:rsid w:val="0F890426"/>
    <w:rsid w:val="0FC37EBA"/>
    <w:rsid w:val="0FE705FD"/>
    <w:rsid w:val="1042580B"/>
    <w:rsid w:val="104BB487"/>
    <w:rsid w:val="109D33B2"/>
    <w:rsid w:val="10D68507"/>
    <w:rsid w:val="10DBCFD1"/>
    <w:rsid w:val="1120BBC1"/>
    <w:rsid w:val="1156F537"/>
    <w:rsid w:val="1163924C"/>
    <w:rsid w:val="11674140"/>
    <w:rsid w:val="11ADBFB5"/>
    <w:rsid w:val="11B1DFB0"/>
    <w:rsid w:val="11E34F5F"/>
    <w:rsid w:val="11F80A48"/>
    <w:rsid w:val="1220F316"/>
    <w:rsid w:val="1237D3AD"/>
    <w:rsid w:val="123B4EFB"/>
    <w:rsid w:val="1259BFB9"/>
    <w:rsid w:val="1267E001"/>
    <w:rsid w:val="127BD354"/>
    <w:rsid w:val="12B83998"/>
    <w:rsid w:val="12BF30FF"/>
    <w:rsid w:val="12D08730"/>
    <w:rsid w:val="12E78221"/>
    <w:rsid w:val="130C976F"/>
    <w:rsid w:val="1314E3B7"/>
    <w:rsid w:val="139A59B0"/>
    <w:rsid w:val="143795C5"/>
    <w:rsid w:val="1439B744"/>
    <w:rsid w:val="145DC0A8"/>
    <w:rsid w:val="14849205"/>
    <w:rsid w:val="14AC5728"/>
    <w:rsid w:val="14B3EBE8"/>
    <w:rsid w:val="14CD9DD3"/>
    <w:rsid w:val="14E0A06D"/>
    <w:rsid w:val="14EF432A"/>
    <w:rsid w:val="14FE529C"/>
    <w:rsid w:val="1520024A"/>
    <w:rsid w:val="153ACE8B"/>
    <w:rsid w:val="158E36E2"/>
    <w:rsid w:val="158F7541"/>
    <w:rsid w:val="1593FDFF"/>
    <w:rsid w:val="15B53F97"/>
    <w:rsid w:val="15E4BAE0"/>
    <w:rsid w:val="1640EAA4"/>
    <w:rsid w:val="166029FB"/>
    <w:rsid w:val="166965BE"/>
    <w:rsid w:val="16A13E58"/>
    <w:rsid w:val="16F921F7"/>
    <w:rsid w:val="1744B23C"/>
    <w:rsid w:val="176160F6"/>
    <w:rsid w:val="176996FE"/>
    <w:rsid w:val="17BC68AC"/>
    <w:rsid w:val="17D00D40"/>
    <w:rsid w:val="17D3CA7A"/>
    <w:rsid w:val="17DCC745"/>
    <w:rsid w:val="18136520"/>
    <w:rsid w:val="187920E6"/>
    <w:rsid w:val="18BB203B"/>
    <w:rsid w:val="18C7C9C4"/>
    <w:rsid w:val="196A37ED"/>
    <w:rsid w:val="1987955A"/>
    <w:rsid w:val="198D85DD"/>
    <w:rsid w:val="19A55B9F"/>
    <w:rsid w:val="19B4612C"/>
    <w:rsid w:val="19E0F4CA"/>
    <w:rsid w:val="19FFDEB2"/>
    <w:rsid w:val="1A0DB4DC"/>
    <w:rsid w:val="1A3C0962"/>
    <w:rsid w:val="1A730D99"/>
    <w:rsid w:val="1AB6046D"/>
    <w:rsid w:val="1AFD6BA9"/>
    <w:rsid w:val="1B045234"/>
    <w:rsid w:val="1B285AC3"/>
    <w:rsid w:val="1B6E1D7A"/>
    <w:rsid w:val="1B9B711E"/>
    <w:rsid w:val="1BA10B29"/>
    <w:rsid w:val="1BC97276"/>
    <w:rsid w:val="1C154B8A"/>
    <w:rsid w:val="1C21BAF1"/>
    <w:rsid w:val="1C254C0B"/>
    <w:rsid w:val="1C641765"/>
    <w:rsid w:val="1CB348BF"/>
    <w:rsid w:val="1CC6237F"/>
    <w:rsid w:val="1CC76F30"/>
    <w:rsid w:val="1CCAA0A3"/>
    <w:rsid w:val="1CDFD980"/>
    <w:rsid w:val="1D28A098"/>
    <w:rsid w:val="1D5BE9F6"/>
    <w:rsid w:val="1D6292D0"/>
    <w:rsid w:val="1DD4F62D"/>
    <w:rsid w:val="1DD8CFC6"/>
    <w:rsid w:val="1E04909D"/>
    <w:rsid w:val="1E6454BB"/>
    <w:rsid w:val="1E8E118F"/>
    <w:rsid w:val="1EB998F0"/>
    <w:rsid w:val="1F0434D2"/>
    <w:rsid w:val="1F098A8E"/>
    <w:rsid w:val="1F145962"/>
    <w:rsid w:val="1F93455E"/>
    <w:rsid w:val="1FAEA592"/>
    <w:rsid w:val="20180D24"/>
    <w:rsid w:val="2047409C"/>
    <w:rsid w:val="204ADB9C"/>
    <w:rsid w:val="2050B050"/>
    <w:rsid w:val="20792463"/>
    <w:rsid w:val="20B22B15"/>
    <w:rsid w:val="21094794"/>
    <w:rsid w:val="211E6F62"/>
    <w:rsid w:val="2152D316"/>
    <w:rsid w:val="218D1BE7"/>
    <w:rsid w:val="2192EDAA"/>
    <w:rsid w:val="219D46DA"/>
    <w:rsid w:val="21A70295"/>
    <w:rsid w:val="21C415D0"/>
    <w:rsid w:val="21C91F46"/>
    <w:rsid w:val="21D3048C"/>
    <w:rsid w:val="21D30B4F"/>
    <w:rsid w:val="2205A1C1"/>
    <w:rsid w:val="221FCB26"/>
    <w:rsid w:val="225BC41E"/>
    <w:rsid w:val="2260C684"/>
    <w:rsid w:val="22A44AC8"/>
    <w:rsid w:val="22C75E55"/>
    <w:rsid w:val="22E8F5D0"/>
    <w:rsid w:val="22F9A270"/>
    <w:rsid w:val="24025B13"/>
    <w:rsid w:val="2406F83C"/>
    <w:rsid w:val="240BEF44"/>
    <w:rsid w:val="2415E380"/>
    <w:rsid w:val="2423330D"/>
    <w:rsid w:val="243A02E6"/>
    <w:rsid w:val="245835D0"/>
    <w:rsid w:val="24594298"/>
    <w:rsid w:val="247F6186"/>
    <w:rsid w:val="2518983D"/>
    <w:rsid w:val="25286B97"/>
    <w:rsid w:val="2543F21B"/>
    <w:rsid w:val="2556CFC5"/>
    <w:rsid w:val="25D13E83"/>
    <w:rsid w:val="26072551"/>
    <w:rsid w:val="26188385"/>
    <w:rsid w:val="26B4BEC7"/>
    <w:rsid w:val="26D84A22"/>
    <w:rsid w:val="26E5F864"/>
    <w:rsid w:val="26F15E3D"/>
    <w:rsid w:val="271B1C1C"/>
    <w:rsid w:val="279CE9A0"/>
    <w:rsid w:val="2813BEC4"/>
    <w:rsid w:val="286511DA"/>
    <w:rsid w:val="28795EF2"/>
    <w:rsid w:val="2880F000"/>
    <w:rsid w:val="28A9C031"/>
    <w:rsid w:val="28B7F5C4"/>
    <w:rsid w:val="28C0AA65"/>
    <w:rsid w:val="290312F5"/>
    <w:rsid w:val="290A79A5"/>
    <w:rsid w:val="295B4343"/>
    <w:rsid w:val="296BA592"/>
    <w:rsid w:val="297F3673"/>
    <w:rsid w:val="298BE096"/>
    <w:rsid w:val="299B4BFE"/>
    <w:rsid w:val="29A9F956"/>
    <w:rsid w:val="29C73186"/>
    <w:rsid w:val="2A10D58A"/>
    <w:rsid w:val="2A14B6BB"/>
    <w:rsid w:val="2A1FEB53"/>
    <w:rsid w:val="2A273D82"/>
    <w:rsid w:val="2A4AF5A9"/>
    <w:rsid w:val="2B095CE0"/>
    <w:rsid w:val="2B5026A7"/>
    <w:rsid w:val="2B83BC12"/>
    <w:rsid w:val="2B96EBC3"/>
    <w:rsid w:val="2B97AE7E"/>
    <w:rsid w:val="2BBDD150"/>
    <w:rsid w:val="2C50430B"/>
    <w:rsid w:val="2C776CC3"/>
    <w:rsid w:val="2C8EF4B8"/>
    <w:rsid w:val="2C8FD256"/>
    <w:rsid w:val="2CA21198"/>
    <w:rsid w:val="2CB64485"/>
    <w:rsid w:val="2CC7D12B"/>
    <w:rsid w:val="2CCCDA5F"/>
    <w:rsid w:val="2CF88706"/>
    <w:rsid w:val="2D0B014F"/>
    <w:rsid w:val="2D45D1E0"/>
    <w:rsid w:val="2DA5ADFE"/>
    <w:rsid w:val="2DBA967F"/>
    <w:rsid w:val="2DBAD386"/>
    <w:rsid w:val="2E1F740B"/>
    <w:rsid w:val="2E5FDEB3"/>
    <w:rsid w:val="2EA3E654"/>
    <w:rsid w:val="2ED235DB"/>
    <w:rsid w:val="2F009406"/>
    <w:rsid w:val="2F2B6D6E"/>
    <w:rsid w:val="2F5C05B3"/>
    <w:rsid w:val="2FAD81DA"/>
    <w:rsid w:val="2FE1E8EE"/>
    <w:rsid w:val="2FE33738"/>
    <w:rsid w:val="2FEC0BD6"/>
    <w:rsid w:val="3029206B"/>
    <w:rsid w:val="302FB640"/>
    <w:rsid w:val="305A498E"/>
    <w:rsid w:val="30704151"/>
    <w:rsid w:val="30941BDA"/>
    <w:rsid w:val="30E10A46"/>
    <w:rsid w:val="310CD5CF"/>
    <w:rsid w:val="3150A18C"/>
    <w:rsid w:val="3177E9D6"/>
    <w:rsid w:val="318188AE"/>
    <w:rsid w:val="31F4FD7E"/>
    <w:rsid w:val="31FAA390"/>
    <w:rsid w:val="31FE9332"/>
    <w:rsid w:val="3258AEAC"/>
    <w:rsid w:val="328095A6"/>
    <w:rsid w:val="329AF714"/>
    <w:rsid w:val="32FCE90E"/>
    <w:rsid w:val="3301DA96"/>
    <w:rsid w:val="331EEABC"/>
    <w:rsid w:val="3363DBCF"/>
    <w:rsid w:val="339303D6"/>
    <w:rsid w:val="33B77C15"/>
    <w:rsid w:val="3402497F"/>
    <w:rsid w:val="344F09CC"/>
    <w:rsid w:val="349CF451"/>
    <w:rsid w:val="34B0AECD"/>
    <w:rsid w:val="34CE0F31"/>
    <w:rsid w:val="353E370B"/>
    <w:rsid w:val="356AECDA"/>
    <w:rsid w:val="359B18F8"/>
    <w:rsid w:val="35A263E2"/>
    <w:rsid w:val="35C02711"/>
    <w:rsid w:val="35E0C5CE"/>
    <w:rsid w:val="3603828C"/>
    <w:rsid w:val="363DA047"/>
    <w:rsid w:val="368FFF46"/>
    <w:rsid w:val="36EB8E8B"/>
    <w:rsid w:val="36F5780A"/>
    <w:rsid w:val="37598A62"/>
    <w:rsid w:val="37650207"/>
    <w:rsid w:val="37896B55"/>
    <w:rsid w:val="37B32BD4"/>
    <w:rsid w:val="37D2CAC0"/>
    <w:rsid w:val="37FFAE99"/>
    <w:rsid w:val="38008A9E"/>
    <w:rsid w:val="3826769F"/>
    <w:rsid w:val="38759AE6"/>
    <w:rsid w:val="3882DCEE"/>
    <w:rsid w:val="388F411A"/>
    <w:rsid w:val="38E720CA"/>
    <w:rsid w:val="38E76B94"/>
    <w:rsid w:val="39696295"/>
    <w:rsid w:val="399FCB67"/>
    <w:rsid w:val="39BBA2F5"/>
    <w:rsid w:val="3A4A8DDE"/>
    <w:rsid w:val="3A76ECBF"/>
    <w:rsid w:val="3A8DCDD4"/>
    <w:rsid w:val="3B315D66"/>
    <w:rsid w:val="3B69BC04"/>
    <w:rsid w:val="3B89173F"/>
    <w:rsid w:val="3B8EE3DE"/>
    <w:rsid w:val="3BA458D4"/>
    <w:rsid w:val="3BFAA4D2"/>
    <w:rsid w:val="3C660940"/>
    <w:rsid w:val="3C7733F8"/>
    <w:rsid w:val="3C809465"/>
    <w:rsid w:val="3C8A82D3"/>
    <w:rsid w:val="3C9D21E3"/>
    <w:rsid w:val="3C9EFC3A"/>
    <w:rsid w:val="3CA6BD9B"/>
    <w:rsid w:val="3D413594"/>
    <w:rsid w:val="3D441214"/>
    <w:rsid w:val="3D7066C9"/>
    <w:rsid w:val="3E0D181B"/>
    <w:rsid w:val="3E4AD959"/>
    <w:rsid w:val="3E6D23CE"/>
    <w:rsid w:val="3E7926F9"/>
    <w:rsid w:val="3E9FEAC2"/>
    <w:rsid w:val="3EB6B1FD"/>
    <w:rsid w:val="3EDBB3E0"/>
    <w:rsid w:val="3F12F6E3"/>
    <w:rsid w:val="3F5CD31A"/>
    <w:rsid w:val="3FA0E83E"/>
    <w:rsid w:val="3FA30506"/>
    <w:rsid w:val="3FB13022"/>
    <w:rsid w:val="3FB8FD57"/>
    <w:rsid w:val="3FDE0258"/>
    <w:rsid w:val="3FF95CB4"/>
    <w:rsid w:val="40AE0F0F"/>
    <w:rsid w:val="40CBD76F"/>
    <w:rsid w:val="40D6D794"/>
    <w:rsid w:val="410CE16E"/>
    <w:rsid w:val="41318204"/>
    <w:rsid w:val="413BA6A6"/>
    <w:rsid w:val="4150D716"/>
    <w:rsid w:val="41C21DB3"/>
    <w:rsid w:val="41D69290"/>
    <w:rsid w:val="4204435B"/>
    <w:rsid w:val="420C6C35"/>
    <w:rsid w:val="4248461C"/>
    <w:rsid w:val="424A5764"/>
    <w:rsid w:val="4268CE53"/>
    <w:rsid w:val="42AD32EB"/>
    <w:rsid w:val="42C41FA9"/>
    <w:rsid w:val="42D5F5DE"/>
    <w:rsid w:val="430A84E8"/>
    <w:rsid w:val="4314550A"/>
    <w:rsid w:val="433A1710"/>
    <w:rsid w:val="43625EA6"/>
    <w:rsid w:val="436A3BE3"/>
    <w:rsid w:val="4439C077"/>
    <w:rsid w:val="446758DD"/>
    <w:rsid w:val="44AE6ADB"/>
    <w:rsid w:val="44C71909"/>
    <w:rsid w:val="44F840B8"/>
    <w:rsid w:val="451716D3"/>
    <w:rsid w:val="4528052F"/>
    <w:rsid w:val="45302150"/>
    <w:rsid w:val="45351402"/>
    <w:rsid w:val="455A4AF7"/>
    <w:rsid w:val="4564FCF3"/>
    <w:rsid w:val="45C74A66"/>
    <w:rsid w:val="46583A32"/>
    <w:rsid w:val="470E7C35"/>
    <w:rsid w:val="473E9686"/>
    <w:rsid w:val="47CC0706"/>
    <w:rsid w:val="47CD6FE9"/>
    <w:rsid w:val="47D7926D"/>
    <w:rsid w:val="47F3511A"/>
    <w:rsid w:val="483E9952"/>
    <w:rsid w:val="4870D03A"/>
    <w:rsid w:val="48E0FBA3"/>
    <w:rsid w:val="4937B9A6"/>
    <w:rsid w:val="49BC426B"/>
    <w:rsid w:val="49F33360"/>
    <w:rsid w:val="4A5A4A4D"/>
    <w:rsid w:val="4AA4D7E7"/>
    <w:rsid w:val="4ABF62AD"/>
    <w:rsid w:val="4AEF18C0"/>
    <w:rsid w:val="4AF48A2E"/>
    <w:rsid w:val="4B165168"/>
    <w:rsid w:val="4B18BA02"/>
    <w:rsid w:val="4B59CE4C"/>
    <w:rsid w:val="4B5C629C"/>
    <w:rsid w:val="4B959D06"/>
    <w:rsid w:val="4BA6111F"/>
    <w:rsid w:val="4C2C85CE"/>
    <w:rsid w:val="4C37C134"/>
    <w:rsid w:val="4C37C64C"/>
    <w:rsid w:val="4CA166C1"/>
    <w:rsid w:val="4CABA3FC"/>
    <w:rsid w:val="4CD57E79"/>
    <w:rsid w:val="4CE152ED"/>
    <w:rsid w:val="4D28352A"/>
    <w:rsid w:val="4D471417"/>
    <w:rsid w:val="4D94AD3E"/>
    <w:rsid w:val="4D9D845D"/>
    <w:rsid w:val="4DDCD142"/>
    <w:rsid w:val="4E1B2747"/>
    <w:rsid w:val="4E47FA70"/>
    <w:rsid w:val="4E74D007"/>
    <w:rsid w:val="4EB245F8"/>
    <w:rsid w:val="4EB98AC3"/>
    <w:rsid w:val="4F776373"/>
    <w:rsid w:val="4FDFDD56"/>
    <w:rsid w:val="502A4EAE"/>
    <w:rsid w:val="504A92C6"/>
    <w:rsid w:val="507CC117"/>
    <w:rsid w:val="508172A1"/>
    <w:rsid w:val="509A0113"/>
    <w:rsid w:val="50B5F588"/>
    <w:rsid w:val="50C92F46"/>
    <w:rsid w:val="512CE7E1"/>
    <w:rsid w:val="5144972E"/>
    <w:rsid w:val="517BD3FA"/>
    <w:rsid w:val="5189E68C"/>
    <w:rsid w:val="518DEFE7"/>
    <w:rsid w:val="5190C4B9"/>
    <w:rsid w:val="5193C4E6"/>
    <w:rsid w:val="51C02638"/>
    <w:rsid w:val="51F23FA5"/>
    <w:rsid w:val="51FA4CC7"/>
    <w:rsid w:val="52087908"/>
    <w:rsid w:val="5234A39A"/>
    <w:rsid w:val="52412EB2"/>
    <w:rsid w:val="5298CFE5"/>
    <w:rsid w:val="52C90D97"/>
    <w:rsid w:val="52D008F1"/>
    <w:rsid w:val="52EA1FBA"/>
    <w:rsid w:val="52ED29DA"/>
    <w:rsid w:val="531497C9"/>
    <w:rsid w:val="533CBB65"/>
    <w:rsid w:val="53828B81"/>
    <w:rsid w:val="542D6229"/>
    <w:rsid w:val="545F40AE"/>
    <w:rsid w:val="54706994"/>
    <w:rsid w:val="54A51BA1"/>
    <w:rsid w:val="54E21705"/>
    <w:rsid w:val="54EEFCB3"/>
    <w:rsid w:val="553A898B"/>
    <w:rsid w:val="5545EF31"/>
    <w:rsid w:val="55A12F3A"/>
    <w:rsid w:val="5627FCD8"/>
    <w:rsid w:val="56634D33"/>
    <w:rsid w:val="566F0B54"/>
    <w:rsid w:val="56741275"/>
    <w:rsid w:val="56AD551E"/>
    <w:rsid w:val="56B60557"/>
    <w:rsid w:val="56C0C0AE"/>
    <w:rsid w:val="56C7AA9D"/>
    <w:rsid w:val="572D2B81"/>
    <w:rsid w:val="573E4ED1"/>
    <w:rsid w:val="57698AC4"/>
    <w:rsid w:val="579ED924"/>
    <w:rsid w:val="57C8318C"/>
    <w:rsid w:val="57C91A03"/>
    <w:rsid w:val="58C545AF"/>
    <w:rsid w:val="58C6BC6B"/>
    <w:rsid w:val="58DA27A0"/>
    <w:rsid w:val="58F83C81"/>
    <w:rsid w:val="594CD5F6"/>
    <w:rsid w:val="595AFFB2"/>
    <w:rsid w:val="596C2299"/>
    <w:rsid w:val="59A1E2F3"/>
    <w:rsid w:val="59B2319E"/>
    <w:rsid w:val="5A00C16C"/>
    <w:rsid w:val="5A2B6562"/>
    <w:rsid w:val="5A5C2E67"/>
    <w:rsid w:val="5A681CF9"/>
    <w:rsid w:val="5A6A6E55"/>
    <w:rsid w:val="5AAA6062"/>
    <w:rsid w:val="5ADDB262"/>
    <w:rsid w:val="5ADF2375"/>
    <w:rsid w:val="5AEE9D2D"/>
    <w:rsid w:val="5AF7D692"/>
    <w:rsid w:val="5AFA290A"/>
    <w:rsid w:val="5B15EB1F"/>
    <w:rsid w:val="5B2566C5"/>
    <w:rsid w:val="5BABDE11"/>
    <w:rsid w:val="5BF62CDB"/>
    <w:rsid w:val="5C07EF30"/>
    <w:rsid w:val="5C080728"/>
    <w:rsid w:val="5C61C587"/>
    <w:rsid w:val="5C6B6A0B"/>
    <w:rsid w:val="5C99D6DF"/>
    <w:rsid w:val="5CCFEC35"/>
    <w:rsid w:val="5D07111D"/>
    <w:rsid w:val="5D229300"/>
    <w:rsid w:val="5D2C6BC6"/>
    <w:rsid w:val="5D9A8D4D"/>
    <w:rsid w:val="5DA7423D"/>
    <w:rsid w:val="5DA76615"/>
    <w:rsid w:val="5DDE968B"/>
    <w:rsid w:val="5E110FC6"/>
    <w:rsid w:val="5E233319"/>
    <w:rsid w:val="5E2A82C5"/>
    <w:rsid w:val="5E5CBE1F"/>
    <w:rsid w:val="5E7D01D6"/>
    <w:rsid w:val="5E7F87AE"/>
    <w:rsid w:val="5E8D9AB1"/>
    <w:rsid w:val="5EB34FB3"/>
    <w:rsid w:val="5EB7C2CF"/>
    <w:rsid w:val="5F20A8E5"/>
    <w:rsid w:val="5F60EECE"/>
    <w:rsid w:val="5F776A8E"/>
    <w:rsid w:val="5F98DD97"/>
    <w:rsid w:val="5FC7DF4B"/>
    <w:rsid w:val="5FE7B2D3"/>
    <w:rsid w:val="5FFAE1C9"/>
    <w:rsid w:val="601ED536"/>
    <w:rsid w:val="6021AFEA"/>
    <w:rsid w:val="602CEBED"/>
    <w:rsid w:val="60906FC7"/>
    <w:rsid w:val="60924100"/>
    <w:rsid w:val="60992E9E"/>
    <w:rsid w:val="60B4312A"/>
    <w:rsid w:val="61121EEB"/>
    <w:rsid w:val="614A852B"/>
    <w:rsid w:val="61744BC4"/>
    <w:rsid w:val="61891E8A"/>
    <w:rsid w:val="61CECEDB"/>
    <w:rsid w:val="61E70AD7"/>
    <w:rsid w:val="620A52EB"/>
    <w:rsid w:val="6227F805"/>
    <w:rsid w:val="6234C52A"/>
    <w:rsid w:val="62374464"/>
    <w:rsid w:val="62488B91"/>
    <w:rsid w:val="624F2764"/>
    <w:rsid w:val="629FCC88"/>
    <w:rsid w:val="62B3F9D8"/>
    <w:rsid w:val="63108835"/>
    <w:rsid w:val="6322DEC5"/>
    <w:rsid w:val="6335F4C9"/>
    <w:rsid w:val="6350E75B"/>
    <w:rsid w:val="636A2072"/>
    <w:rsid w:val="6452D4C8"/>
    <w:rsid w:val="6465DA46"/>
    <w:rsid w:val="646BB400"/>
    <w:rsid w:val="64985D59"/>
    <w:rsid w:val="649CE942"/>
    <w:rsid w:val="649FCB10"/>
    <w:rsid w:val="64BA561A"/>
    <w:rsid w:val="64C3A2B9"/>
    <w:rsid w:val="6505A53C"/>
    <w:rsid w:val="65167744"/>
    <w:rsid w:val="653A6CAD"/>
    <w:rsid w:val="6552C936"/>
    <w:rsid w:val="657B2824"/>
    <w:rsid w:val="65978DBC"/>
    <w:rsid w:val="659FED67"/>
    <w:rsid w:val="65B5F1D4"/>
    <w:rsid w:val="65D6B0A6"/>
    <w:rsid w:val="65DA974E"/>
    <w:rsid w:val="65E2DDA8"/>
    <w:rsid w:val="65F3ABDE"/>
    <w:rsid w:val="663B0200"/>
    <w:rsid w:val="66F7A22D"/>
    <w:rsid w:val="670FD1F8"/>
    <w:rsid w:val="67363BF6"/>
    <w:rsid w:val="674CDCCE"/>
    <w:rsid w:val="6750DF9B"/>
    <w:rsid w:val="67598F49"/>
    <w:rsid w:val="676AE507"/>
    <w:rsid w:val="67B39091"/>
    <w:rsid w:val="67D1E952"/>
    <w:rsid w:val="6844603F"/>
    <w:rsid w:val="6862E97D"/>
    <w:rsid w:val="686D8B51"/>
    <w:rsid w:val="687F8AE7"/>
    <w:rsid w:val="68B0FE62"/>
    <w:rsid w:val="691028C8"/>
    <w:rsid w:val="697BC72E"/>
    <w:rsid w:val="69AF6553"/>
    <w:rsid w:val="69BBE333"/>
    <w:rsid w:val="69D2C40F"/>
    <w:rsid w:val="6A617E26"/>
    <w:rsid w:val="6AD5CD45"/>
    <w:rsid w:val="6B3B948A"/>
    <w:rsid w:val="6BA478D1"/>
    <w:rsid w:val="6BBE0841"/>
    <w:rsid w:val="6C4DE808"/>
    <w:rsid w:val="6C78B29A"/>
    <w:rsid w:val="6CA5C500"/>
    <w:rsid w:val="6CD96FD7"/>
    <w:rsid w:val="6D13EE1A"/>
    <w:rsid w:val="6D8D635C"/>
    <w:rsid w:val="6D979C56"/>
    <w:rsid w:val="6DEF7AA2"/>
    <w:rsid w:val="6DF2EC7D"/>
    <w:rsid w:val="6DFAE64F"/>
    <w:rsid w:val="6DFEF1EB"/>
    <w:rsid w:val="6E13E4C9"/>
    <w:rsid w:val="6E2D7A17"/>
    <w:rsid w:val="6E41B6EC"/>
    <w:rsid w:val="6E83A963"/>
    <w:rsid w:val="6E869254"/>
    <w:rsid w:val="6E8F1D2A"/>
    <w:rsid w:val="6EE8CFB7"/>
    <w:rsid w:val="6EEB46B9"/>
    <w:rsid w:val="6F12FAFD"/>
    <w:rsid w:val="6F232A09"/>
    <w:rsid w:val="6F79182E"/>
    <w:rsid w:val="6F9246BB"/>
    <w:rsid w:val="6FBBD895"/>
    <w:rsid w:val="6FC14265"/>
    <w:rsid w:val="6FE415C5"/>
    <w:rsid w:val="6FF4AEEE"/>
    <w:rsid w:val="70053F60"/>
    <w:rsid w:val="700CD3E9"/>
    <w:rsid w:val="7022C968"/>
    <w:rsid w:val="70239DF2"/>
    <w:rsid w:val="705974D9"/>
    <w:rsid w:val="7064E93A"/>
    <w:rsid w:val="70A32881"/>
    <w:rsid w:val="70E26704"/>
    <w:rsid w:val="714D1716"/>
    <w:rsid w:val="714D56AB"/>
    <w:rsid w:val="71AC0763"/>
    <w:rsid w:val="71C57D3A"/>
    <w:rsid w:val="71CDE8E9"/>
    <w:rsid w:val="71E9940E"/>
    <w:rsid w:val="723878AE"/>
    <w:rsid w:val="7269C94B"/>
    <w:rsid w:val="7293565F"/>
    <w:rsid w:val="729CC657"/>
    <w:rsid w:val="72CA2A95"/>
    <w:rsid w:val="730E0B9A"/>
    <w:rsid w:val="73343E39"/>
    <w:rsid w:val="73778C3C"/>
    <w:rsid w:val="73BBC3DB"/>
    <w:rsid w:val="749CAD39"/>
    <w:rsid w:val="74B1888D"/>
    <w:rsid w:val="74B2B1C7"/>
    <w:rsid w:val="74D8BBF0"/>
    <w:rsid w:val="74D901E4"/>
    <w:rsid w:val="74FD6199"/>
    <w:rsid w:val="75044F34"/>
    <w:rsid w:val="754873E9"/>
    <w:rsid w:val="7552E3DD"/>
    <w:rsid w:val="7582072E"/>
    <w:rsid w:val="7588646E"/>
    <w:rsid w:val="75B7F3BC"/>
    <w:rsid w:val="75F894F6"/>
    <w:rsid w:val="75F8C007"/>
    <w:rsid w:val="75FA245E"/>
    <w:rsid w:val="763AE9A1"/>
    <w:rsid w:val="7669A010"/>
    <w:rsid w:val="769D4185"/>
    <w:rsid w:val="76DBD034"/>
    <w:rsid w:val="76FD414E"/>
    <w:rsid w:val="7720F755"/>
    <w:rsid w:val="776B16CF"/>
    <w:rsid w:val="77774139"/>
    <w:rsid w:val="777F0788"/>
    <w:rsid w:val="77B5ED05"/>
    <w:rsid w:val="77D303C6"/>
    <w:rsid w:val="77DB9529"/>
    <w:rsid w:val="77F026F8"/>
    <w:rsid w:val="77FA7BA8"/>
    <w:rsid w:val="77FFEFEA"/>
    <w:rsid w:val="7870A9FD"/>
    <w:rsid w:val="78DB2A72"/>
    <w:rsid w:val="7956CE69"/>
    <w:rsid w:val="797E30BA"/>
    <w:rsid w:val="79AD5D27"/>
    <w:rsid w:val="79ADE739"/>
    <w:rsid w:val="7A4D0DF7"/>
    <w:rsid w:val="7A71D856"/>
    <w:rsid w:val="7A7ECD1D"/>
    <w:rsid w:val="7AA2340D"/>
    <w:rsid w:val="7ABC9995"/>
    <w:rsid w:val="7AE5F951"/>
    <w:rsid w:val="7AFA0AE3"/>
    <w:rsid w:val="7B172245"/>
    <w:rsid w:val="7B9DA589"/>
    <w:rsid w:val="7BE2CCFC"/>
    <w:rsid w:val="7BEA379A"/>
    <w:rsid w:val="7BECBBD1"/>
    <w:rsid w:val="7C8F5FE0"/>
    <w:rsid w:val="7CACDBA8"/>
    <w:rsid w:val="7CAE291B"/>
    <w:rsid w:val="7CCEAFD1"/>
    <w:rsid w:val="7D196477"/>
    <w:rsid w:val="7D1E48BE"/>
    <w:rsid w:val="7D549AEA"/>
    <w:rsid w:val="7D83AEA6"/>
    <w:rsid w:val="7D9D5BA1"/>
    <w:rsid w:val="7DC51239"/>
    <w:rsid w:val="7DD36A05"/>
    <w:rsid w:val="7DEB8772"/>
    <w:rsid w:val="7DFAB1E1"/>
    <w:rsid w:val="7E17BE4C"/>
    <w:rsid w:val="7E1E546A"/>
    <w:rsid w:val="7E33BFB2"/>
    <w:rsid w:val="7E4D58BF"/>
    <w:rsid w:val="7E4E6364"/>
    <w:rsid w:val="7E9EA790"/>
    <w:rsid w:val="7EA655CB"/>
    <w:rsid w:val="7EAE4AD5"/>
    <w:rsid w:val="7EB9DD39"/>
    <w:rsid w:val="7EC0D62D"/>
    <w:rsid w:val="7ECAF995"/>
    <w:rsid w:val="7F35E96C"/>
    <w:rsid w:val="7F56AD97"/>
    <w:rsid w:val="7F5B8592"/>
    <w:rsid w:val="7F6738EC"/>
    <w:rsid w:val="7F6AF3D0"/>
    <w:rsid w:val="7FDCFEE1"/>
    <w:rsid w:val="7FF10C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6CE7C6B-E79B-475D-8589-0E40FB33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91E"/>
    <w:rPr>
      <w:sz w:val="24"/>
      <w:szCs w:val="24"/>
      <w:lang w:val="es-ES"/>
    </w:rPr>
  </w:style>
  <w:style w:type="paragraph" w:styleId="Ttulo1">
    <w:name w:val="heading 1"/>
    <w:basedOn w:val="Normal"/>
    <w:next w:val="Normal"/>
    <w:link w:val="Ttulo1Car"/>
    <w:uiPriority w:val="9"/>
    <w:qFormat/>
    <w:rsid w:val="71CDE8E9"/>
    <w:pPr>
      <w:keepNext/>
      <w:keepLines/>
      <w:spacing w:before="480" w:after="0"/>
      <w:outlineLvl w:val="0"/>
    </w:pPr>
    <w:rPr>
      <w:rFonts w:asciiTheme="majorHAnsi" w:eastAsiaTheme="majorEastAsia" w:hAnsiTheme="majorHAnsi" w:cstheme="majorBidi"/>
      <w:b/>
      <w:bCs/>
      <w:color w:val="365F91" w:themeColor="accent1" w:themeShade="BF"/>
      <w:sz w:val="36"/>
      <w:szCs w:val="36"/>
    </w:rPr>
  </w:style>
  <w:style w:type="paragraph" w:styleId="Ttulo2">
    <w:name w:val="heading 2"/>
    <w:basedOn w:val="Normal"/>
    <w:next w:val="Normal"/>
    <w:link w:val="Ttulo2Car"/>
    <w:uiPriority w:val="9"/>
    <w:unhideWhenUsed/>
    <w:qFormat/>
    <w:rsid w:val="71CDE8E9"/>
    <w:pPr>
      <w:keepNext/>
      <w:keepLines/>
      <w:spacing w:before="200" w:after="0"/>
      <w:outlineLvl w:val="1"/>
    </w:pPr>
    <w:rPr>
      <w:rFonts w:asciiTheme="majorHAnsi" w:eastAsiaTheme="majorEastAsia" w:hAnsiTheme="majorHAnsi" w:cstheme="majorBidi"/>
      <w:b/>
      <w:bCs/>
      <w:color w:val="4F80BD"/>
      <w:sz w:val="32"/>
      <w:szCs w:val="32"/>
    </w:rPr>
  </w:style>
  <w:style w:type="paragraph" w:styleId="Ttulo3">
    <w:name w:val="heading 3"/>
    <w:basedOn w:val="Normal"/>
    <w:next w:val="Normal"/>
    <w:link w:val="Ttulo3Car"/>
    <w:uiPriority w:val="9"/>
    <w:unhideWhenUsed/>
    <w:qFormat/>
    <w:rsid w:val="02D0F374"/>
    <w:pPr>
      <w:keepNext/>
      <w:keepLines/>
      <w:spacing w:before="200" w:after="0"/>
      <w:outlineLvl w:val="2"/>
    </w:pPr>
    <w:rPr>
      <w:rFonts w:asciiTheme="majorHAnsi" w:eastAsiaTheme="majorEastAsia" w:hAnsiTheme="majorHAnsi" w:cstheme="majorBidi"/>
      <w:b/>
      <w:bCs/>
      <w:sz w:val="28"/>
      <w:szCs w:val="28"/>
    </w:rPr>
  </w:style>
  <w:style w:type="paragraph" w:styleId="Ttulo4">
    <w:name w:val="heading 4"/>
    <w:basedOn w:val="Normal"/>
    <w:next w:val="Normal"/>
    <w:link w:val="Ttulo4Car"/>
    <w:uiPriority w:val="9"/>
    <w:unhideWhenUsed/>
    <w:qFormat/>
    <w:rsid w:val="71CDE8E9"/>
    <w:pPr>
      <w:keepNext/>
      <w:keepLines/>
      <w:spacing w:after="0"/>
      <w:outlineLvl w:val="3"/>
    </w:pPr>
    <w:rPr>
      <w:rFonts w:asciiTheme="majorHAnsi" w:eastAsiaTheme="majorEastAsia" w:hAnsiTheme="majorHAnsi" w:cstheme="majorBidi"/>
      <w:b/>
      <w:bCs/>
      <w:i/>
      <w:iCs/>
      <w:color w:val="4F80BD"/>
      <w:sz w:val="26"/>
      <w:szCs w:val="26"/>
    </w:rPr>
  </w:style>
  <w:style w:type="paragraph" w:styleId="Ttulo5">
    <w:name w:val="heading 5"/>
    <w:basedOn w:val="Normal"/>
    <w:next w:val="Normal"/>
    <w:link w:val="Ttulo5Car"/>
    <w:uiPriority w:val="9"/>
    <w:semiHidden/>
    <w:unhideWhenUsed/>
    <w:qFormat/>
    <w:rsid w:val="71CDE8E9"/>
    <w:pPr>
      <w:keepNext/>
      <w:keepLines/>
      <w:spacing w:before="200" w:after="0"/>
      <w:outlineLvl w:val="4"/>
    </w:pPr>
    <w:rPr>
      <w:rFonts w:asciiTheme="majorHAnsi" w:eastAsiaTheme="majorEastAsia" w:hAnsiTheme="majorHAnsi" w:cstheme="majorBidi"/>
      <w:color w:val="243F60"/>
    </w:rPr>
  </w:style>
  <w:style w:type="paragraph" w:styleId="Ttulo6">
    <w:name w:val="heading 6"/>
    <w:basedOn w:val="Normal"/>
    <w:next w:val="Normal"/>
    <w:link w:val="Ttulo6Car"/>
    <w:uiPriority w:val="9"/>
    <w:semiHidden/>
    <w:unhideWhenUsed/>
    <w:qFormat/>
    <w:rsid w:val="71CDE8E9"/>
    <w:pPr>
      <w:keepNext/>
      <w:keepLines/>
      <w:spacing w:before="200" w:after="0"/>
      <w:outlineLvl w:val="5"/>
    </w:pPr>
    <w:rPr>
      <w:rFonts w:asciiTheme="majorHAnsi" w:eastAsiaTheme="majorEastAsia" w:hAnsiTheme="majorHAnsi" w:cstheme="majorBidi"/>
      <w:i/>
      <w:iCs/>
      <w:color w:val="243F60"/>
    </w:rPr>
  </w:style>
  <w:style w:type="paragraph" w:styleId="Ttulo7">
    <w:name w:val="heading 7"/>
    <w:basedOn w:val="Normal"/>
    <w:next w:val="Normal"/>
    <w:link w:val="Ttulo7Car"/>
    <w:uiPriority w:val="9"/>
    <w:semiHidden/>
    <w:unhideWhenUsed/>
    <w:qFormat/>
    <w:rsid w:val="71CDE8E9"/>
    <w:pPr>
      <w:keepNext/>
      <w:keepLines/>
      <w:spacing w:before="200" w:after="0"/>
      <w:outlineLvl w:val="6"/>
    </w:pPr>
    <w:rPr>
      <w:rFonts w:asciiTheme="majorHAnsi" w:eastAsiaTheme="majorEastAsia" w:hAnsiTheme="majorHAnsi" w:cstheme="majorBidi"/>
      <w:i/>
      <w:iCs/>
      <w:color w:val="000000" w:themeColor="text1"/>
    </w:rPr>
  </w:style>
  <w:style w:type="paragraph" w:styleId="Ttulo8">
    <w:name w:val="heading 8"/>
    <w:basedOn w:val="Normal"/>
    <w:next w:val="Normal"/>
    <w:link w:val="Ttulo8Car"/>
    <w:uiPriority w:val="9"/>
    <w:semiHidden/>
    <w:unhideWhenUsed/>
    <w:qFormat/>
    <w:rsid w:val="71CDE8E9"/>
    <w:pPr>
      <w:keepNext/>
      <w:keepLines/>
      <w:spacing w:before="200" w:after="0"/>
      <w:outlineLvl w:val="7"/>
    </w:pPr>
    <w:rPr>
      <w:rFonts w:asciiTheme="majorHAnsi" w:eastAsiaTheme="majorEastAsia" w:hAnsiTheme="majorHAnsi" w:cstheme="majorBidi"/>
      <w:color w:val="4F80BD"/>
      <w:sz w:val="20"/>
      <w:szCs w:val="20"/>
    </w:rPr>
  </w:style>
  <w:style w:type="paragraph" w:styleId="Ttulo9">
    <w:name w:val="heading 9"/>
    <w:basedOn w:val="Normal"/>
    <w:next w:val="Normal"/>
    <w:link w:val="Ttulo9Car"/>
    <w:uiPriority w:val="9"/>
    <w:semiHidden/>
    <w:unhideWhenUsed/>
    <w:qFormat/>
    <w:rsid w:val="71CDE8E9"/>
    <w:pPr>
      <w:keepNext/>
      <w:keepLines/>
      <w:spacing w:before="200" w:after="0"/>
      <w:outlineLvl w:val="8"/>
    </w:pPr>
    <w:rPr>
      <w:rFonts w:asciiTheme="majorHAnsi" w:eastAsiaTheme="majorEastAsia" w:hAnsiTheme="majorHAnsi" w:cstheme="majorBidi"/>
      <w:i/>
      <w:iCs/>
      <w:color w:val="000000" w:themeColor="text1"/>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71CDE8E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71CDE8E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link w:val="SinespaciadoCar"/>
    <w:uiPriority w:val="1"/>
    <w:qFormat/>
    <w:rsid w:val="00FC693F"/>
    <w:pPr>
      <w:spacing w:after="0" w:line="240" w:lineRule="auto"/>
    </w:pPr>
  </w:style>
  <w:style w:type="character" w:customStyle="1" w:styleId="Ttulo1Car">
    <w:name w:val="Título 1 Car"/>
    <w:basedOn w:val="Fuentedeprrafopredeter"/>
    <w:link w:val="Ttulo1"/>
    <w:uiPriority w:val="9"/>
    <w:rsid w:val="153ACE8B"/>
    <w:rPr>
      <w:rFonts w:asciiTheme="majorHAnsi" w:eastAsiaTheme="majorEastAsia" w:hAnsiTheme="majorHAnsi" w:cstheme="majorBidi"/>
      <w:b/>
      <w:bCs/>
      <w:noProof w:val="0"/>
      <w:color w:val="365F91" w:themeColor="accent1" w:themeShade="BF"/>
      <w:sz w:val="36"/>
      <w:szCs w:val="36"/>
      <w:lang w:val="es-ES"/>
    </w:rPr>
  </w:style>
  <w:style w:type="character" w:customStyle="1" w:styleId="Ttulo2Car">
    <w:name w:val="Título 2 Car"/>
    <w:basedOn w:val="Fuentedeprrafopredeter"/>
    <w:link w:val="Ttulo2"/>
    <w:uiPriority w:val="9"/>
    <w:rsid w:val="153ACE8B"/>
    <w:rPr>
      <w:rFonts w:asciiTheme="majorHAnsi" w:eastAsiaTheme="majorEastAsia" w:hAnsiTheme="majorHAnsi" w:cstheme="majorBidi"/>
      <w:b/>
      <w:bCs/>
      <w:noProof w:val="0"/>
      <w:color w:val="4F80BD"/>
      <w:sz w:val="32"/>
      <w:szCs w:val="32"/>
      <w:lang w:val="es-ES"/>
    </w:rPr>
  </w:style>
  <w:style w:type="character" w:customStyle="1" w:styleId="Ttulo3Car">
    <w:name w:val="Título 3 Car"/>
    <w:basedOn w:val="Fuentedeprrafopredeter"/>
    <w:link w:val="Ttulo3"/>
    <w:uiPriority w:val="9"/>
    <w:rsid w:val="02D0F374"/>
    <w:rPr>
      <w:rFonts w:asciiTheme="majorHAnsi" w:eastAsiaTheme="majorEastAsia" w:hAnsiTheme="majorHAnsi" w:cstheme="majorBidi"/>
      <w:b/>
      <w:bCs/>
      <w:noProof w:val="0"/>
      <w:color w:val="auto"/>
      <w:sz w:val="28"/>
      <w:szCs w:val="28"/>
      <w:lang w:val="es-ES"/>
    </w:rPr>
  </w:style>
  <w:style w:type="paragraph" w:styleId="Ttulo">
    <w:name w:val="Title"/>
    <w:basedOn w:val="Normal"/>
    <w:next w:val="Normal"/>
    <w:link w:val="TtuloCar"/>
    <w:uiPriority w:val="10"/>
    <w:qFormat/>
    <w:rsid w:val="71CDE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71CDE8E9"/>
    <w:rPr>
      <w:rFonts w:asciiTheme="majorHAnsi" w:eastAsiaTheme="majorEastAsia" w:hAnsiTheme="majorHAnsi" w:cstheme="majorBidi"/>
      <w:i/>
      <w:iCs/>
      <w:color w:val="4F80BD"/>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71CDE8E9"/>
    <w:pPr>
      <w:ind w:left="720"/>
      <w:contextualSpacing/>
    </w:pPr>
  </w:style>
  <w:style w:type="paragraph" w:styleId="Textoindependiente">
    <w:name w:val="Body Text"/>
    <w:basedOn w:val="Normal"/>
    <w:link w:val="TextoindependienteCar"/>
    <w:uiPriority w:val="99"/>
    <w:unhideWhenUsed/>
    <w:rsid w:val="71CDE8E9"/>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71CDE8E9"/>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71CDE8E9"/>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71CDE8E9"/>
    <w:pPr>
      <w:ind w:left="360" w:hanging="360"/>
      <w:contextualSpacing/>
    </w:pPr>
  </w:style>
  <w:style w:type="paragraph" w:styleId="Lista2">
    <w:name w:val="List 2"/>
    <w:basedOn w:val="Normal"/>
    <w:uiPriority w:val="99"/>
    <w:unhideWhenUsed/>
    <w:rsid w:val="71CDE8E9"/>
    <w:pPr>
      <w:ind w:left="720" w:hanging="360"/>
      <w:contextualSpacing/>
    </w:pPr>
  </w:style>
  <w:style w:type="paragraph" w:styleId="Lista3">
    <w:name w:val="List 3"/>
    <w:basedOn w:val="Normal"/>
    <w:uiPriority w:val="99"/>
    <w:unhideWhenUsed/>
    <w:rsid w:val="71CDE8E9"/>
    <w:pPr>
      <w:ind w:left="1080" w:hanging="360"/>
      <w:contextualSpacing/>
    </w:pPr>
  </w:style>
  <w:style w:type="paragraph" w:styleId="Listaconvietas">
    <w:name w:val="List Bullet"/>
    <w:basedOn w:val="Normal"/>
    <w:uiPriority w:val="99"/>
    <w:unhideWhenUsed/>
    <w:rsid w:val="71CDE8E9"/>
    <w:pPr>
      <w:numPr>
        <w:numId w:val="35"/>
      </w:numPr>
      <w:contextualSpacing/>
    </w:pPr>
  </w:style>
  <w:style w:type="paragraph" w:styleId="Listaconvietas2">
    <w:name w:val="List Bullet 2"/>
    <w:basedOn w:val="Normal"/>
    <w:uiPriority w:val="99"/>
    <w:unhideWhenUsed/>
    <w:rsid w:val="71CDE8E9"/>
    <w:pPr>
      <w:numPr>
        <w:numId w:val="36"/>
      </w:numPr>
      <w:contextualSpacing/>
    </w:pPr>
  </w:style>
  <w:style w:type="paragraph" w:styleId="Listaconvietas3">
    <w:name w:val="List Bullet 3"/>
    <w:basedOn w:val="Normal"/>
    <w:uiPriority w:val="99"/>
    <w:unhideWhenUsed/>
    <w:rsid w:val="71CDE8E9"/>
    <w:pPr>
      <w:numPr>
        <w:numId w:val="37"/>
      </w:numPr>
      <w:contextualSpacing/>
    </w:pPr>
  </w:style>
  <w:style w:type="paragraph" w:styleId="Listaconnmeros">
    <w:name w:val="List Number"/>
    <w:basedOn w:val="Normal"/>
    <w:uiPriority w:val="99"/>
    <w:unhideWhenUsed/>
    <w:rsid w:val="71CDE8E9"/>
    <w:pPr>
      <w:numPr>
        <w:numId w:val="39"/>
      </w:numPr>
      <w:contextualSpacing/>
    </w:pPr>
  </w:style>
  <w:style w:type="paragraph" w:styleId="Listaconnmeros2">
    <w:name w:val="List Number 2"/>
    <w:basedOn w:val="Normal"/>
    <w:uiPriority w:val="99"/>
    <w:unhideWhenUsed/>
    <w:rsid w:val="71CDE8E9"/>
    <w:pPr>
      <w:numPr>
        <w:numId w:val="40"/>
      </w:numPr>
      <w:contextualSpacing/>
    </w:pPr>
  </w:style>
  <w:style w:type="paragraph" w:styleId="Listaconnmeros3">
    <w:name w:val="List Number 3"/>
    <w:basedOn w:val="Normal"/>
    <w:uiPriority w:val="99"/>
    <w:unhideWhenUsed/>
    <w:rsid w:val="71CDE8E9"/>
    <w:pPr>
      <w:numPr>
        <w:numId w:val="41"/>
      </w:numPr>
      <w:contextualSpacing/>
    </w:pPr>
  </w:style>
  <w:style w:type="paragraph" w:styleId="Continuarlista">
    <w:name w:val="List Continue"/>
    <w:basedOn w:val="Normal"/>
    <w:uiPriority w:val="99"/>
    <w:unhideWhenUsed/>
    <w:rsid w:val="71CDE8E9"/>
    <w:pPr>
      <w:spacing w:after="120"/>
      <w:ind w:left="360"/>
      <w:contextualSpacing/>
    </w:pPr>
  </w:style>
  <w:style w:type="paragraph" w:styleId="Continuarlista2">
    <w:name w:val="List Continue 2"/>
    <w:basedOn w:val="Normal"/>
    <w:uiPriority w:val="99"/>
    <w:unhideWhenUsed/>
    <w:rsid w:val="71CDE8E9"/>
    <w:pPr>
      <w:spacing w:after="120"/>
      <w:ind w:left="720"/>
      <w:contextualSpacing/>
    </w:pPr>
  </w:style>
  <w:style w:type="paragraph" w:styleId="Continuarlista3">
    <w:name w:val="List Continue 3"/>
    <w:basedOn w:val="Normal"/>
    <w:uiPriority w:val="99"/>
    <w:unhideWhenUsed/>
    <w:rsid w:val="71CDE8E9"/>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71CDE8E9"/>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rsid w:val="71CDE8E9"/>
    <w:rPr>
      <w:rFonts w:asciiTheme="majorHAnsi" w:eastAsiaTheme="majorEastAsia" w:hAnsiTheme="majorHAnsi" w:cstheme="majorBidi"/>
      <w:b/>
      <w:bCs/>
      <w:i/>
      <w:iCs/>
      <w:noProof w:val="0"/>
      <w:color w:val="4F80BD"/>
      <w:sz w:val="26"/>
      <w:szCs w:val="26"/>
      <w:lang w:val="es-ES"/>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71CDE8E9"/>
    <w:pPr>
      <w:spacing w:line="240" w:lineRule="auto"/>
    </w:pPr>
    <w:rPr>
      <w:b/>
      <w:bCs/>
      <w:color w:val="4F80BD"/>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71CDE8E9"/>
    <w:pPr>
      <w:pBdr>
        <w:bottom w:val="single" w:sz="4" w:space="4" w:color="4F81BD" w:themeColor="accent1"/>
      </w:pBdr>
      <w:spacing w:before="200" w:after="280"/>
      <w:ind w:left="936" w:right="936"/>
    </w:pPr>
    <w:rPr>
      <w:b/>
      <w:bCs/>
      <w:i/>
      <w:iCs/>
      <w:color w:val="4F80BD"/>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153ACE8B"/>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DC1">
    <w:name w:val="toc 1"/>
    <w:basedOn w:val="Normal"/>
    <w:next w:val="Normal"/>
    <w:uiPriority w:val="39"/>
    <w:unhideWhenUsed/>
    <w:rsid w:val="71CDE8E9"/>
    <w:pPr>
      <w:spacing w:after="100"/>
    </w:pPr>
  </w:style>
  <w:style w:type="character" w:styleId="Hipervnculo">
    <w:name w:val="Hyperlink"/>
    <w:basedOn w:val="Fuentedeprrafopredeter"/>
    <w:uiPriority w:val="99"/>
    <w:unhideWhenUsed/>
    <w:rsid w:val="198D85DD"/>
    <w:rPr>
      <w:color w:val="0000FF"/>
      <w:u w:val="single"/>
    </w:rPr>
  </w:style>
  <w:style w:type="paragraph" w:styleId="TDC2">
    <w:name w:val="toc 2"/>
    <w:basedOn w:val="Normal"/>
    <w:next w:val="Normal"/>
    <w:uiPriority w:val="39"/>
    <w:unhideWhenUsed/>
    <w:rsid w:val="71CDE8E9"/>
    <w:pPr>
      <w:spacing w:after="100"/>
      <w:ind w:left="220"/>
    </w:pPr>
  </w:style>
  <w:style w:type="paragraph" w:styleId="TDC3">
    <w:name w:val="toc 3"/>
    <w:basedOn w:val="Normal"/>
    <w:next w:val="Normal"/>
    <w:uiPriority w:val="39"/>
    <w:unhideWhenUsed/>
    <w:rsid w:val="71CDE8E9"/>
    <w:pPr>
      <w:spacing w:after="100"/>
      <w:ind w:left="440"/>
    </w:pPr>
  </w:style>
  <w:style w:type="paragraph" w:customStyle="1" w:styleId="Normal1">
    <w:name w:val="Normal1"/>
    <w:basedOn w:val="Normal"/>
    <w:link w:val="NORMALChar"/>
    <w:uiPriority w:val="1"/>
    <w:qFormat/>
    <w:rsid w:val="71CDE8E9"/>
    <w:pPr>
      <w:ind w:hanging="360"/>
      <w:contextualSpacing/>
    </w:pPr>
  </w:style>
  <w:style w:type="character" w:customStyle="1" w:styleId="NORMALChar">
    <w:name w:val="NORMAL Char"/>
    <w:basedOn w:val="Fuentedeprrafopredeter"/>
    <w:link w:val="Normal1"/>
    <w:rsid w:val="153ACE8B"/>
    <w:rPr>
      <w:rFonts w:asciiTheme="minorHAnsi" w:eastAsiaTheme="minorEastAsia" w:hAnsiTheme="minorHAnsi" w:cstheme="minorBidi"/>
      <w:noProof w:val="0"/>
      <w:sz w:val="24"/>
      <w:szCs w:val="24"/>
      <w:lang w:val="es-ES"/>
    </w:rPr>
  </w:style>
  <w:style w:type="paragraph" w:customStyle="1" w:styleId="Comentario">
    <w:name w:val="Comentario"/>
    <w:basedOn w:val="Normal"/>
    <w:uiPriority w:val="1"/>
    <w:rsid w:val="71CDE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9"/>
    </w:pPr>
    <w:rPr>
      <w:rFonts w:eastAsia="Times New Roman"/>
      <w:color w:val="008000"/>
      <w:sz w:val="20"/>
      <w:szCs w:val="20"/>
      <w:lang w:eastAsia="es-ES"/>
    </w:rPr>
  </w:style>
  <w:style w:type="paragraph" w:styleId="TDC4">
    <w:name w:val="toc 4"/>
    <w:basedOn w:val="Normal"/>
    <w:next w:val="Normal"/>
    <w:uiPriority w:val="39"/>
    <w:unhideWhenUsed/>
    <w:rsid w:val="71CDE8E9"/>
    <w:pPr>
      <w:spacing w:after="100"/>
      <w:ind w:left="660"/>
    </w:pPr>
  </w:style>
  <w:style w:type="paragraph" w:customStyle="1" w:styleId="Consola">
    <w:name w:val="Consola"/>
    <w:basedOn w:val="Normal"/>
    <w:link w:val="ConsolaChar"/>
    <w:uiPriority w:val="1"/>
    <w:qFormat/>
    <w:rsid w:val="00744CBB"/>
    <w:pPr>
      <w:spacing w:after="240" w:line="244" w:lineRule="atLeast"/>
      <w:ind w:firstLine="720"/>
      <w:jc w:val="both"/>
    </w:pPr>
    <w:rPr>
      <w:rFonts w:ascii="Consolas" w:eastAsia="Consolas" w:hAnsi="Consolas" w:cs="Consolas"/>
      <w:b/>
      <w:bCs/>
      <w:color w:val="333333"/>
      <w:sz w:val="22"/>
      <w:szCs w:val="22"/>
    </w:rPr>
  </w:style>
  <w:style w:type="character" w:customStyle="1" w:styleId="ConsolaChar">
    <w:name w:val="Consola Char"/>
    <w:basedOn w:val="Fuentedeprrafopredeter"/>
    <w:link w:val="Consola"/>
    <w:uiPriority w:val="1"/>
    <w:rsid w:val="00744CBB"/>
    <w:rPr>
      <w:rFonts w:ascii="Consolas" w:eastAsia="Consolas" w:hAnsi="Consolas" w:cs="Consolas"/>
      <w:b/>
      <w:bCs/>
      <w:color w:val="333333"/>
      <w:lang w:val="es-ES"/>
    </w:rPr>
  </w:style>
  <w:style w:type="character" w:styleId="Mencinsinresolver">
    <w:name w:val="Unresolved Mention"/>
    <w:basedOn w:val="Fuentedeprrafopredeter"/>
    <w:uiPriority w:val="99"/>
    <w:semiHidden/>
    <w:unhideWhenUsed/>
    <w:rsid w:val="00F427FD"/>
    <w:rPr>
      <w:color w:val="605E5C"/>
      <w:shd w:val="clear" w:color="auto" w:fill="E1DFDD"/>
    </w:rPr>
  </w:style>
  <w:style w:type="character" w:customStyle="1" w:styleId="SinespaciadoCar">
    <w:name w:val="Sin espaciado Car"/>
    <w:basedOn w:val="Fuentedeprrafopredeter"/>
    <w:link w:val="Sinespaciado"/>
    <w:uiPriority w:val="1"/>
    <w:rsid w:val="00104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aw.githubusercontent.com/NVIDIA/k8s-device-plugin/v0.14.1/nvidia-device-plugin.yml" TargetMode="External"/><Relationship Id="rId18" Type="http://schemas.openxmlformats.org/officeDocument/2006/relationships/hyperlink" Target="https://stackoverflow.com/questions/77875365/gpu-support-on-kubernetes-of-docker-for-desktop-on-windows-11-with-wsl-2?rq=2"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docker.com/products/docker-desktop/" TargetMode="External"/><Relationship Id="rId17" Type="http://schemas.openxmlformats.org/officeDocument/2006/relationships/hyperlink" Target="https://cloudflare.com" TargetMode="External"/><Relationship Id="rId2" Type="http://schemas.openxmlformats.org/officeDocument/2006/relationships/customXml" Target="../customXml/item2.xml"/><Relationship Id="rId16" Type="http://schemas.openxmlformats.org/officeDocument/2006/relationships/hyperlink" Target="https://console.cloud.googl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inikube.sigs.k8s.io/docs/start/" TargetMode="External"/><Relationship Id="rId5" Type="http://schemas.openxmlformats.org/officeDocument/2006/relationships/settings" Target="settings.xml"/><Relationship Id="rId15" Type="http://schemas.openxmlformats.org/officeDocument/2006/relationships/hyperlink" Target="https://git-scm.com/downloads" TargetMode="External"/><Relationship Id="rId10" Type="http://schemas.openxmlformats.org/officeDocument/2006/relationships/hyperlink" Target="https://www.mongodb.com/try/download/community" TargetMode="External"/><Relationship Id="rId19" Type="http://schemas.openxmlformats.org/officeDocument/2006/relationships/hyperlink" Target="https://learn.microsoft.com/en-us/windows/wsl/wsl-config" TargetMode="External"/><Relationship Id="rId4" Type="http://schemas.openxmlformats.org/officeDocument/2006/relationships/styles" Target="styles.xml"/><Relationship Id="rId9" Type="http://schemas.openxmlformats.org/officeDocument/2006/relationships/hyperlink" Target="https://deepwiki.com/Zidane0MA/NeuroPod" TargetMode="External"/><Relationship Id="rId14" Type="http://schemas.openxmlformats.org/officeDocument/2006/relationships/hyperlink" Target="https://code.visualstudio.com/Download"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2025-05-18T00:00:00</PublishDate>
  <Abstract/>
  <CompanyAddress>CICLO: 2024/25.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6963</Words>
  <Characters>38298</Characters>
  <Application>Microsoft Office Word</Application>
  <DocSecurity>0</DocSecurity>
  <Lines>319</Lines>
  <Paragraphs>90</Paragraphs>
  <ScaleCrop>false</ScaleCrop>
  <Manager/>
  <Company>TutoR: CésAr López</Company>
  <LinksUpToDate>false</LinksUpToDate>
  <CharactersWithSpaces>45171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Neuropod - PaaS con Kubernetes</dc:subject>
  <dc:creator>Zidan Marvin David Avendaño Vilchez</dc:creator>
  <cp:keywords/>
  <dc:description>generated by python-docx</dc:description>
  <cp:lastModifiedBy>David Avendaño</cp:lastModifiedBy>
  <cp:revision>27</cp:revision>
  <dcterms:created xsi:type="dcterms:W3CDTF">2013-12-23T23:15:00Z</dcterms:created>
  <dcterms:modified xsi:type="dcterms:W3CDTF">2025-05-27T04:54:00Z</dcterms:modified>
  <cp:category/>
</cp:coreProperties>
</file>